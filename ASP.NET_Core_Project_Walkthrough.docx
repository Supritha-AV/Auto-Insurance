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ASP.NET Core Project Walkthrough</w:t>
      </w:r>
    </w:p>
    <w:p>
      <w:r>
        <w:rPr>
          <w:sz w:val="22"/>
        </w:rPr>
        <w:t>This document explains each file with simple inline comments and concludes with a working flow summary.</w:t>
      </w:r>
    </w:p>
    <w:p>
      <w:pPr>
        <w:pStyle w:val="Heading1"/>
        <w:jc w:val="left"/>
      </w:pPr>
      <w:r>
        <w:t>Project: AutoInsuranceSystemAPI</w:t>
      </w:r>
    </w:p>
    <w:p>
      <w:pPr>
        <w:pStyle w:val="Heading2"/>
        <w:jc w:val="left"/>
      </w:pPr>
      <w:r>
        <w:t>Folder: .</w:t>
      </w:r>
    </w:p>
    <w:p>
      <w:pPr>
        <w:pStyle w:val="Heading2"/>
        <w:jc w:val="left"/>
      </w:pPr>
      <w:r>
        <w:t>File: AutoInsuranceSystemAPI/AutoInsuranceSystemAPI.csproj</w:t>
      </w:r>
    </w:p>
    <w:p>
      <w:r>
        <w:rPr>
          <w:rFonts w:ascii="Consolas" w:hAnsi="Consolas"/>
          <w:sz w:val="20"/>
        </w:rPr>
        <w:t>&lt;Project Sdk="Microsoft.NET.Sdk.Web"&gt;</w:t>
      </w:r>
      <w:r>
        <w:rPr>
          <w:rFonts w:ascii="Consolas" w:hAnsi="Consolas"/>
          <w:sz w:val="20"/>
        </w:rPr>
        <w:t xml:space="preserve">  // XML element &lt;Project&gt; configuring project/build settings</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&lt;PropertyGroup&gt;</w:t>
      </w:r>
      <w:r>
        <w:rPr>
          <w:rFonts w:ascii="Consolas" w:hAnsi="Consolas"/>
          <w:sz w:val="20"/>
        </w:rPr>
        <w:t xml:space="preserve">  // XML element &lt;PropertyGroup&gt; configuring project/build settings</w:t>
      </w:r>
    </w:p>
    <w:p>
      <w:r>
        <w:rPr>
          <w:rFonts w:ascii="Consolas" w:hAnsi="Consolas"/>
          <w:sz w:val="20"/>
        </w:rPr>
        <w:t xml:space="preserve">    &lt;TargetFramework&gt;net9.0&lt;/TargetFramework&gt;</w:t>
      </w:r>
      <w:r>
        <w:rPr>
          <w:rFonts w:ascii="Consolas" w:hAnsi="Consolas"/>
          <w:sz w:val="20"/>
        </w:rPr>
        <w:t xml:space="preserve">  // XML element &lt;TargetFramework&gt; configuring project/build settings</w:t>
      </w:r>
    </w:p>
    <w:p>
      <w:r>
        <w:rPr>
          <w:rFonts w:ascii="Consolas" w:hAnsi="Consolas"/>
          <w:sz w:val="20"/>
        </w:rPr>
        <w:t xml:space="preserve">    &lt;Nullable&gt;enable&lt;/Nullable&gt;</w:t>
      </w:r>
      <w:r>
        <w:rPr>
          <w:rFonts w:ascii="Consolas" w:hAnsi="Consolas"/>
          <w:sz w:val="20"/>
        </w:rPr>
        <w:t xml:space="preserve">  // XML element &lt;Nullable&gt; configuring project/build settings</w:t>
      </w:r>
    </w:p>
    <w:p>
      <w:r>
        <w:rPr>
          <w:rFonts w:ascii="Consolas" w:hAnsi="Consolas"/>
          <w:sz w:val="20"/>
        </w:rPr>
        <w:t xml:space="preserve">    &lt;ImplicitUsings&gt;enable&lt;/ImplicitUsings&gt;</w:t>
      </w:r>
      <w:r>
        <w:rPr>
          <w:rFonts w:ascii="Consolas" w:hAnsi="Consolas"/>
          <w:sz w:val="20"/>
        </w:rPr>
        <w:t xml:space="preserve">  // XML element &lt;ImplicitUsings&gt; configuring project/build settings</w:t>
      </w:r>
    </w:p>
    <w:p>
      <w:r>
        <w:rPr>
          <w:rFonts w:ascii="Consolas" w:hAnsi="Consolas"/>
          <w:sz w:val="20"/>
        </w:rPr>
        <w:t xml:space="preserve">  &lt;/PropertyGroup&gt;</w:t>
      </w:r>
      <w:r>
        <w:rPr>
          <w:rFonts w:ascii="Consolas" w:hAnsi="Consolas"/>
          <w:sz w:val="20"/>
        </w:rPr>
        <w:t xml:space="preserve">  // XML/project configuration line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&lt;ItemGroup&gt;</w:t>
      </w:r>
      <w:r>
        <w:rPr>
          <w:rFonts w:ascii="Consolas" w:hAnsi="Consolas"/>
          <w:sz w:val="20"/>
        </w:rPr>
        <w:t xml:space="preserve">  // XML element &lt;ItemGroup&gt; configuring project/build settings</w:t>
      </w:r>
    </w:p>
    <w:p>
      <w:r>
        <w:rPr>
          <w:rFonts w:ascii="Consolas" w:hAnsi="Consolas"/>
          <w:sz w:val="20"/>
        </w:rPr>
        <w:t xml:space="preserve">    &lt;PackageReference Include="Microsoft.AspNetCore.OpenApi" Version="9.0.5" /&gt;</w:t>
      </w:r>
      <w:r>
        <w:rPr>
          <w:rFonts w:ascii="Consolas" w:hAnsi="Consolas"/>
          <w:sz w:val="20"/>
        </w:rPr>
        <w:t xml:space="preserve">  // Adds NuGet package dependency 'Microsoft.AspNetCore.OpenApi' version 9.0.5</w:t>
      </w:r>
    </w:p>
    <w:p>
      <w:r>
        <w:rPr>
          <w:rFonts w:ascii="Consolas" w:hAnsi="Consolas"/>
          <w:sz w:val="20"/>
        </w:rPr>
        <w:t xml:space="preserve">    &lt;PackageReference Include="Microsoft.EntityFrameworkCore.SqlServer" Version="9.0.0" /&gt;</w:t>
      </w:r>
      <w:r>
        <w:rPr>
          <w:rFonts w:ascii="Consolas" w:hAnsi="Consolas"/>
          <w:sz w:val="20"/>
        </w:rPr>
        <w:t xml:space="preserve">  // Adds NuGet package dependency 'Microsoft.EntityFrameworkCore.SqlServer' version 9.0.0</w:t>
      </w:r>
    </w:p>
    <w:p>
      <w:r>
        <w:rPr>
          <w:rFonts w:ascii="Consolas" w:hAnsi="Consolas"/>
          <w:sz w:val="20"/>
        </w:rPr>
        <w:t xml:space="preserve">    &lt;PackageReference Include="Swashbuckle.AspNetCore" Version="6.5.0" /&gt;</w:t>
      </w:r>
      <w:r>
        <w:rPr>
          <w:rFonts w:ascii="Consolas" w:hAnsi="Consolas"/>
          <w:sz w:val="20"/>
        </w:rPr>
        <w:t xml:space="preserve">  // Adds NuGet package dependency 'Swashbuckle.AspNetCore' version 6.5.0</w:t>
      </w:r>
    </w:p>
    <w:p>
      <w:r>
        <w:rPr>
          <w:rFonts w:ascii="Consolas" w:hAnsi="Consolas"/>
          <w:sz w:val="20"/>
        </w:rPr>
        <w:t xml:space="preserve">  &lt;/ItemGroup&gt;</w:t>
      </w:r>
      <w:r>
        <w:rPr>
          <w:rFonts w:ascii="Consolas" w:hAnsi="Consolas"/>
          <w:sz w:val="20"/>
        </w:rPr>
        <w:t xml:space="preserve">  // XML/project configuration line</w:t>
      </w:r>
    </w:p>
    <w:p>
      <w:r>
        <w:rPr>
          <w:rFonts w:ascii="Consolas" w:hAnsi="Consolas"/>
          <w:sz w:val="20"/>
        </w:rPr>
      </w:r>
      <w:r>
        <w:rPr>
          <w:rFonts w:ascii="Consolas" w:hAnsi="Consolas"/>
          <w:sz w:val="20"/>
        </w:rPr>
        <w:t xml:space="preserve">  // Blank line for readability</w:t>
      </w:r>
    </w:p>
    <w:p>
      <w:r>
        <w:rPr>
          <w:rFonts w:ascii="Consolas" w:hAnsi="Consolas"/>
          <w:sz w:val="20"/>
        </w:rPr>
        <w:t>&lt;/Project&gt;</w:t>
      </w:r>
      <w:r>
        <w:rPr>
          <w:rFonts w:ascii="Consolas" w:hAnsi="Consolas"/>
          <w:sz w:val="20"/>
        </w:rPr>
        <w:t xml:space="preserve">  // XML/project configuration line</w:t>
      </w:r>
    </w:p>
    <w:p>
      <w:pPr>
        <w:pStyle w:val="Heading2"/>
        <w:jc w:val="left"/>
      </w:pPr>
      <w:r>
        <w:t>File: AutoInsuranceSystemAPI/Program.cs</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var builder = WebApplication.CreateBuilder(args);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Add services to the container.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builder.Services.AddControllers();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builder.Services.AddEndpointsApiExplorer();</w:t>
      </w:r>
      <w:r>
        <w:rPr>
          <w:rFonts w:ascii="Consolas" w:hAnsi="Consolas"/>
          <w:sz w:val="20"/>
        </w:rPr>
        <w:t xml:space="preserve">  // Code statement that contributes to the application's behavior</w:t>
      </w:r>
    </w:p>
    <w:p>
      <w:r>
        <w:rPr>
          <w:rFonts w:ascii="Consolas" w:hAnsi="Consolas"/>
          <w:sz w:val="20"/>
        </w:rPr>
        <w:t>builder.Services.AddSwaggerGen(options =&gt;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options.SwaggerDoc("v1", new Microsoft.OpenApi.Models.OpenApiInfo</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Title = "Auto Insurance Admin API",</w:t>
      </w:r>
      <w:r>
        <w:rPr>
          <w:rFonts w:ascii="Consolas" w:hAnsi="Consolas"/>
          <w:sz w:val="20"/>
        </w:rPr>
        <w:t xml:space="preserve">  // Code statement that contributes to the application's behavior</w:t>
      </w:r>
    </w:p>
    <w:p>
      <w:r>
        <w:rPr>
          <w:rFonts w:ascii="Consolas" w:hAnsi="Consolas"/>
          <w:sz w:val="20"/>
        </w:rPr>
        <w:t xml:space="preserve">        Version = "v1"</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builder.Services.AddDbContext&lt;AutoInsuranceSystemAPI.Data.AutoInsuranceApiDbContext&gt;(options =&gt;</w:t>
      </w:r>
      <w:r>
        <w:rPr>
          <w:rFonts w:ascii="Consolas" w:hAnsi="Consolas"/>
          <w:sz w:val="20"/>
        </w:rPr>
        <w:t xml:space="preserve">  // Uses the EF Core DbContext to query or modify the database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options.UseSqlServer(builder.Configuration.GetConnectionString("SqlCon"));</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builder.Services.AddScoped&lt;AutoInsuranceSystemAPI.Services.IPolicyService, AutoInsuranceSystemAPI.Services.PolicyService&gt;();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var app = builder.Build();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Configure the HTTP request pipeline.</w:t>
      </w:r>
      <w:r>
        <w:rPr>
          <w:rFonts w:ascii="Consolas" w:hAnsi="Consolas"/>
          <w:sz w:val="20"/>
        </w:rPr>
        <w:t xml:space="preserve">  // Code statement that contributes to the application's behavior</w:t>
      </w:r>
    </w:p>
    <w:p>
      <w:r>
        <w:rPr>
          <w:rFonts w:ascii="Consolas" w:hAnsi="Consolas"/>
          <w:sz w:val="20"/>
        </w:rPr>
        <w:t>app.UseSwagger();</w:t>
      </w:r>
      <w:r>
        <w:rPr>
          <w:rFonts w:ascii="Consolas" w:hAnsi="Consolas"/>
          <w:sz w:val="20"/>
        </w:rPr>
        <w:t xml:space="preserve">  // Code statement that contributes to the application's behavior</w:t>
      </w:r>
    </w:p>
    <w:p>
      <w:r>
        <w:rPr>
          <w:rFonts w:ascii="Consolas" w:hAnsi="Consolas"/>
          <w:sz w:val="20"/>
        </w:rPr>
        <w:t>app.UseSwaggerUI(c =&gt;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c.SwaggerEndpoint("/swagger/v1/swagger.json", "Auto Insurance Admin API v1");</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app.UseHttpsRedirection();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app.UseAuthorization();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app.MapControllers();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app.Run();</w:t>
      </w:r>
      <w:r>
        <w:rPr>
          <w:rFonts w:ascii="Consolas" w:hAnsi="Consolas"/>
          <w:sz w:val="20"/>
        </w:rPr>
        <w:t xml:space="preserve">  // Code statement that contributes to the application's behavior</w:t>
      </w:r>
    </w:p>
    <w:p>
      <w:pPr>
        <w:pStyle w:val="Heading2"/>
        <w:jc w:val="left"/>
      </w:pPr>
      <w:r>
        <w:t>File: AutoInsuranceSystemAPI/WeatherForecast.cs</w:t>
      </w:r>
    </w:p>
    <w:p>
      <w:r>
        <w:rPr>
          <w:rFonts w:ascii="Consolas" w:hAnsi="Consolas"/>
          <w:sz w:val="20"/>
        </w:rPr>
        <w:t>namespace AutoInsuranceSystemAPI</w:t>
      </w:r>
      <w:r>
        <w:rPr>
          <w:rFonts w:ascii="Consolas" w:hAnsi="Consolas"/>
          <w:sz w:val="20"/>
        </w:rPr>
        <w:t xml:space="preserve">  // Declares the namespace AutoInsuranceSystemAPI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WeatherForecast</w:t>
      </w:r>
      <w:r>
        <w:rPr>
          <w:rFonts w:ascii="Consolas" w:hAnsi="Consolas"/>
          <w:sz w:val="20"/>
        </w:rPr>
        <w:t xml:space="preserve">  // Declares class WeatherForecast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DateOnly 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int TemperatureC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int TemperatureF =&gt; 32 + (int)(TemperatureC / 0.5556);</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string? Summary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AutoInsuranceSystemAPI/appsettings.Development.json</w:t>
      </w:r>
    </w:p>
    <w:p>
      <w:r>
        <w:rPr>
          <w:rFonts w:ascii="Consolas" w:hAnsi="Consolas"/>
          <w:sz w:val="20"/>
        </w:rPr>
        <w:t>{</w:t>
      </w:r>
      <w:r>
        <w:rPr>
          <w:rFonts w:ascii="Consolas" w:hAnsi="Consolas"/>
          <w:sz w:val="20"/>
        </w:rPr>
        <w:t xml:space="preserve">  // Begins a JSON object</w:t>
      </w:r>
    </w:p>
    <w:p>
      <w:r>
        <w:rPr>
          <w:rFonts w:ascii="Consolas" w:hAnsi="Consolas"/>
          <w:sz w:val="20"/>
        </w:rPr>
        <w:t xml:space="preserve">  "Logging": {</w:t>
      </w:r>
      <w:r>
        <w:rPr>
          <w:rFonts w:ascii="Consolas" w:hAnsi="Consolas"/>
          <w:sz w:val="20"/>
        </w:rPr>
        <w:t xml:space="preserve">  // Configures the setting 'Logging'</w:t>
      </w:r>
    </w:p>
    <w:p>
      <w:r>
        <w:rPr>
          <w:rFonts w:ascii="Consolas" w:hAnsi="Consolas"/>
          <w:sz w:val="20"/>
        </w:rPr>
        <w:t xml:space="preserve">    "LogLevel": {</w:t>
      </w:r>
      <w:r>
        <w:rPr>
          <w:rFonts w:ascii="Consolas" w:hAnsi="Consolas"/>
          <w:sz w:val="20"/>
        </w:rPr>
        <w:t xml:space="preserve">  // Configures the setting 'LogLevel'</w:t>
      </w:r>
    </w:p>
    <w:p>
      <w:r>
        <w:rPr>
          <w:rFonts w:ascii="Consolas" w:hAnsi="Consolas"/>
          <w:sz w:val="20"/>
        </w:rPr>
        <w:t xml:space="preserve">      "Default": "Information",</w:t>
      </w:r>
      <w:r>
        <w:rPr>
          <w:rFonts w:ascii="Consolas" w:hAnsi="Consolas"/>
          <w:sz w:val="20"/>
        </w:rPr>
        <w:t xml:space="preserve">  // Configures the setting 'Default'</w:t>
      </w:r>
    </w:p>
    <w:p>
      <w:r>
        <w:rPr>
          <w:rFonts w:ascii="Consolas" w:hAnsi="Consolas"/>
          <w:sz w:val="20"/>
        </w:rPr>
        <w:t xml:space="preserve">      "Microsoft.AspNetCore": "Warning"</w:t>
      </w:r>
      <w:r>
        <w:rPr>
          <w:rFonts w:ascii="Consolas" w:hAnsi="Consolas"/>
          <w:sz w:val="20"/>
        </w:rPr>
        <w:t xml:space="preserve">  // JSON/config line setting application behavior</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w:t>
      </w:r>
      <w:r>
        <w:rPr>
          <w:rFonts w:ascii="Consolas" w:hAnsi="Consolas"/>
          <w:sz w:val="20"/>
        </w:rPr>
        <w:t xml:space="preserve">  // Ends a JSON object</w:t>
      </w:r>
    </w:p>
    <w:p>
      <w:pPr>
        <w:pStyle w:val="Heading2"/>
        <w:jc w:val="left"/>
      </w:pPr>
      <w:r>
        <w:t>File: AutoInsuranceSystemAPI/appsettings.json</w:t>
      </w:r>
    </w:p>
    <w:p>
      <w:r>
        <w:rPr>
          <w:rFonts w:ascii="Consolas" w:hAnsi="Consolas"/>
          <w:sz w:val="20"/>
        </w:rPr>
        <w:t>{</w:t>
      </w:r>
      <w:r>
        <w:rPr>
          <w:rFonts w:ascii="Consolas" w:hAnsi="Consolas"/>
          <w:sz w:val="20"/>
        </w:rPr>
        <w:t xml:space="preserve">  // Begins a JSON object</w:t>
      </w:r>
    </w:p>
    <w:p>
      <w:r>
        <w:rPr>
          <w:rFonts w:ascii="Consolas" w:hAnsi="Consolas"/>
          <w:sz w:val="20"/>
        </w:rPr>
        <w:t xml:space="preserve">  "Logging": {</w:t>
      </w:r>
      <w:r>
        <w:rPr>
          <w:rFonts w:ascii="Consolas" w:hAnsi="Consolas"/>
          <w:sz w:val="20"/>
        </w:rPr>
        <w:t xml:space="preserve">  // Configures the setting 'Logging'</w:t>
      </w:r>
    </w:p>
    <w:p>
      <w:r>
        <w:rPr>
          <w:rFonts w:ascii="Consolas" w:hAnsi="Consolas"/>
          <w:sz w:val="20"/>
        </w:rPr>
        <w:t xml:space="preserve">    "LogLevel": {</w:t>
      </w:r>
      <w:r>
        <w:rPr>
          <w:rFonts w:ascii="Consolas" w:hAnsi="Consolas"/>
          <w:sz w:val="20"/>
        </w:rPr>
        <w:t xml:space="preserve">  // Configures the setting 'LogLevel'</w:t>
      </w:r>
    </w:p>
    <w:p>
      <w:r>
        <w:rPr>
          <w:rFonts w:ascii="Consolas" w:hAnsi="Consolas"/>
          <w:sz w:val="20"/>
        </w:rPr>
        <w:t xml:space="preserve">      "Default": "Information",</w:t>
      </w:r>
      <w:r>
        <w:rPr>
          <w:rFonts w:ascii="Consolas" w:hAnsi="Consolas"/>
          <w:sz w:val="20"/>
        </w:rPr>
        <w:t xml:space="preserve">  // Configures the setting 'Default'</w:t>
      </w:r>
    </w:p>
    <w:p>
      <w:r>
        <w:rPr>
          <w:rFonts w:ascii="Consolas" w:hAnsi="Consolas"/>
          <w:sz w:val="20"/>
        </w:rPr>
        <w:t xml:space="preserve">      "Microsoft.AspNetCore": "Warning"</w:t>
      </w:r>
      <w:r>
        <w:rPr>
          <w:rFonts w:ascii="Consolas" w:hAnsi="Consolas"/>
          <w:sz w:val="20"/>
        </w:rPr>
        <w:t xml:space="preserve">  // JSON/config line setting application behavior</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"AllowedHosts": "*",</w:t>
      </w:r>
      <w:r>
        <w:rPr>
          <w:rFonts w:ascii="Consolas" w:hAnsi="Consolas"/>
          <w:sz w:val="20"/>
        </w:rPr>
        <w:t xml:space="preserve">  // Configures the setting 'AllowedHosts'</w:t>
      </w:r>
    </w:p>
    <w:p>
      <w:r>
        <w:rPr>
          <w:rFonts w:ascii="Consolas" w:hAnsi="Consolas"/>
          <w:sz w:val="20"/>
        </w:rPr>
        <w:t xml:space="preserve">  "ConnectionStrings": {</w:t>
      </w:r>
      <w:r>
        <w:rPr>
          <w:rFonts w:ascii="Consolas" w:hAnsi="Consolas"/>
          <w:sz w:val="20"/>
        </w:rPr>
        <w:t xml:space="preserve">  // Configures the setting 'ConnectionStrings'</w:t>
      </w:r>
    </w:p>
    <w:p>
      <w:r>
        <w:rPr>
          <w:rFonts w:ascii="Consolas" w:hAnsi="Consolas"/>
          <w:sz w:val="20"/>
        </w:rPr>
        <w:t xml:space="preserve">    "SqlCon": "Data Source=(localdb)\\MSSQLLocalDB;Initial Catalog=AutoInsuranceSystemManagementDB;Integrated Security=True;TrustServerCertificate=True"</w:t>
      </w:r>
      <w:r>
        <w:rPr>
          <w:rFonts w:ascii="Consolas" w:hAnsi="Consolas"/>
          <w:sz w:val="20"/>
        </w:rPr>
        <w:t xml:space="preserve">  // Configures the setting 'SqlCon'</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"ApiSettings": {</w:t>
      </w:r>
      <w:r>
        <w:rPr>
          <w:rFonts w:ascii="Consolas" w:hAnsi="Consolas"/>
          <w:sz w:val="20"/>
        </w:rPr>
        <w:t xml:space="preserve">  // Configures the setting 'ApiSettings'</w:t>
      </w:r>
    </w:p>
    <w:p>
      <w:r>
        <w:rPr>
          <w:rFonts w:ascii="Consolas" w:hAnsi="Consolas"/>
          <w:sz w:val="20"/>
        </w:rPr>
        <w:t xml:space="preserve">    "AdminApiKey": "changeme-admin-key"</w:t>
      </w:r>
      <w:r>
        <w:rPr>
          <w:rFonts w:ascii="Consolas" w:hAnsi="Consolas"/>
          <w:sz w:val="20"/>
        </w:rPr>
        <w:t xml:space="preserve">  // Configures the setting 'AdminApiKey'</w:t>
      </w:r>
    </w:p>
    <w:p>
      <w:r>
        <w:rPr>
          <w:rFonts w:ascii="Consolas" w:hAnsi="Consolas"/>
          <w:sz w:val="20"/>
        </w:rPr>
        <w:t xml:space="preserve">  }</w:t>
      </w:r>
      <w:r>
        <w:rPr>
          <w:rFonts w:ascii="Consolas" w:hAnsi="Consolas"/>
          <w:sz w:val="20"/>
        </w:rPr>
        <w:t xml:space="preserve">  // Ends a JSON object</w:t>
      </w:r>
    </w:p>
    <w:p>
      <w:r>
        <w:rPr>
          <w:rFonts w:ascii="Consolas" w:hAnsi="Consolas"/>
          <w:sz w:val="20"/>
        </w:rPr>
        <w:t>}</w:t>
      </w:r>
      <w:r>
        <w:rPr>
          <w:rFonts w:ascii="Consolas" w:hAnsi="Consolas"/>
          <w:sz w:val="20"/>
        </w:rPr>
        <w:t xml:space="preserve">  // Ends a JSON object</w:t>
      </w:r>
    </w:p>
    <w:p>
      <w:pPr>
        <w:pStyle w:val="Heading2"/>
        <w:jc w:val="left"/>
      </w:pPr>
      <w:r>
        <w:t>Folder: Controllers</w:t>
      </w:r>
    </w:p>
    <w:p>
      <w:pPr>
        <w:pStyle w:val="Heading2"/>
        <w:jc w:val="left"/>
      </w:pPr>
      <w:r>
        <w:t>File: AutoInsuranceSystemAPI/Controllers/PoliciesController.cs</w:t>
      </w:r>
    </w:p>
    <w:p>
      <w:r>
        <w:rPr>
          <w:rFonts w:ascii="Consolas" w:hAnsi="Consolas"/>
          <w:sz w:val="20"/>
        </w:rPr>
        <w:t>using AutoInsuranceSystemAPI.Models;</w:t>
      </w:r>
      <w:r>
        <w:rPr>
          <w:rFonts w:ascii="Consolas" w:hAnsi="Consolas"/>
          <w:sz w:val="20"/>
        </w:rPr>
        <w:t xml:space="preserve">  // Imports the AutoInsuranceSystemAPI.Models namespace so its types are available</w:t>
      </w:r>
    </w:p>
    <w:p>
      <w:r>
        <w:rPr>
          <w:rFonts w:ascii="Consolas" w:hAnsi="Consolas"/>
          <w:sz w:val="20"/>
        </w:rPr>
        <w:t>using AutoInsuranceSystemAPI.Services;</w:t>
      </w:r>
      <w:r>
        <w:rPr>
          <w:rFonts w:ascii="Consolas" w:hAnsi="Consolas"/>
          <w:sz w:val="20"/>
        </w:rPr>
        <w:t xml:space="preserve">  // Imports the AutoInsuranceSystemAPI.Services namespace so its types are available</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AutoInsuranceSystemAPI.Controllers</w:t>
      </w:r>
      <w:r>
        <w:rPr>
          <w:rFonts w:ascii="Consolas" w:hAnsi="Consolas"/>
          <w:sz w:val="20"/>
        </w:rPr>
        <w:t xml:space="preserve">  // Declares the namespace AutoInsuranceSystemAPI.Controllers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[ApiController]</w:t>
      </w:r>
      <w:r>
        <w:rPr>
          <w:rFonts w:ascii="Consolas" w:hAnsi="Consolas"/>
          <w:sz w:val="20"/>
        </w:rPr>
        <w:t xml:space="preserve">  // Marks this class as a Web API controller for automatic behaviors</w:t>
      </w:r>
    </w:p>
    <w:p>
      <w:r>
        <w:rPr>
          <w:rFonts w:ascii="Consolas" w:hAnsi="Consolas"/>
          <w:sz w:val="20"/>
        </w:rPr>
        <w:t xml:space="preserve">    [Route("api/admin/policies")]</w:t>
      </w:r>
      <w:r>
        <w:rPr>
          <w:rFonts w:ascii="Consolas" w:hAnsi="Consolas"/>
          <w:sz w:val="20"/>
        </w:rPr>
        <w:t xml:space="preserve">  // Defines a route template "api/admin/policies" for this controller/action</w:t>
      </w:r>
    </w:p>
    <w:p>
      <w:r>
        <w:rPr>
          <w:rFonts w:ascii="Consolas" w:hAnsi="Consolas"/>
          <w:sz w:val="20"/>
        </w:rPr>
        <w:t xml:space="preserve">    public class PoliciesController : ControllerBase</w:t>
      </w:r>
      <w:r>
        <w:rPr>
          <w:rFonts w:ascii="Consolas" w:hAnsi="Consolas"/>
          <w:sz w:val="20"/>
        </w:rPr>
        <w:t xml:space="preserve">  // Declares class PoliciesController inheriting from ControllerBase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IPolicyService policyService;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PoliciesController(IPolicyService policyService)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this.policyService = policyService;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[HttpGet]</w:t>
      </w:r>
      <w:r>
        <w:rPr>
          <w:rFonts w:ascii="Consolas" w:hAnsi="Consolas"/>
          <w:sz w:val="20"/>
        </w:rPr>
        <w:t xml:space="preserve">  // Maps this action to HTTP HttpGet</w:t>
      </w:r>
    </w:p>
    <w:p>
      <w:r>
        <w:rPr>
          <w:rFonts w:ascii="Consolas" w:hAnsi="Consolas"/>
          <w:sz w:val="20"/>
        </w:rPr>
        <w:t xml:space="preserve">        public async Task&lt;ActionResult&lt;IEnumerable&lt;Policy&gt;&gt;&gt; GetAll()</w:t>
      </w:r>
      <w:r>
        <w:rPr>
          <w:rFonts w:ascii="Consolas" w:hAnsi="Consolas"/>
          <w:sz w:val="20"/>
        </w:rPr>
        <w:t xml:space="preserve">  // Public method GetAll returns Task&lt;ActionResult&lt;IEnumerable&lt;Policy&gt;&gt;&gt; asynchronously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items = await policyService.GetAllAsync();</w:t>
      </w:r>
      <w:r>
        <w:rPr>
          <w:rFonts w:ascii="Consolas" w:hAnsi="Consolas"/>
          <w:sz w:val="20"/>
        </w:rPr>
        <w:t xml:space="preserve">  // Calls policyService to execute business logic</w:t>
      </w:r>
    </w:p>
    <w:p>
      <w:r>
        <w:rPr>
          <w:rFonts w:ascii="Consolas" w:hAnsi="Consolas"/>
          <w:sz w:val="20"/>
        </w:rPr>
        <w:t xml:space="preserve">            return Ok(items);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[HttpGet("{id:int}")]</w:t>
      </w:r>
      <w:r>
        <w:rPr>
          <w:rFonts w:ascii="Consolas" w:hAnsi="Consolas"/>
          <w:sz w:val="20"/>
        </w:rPr>
        <w:t xml:space="preserve">  // Maps this action to HTTP HttpGet "{id:int}"</w:t>
      </w:r>
    </w:p>
    <w:p>
      <w:r>
        <w:rPr>
          <w:rFonts w:ascii="Consolas" w:hAnsi="Consolas"/>
          <w:sz w:val="20"/>
        </w:rPr>
        <w:t xml:space="preserve">        public async Task&lt;ActionResult&lt;Policy&gt;&gt; GetById(int id)</w:t>
      </w:r>
      <w:r>
        <w:rPr>
          <w:rFonts w:ascii="Consolas" w:hAnsi="Consolas"/>
          <w:sz w:val="20"/>
        </w:rPr>
        <w:t xml:space="preserve">  // Public method GetById returns Task&lt;ActionResult&lt;Policy&gt;&gt; asynchronously with parameters (int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policy = await policyService.GetByIdAsync(id);</w:t>
      </w:r>
      <w:r>
        <w:rPr>
          <w:rFonts w:ascii="Consolas" w:hAnsi="Consolas"/>
          <w:sz w:val="20"/>
        </w:rPr>
        <w:t xml:space="preserve">  // Calls policyService to execute business logic</w:t>
      </w:r>
    </w:p>
    <w:p>
      <w:r>
        <w:rPr>
          <w:rFonts w:ascii="Consolas" w:hAnsi="Consolas"/>
          <w:sz w:val="20"/>
        </w:rPr>
        <w:t xml:space="preserve">            if (policy == null) return NotFound();</w:t>
      </w:r>
      <w:r>
        <w:rPr>
          <w:rFonts w:ascii="Consolas" w:hAnsi="Consolas"/>
          <w:sz w:val="20"/>
        </w:rPr>
        <w:t xml:space="preserve">  // Code statement that contributes to the application's behavior</w:t>
      </w:r>
    </w:p>
    <w:p>
      <w:r>
        <w:rPr>
          <w:rFonts w:ascii="Consolas" w:hAnsi="Consolas"/>
          <w:sz w:val="20"/>
        </w:rPr>
        <w:t xml:space="preserve">            return Ok(policy);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[HttpPost]</w:t>
      </w:r>
      <w:r>
        <w:rPr>
          <w:rFonts w:ascii="Consolas" w:hAnsi="Consolas"/>
          <w:sz w:val="20"/>
        </w:rPr>
        <w:t xml:space="preserve">  // Maps this action to HTTP HttpPost</w:t>
      </w:r>
    </w:p>
    <w:p>
      <w:r>
        <w:rPr>
          <w:rFonts w:ascii="Consolas" w:hAnsi="Consolas"/>
          <w:sz w:val="20"/>
        </w:rPr>
        <w:t xml:space="preserve">        public async Task&lt;ActionResult&lt;Policy&gt;&gt; Create([FromBody] Policy policy)</w:t>
      </w:r>
      <w:r>
        <w:rPr>
          <w:rFonts w:ascii="Consolas" w:hAnsi="Consolas"/>
          <w:sz w:val="20"/>
        </w:rPr>
        <w:t xml:space="preserve">  // Public method Create returns Task&lt;ActionResult&lt;Policy&gt;&gt; asynchronously with parameters ([FromBody] Policy policy)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created = await policyService.CreateAsync(policy);</w:t>
      </w:r>
      <w:r>
        <w:rPr>
          <w:rFonts w:ascii="Consolas" w:hAnsi="Consolas"/>
          <w:sz w:val="20"/>
        </w:rPr>
        <w:t xml:space="preserve">  // Calls policyService to execute business logic</w:t>
      </w:r>
    </w:p>
    <w:p>
      <w:r>
        <w:rPr>
          <w:rFonts w:ascii="Consolas" w:hAnsi="Consolas"/>
          <w:sz w:val="20"/>
        </w:rPr>
        <w:t xml:space="preserve">            return CreatedAtAction(nameof(GetById), new { id = created.PolicyId }, created);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[HttpPut("{id:int}")]</w:t>
      </w:r>
      <w:r>
        <w:rPr>
          <w:rFonts w:ascii="Consolas" w:hAnsi="Consolas"/>
          <w:sz w:val="20"/>
        </w:rPr>
        <w:t xml:space="preserve">  // Maps this action to HTTP HttpPut "{id:int}"</w:t>
      </w:r>
    </w:p>
    <w:p>
      <w:r>
        <w:rPr>
          <w:rFonts w:ascii="Consolas" w:hAnsi="Consolas"/>
          <w:sz w:val="20"/>
        </w:rPr>
        <w:t xml:space="preserve">        public async Task&lt;IActionResult&gt; Update(int id, [FromBody] Policy policy)</w:t>
      </w:r>
      <w:r>
        <w:rPr>
          <w:rFonts w:ascii="Consolas" w:hAnsi="Consolas"/>
          <w:sz w:val="20"/>
        </w:rPr>
        <w:t xml:space="preserve">  // Public method Update returns Task&lt;IActionResult&gt; asynchronously with parameters (int id, [FromBody] Policy policy)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ok = await policyService.UpdateAsync(id, policy);</w:t>
      </w:r>
      <w:r>
        <w:rPr>
          <w:rFonts w:ascii="Consolas" w:hAnsi="Consolas"/>
          <w:sz w:val="20"/>
        </w:rPr>
        <w:t xml:space="preserve">  // Calls policyService to execute business logic</w:t>
      </w:r>
    </w:p>
    <w:p>
      <w:r>
        <w:rPr>
          <w:rFonts w:ascii="Consolas" w:hAnsi="Consolas"/>
          <w:sz w:val="20"/>
        </w:rPr>
        <w:t xml:space="preserve">            if (!ok) return NotFound();</w:t>
      </w:r>
      <w:r>
        <w:rPr>
          <w:rFonts w:ascii="Consolas" w:hAnsi="Consolas"/>
          <w:sz w:val="20"/>
        </w:rPr>
        <w:t xml:space="preserve">  // Code statement that contributes to the application's behavior</w:t>
      </w:r>
    </w:p>
    <w:p>
      <w:r>
        <w:rPr>
          <w:rFonts w:ascii="Consolas" w:hAnsi="Consolas"/>
          <w:sz w:val="20"/>
        </w:rPr>
        <w:t xml:space="preserve">            return NoContent();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[HttpDelete("{id:int}")]</w:t>
      </w:r>
      <w:r>
        <w:rPr>
          <w:rFonts w:ascii="Consolas" w:hAnsi="Consolas"/>
          <w:sz w:val="20"/>
        </w:rPr>
        <w:t xml:space="preserve">  // Maps this action to HTTP HttpDelete "{id:int}"</w:t>
      </w:r>
    </w:p>
    <w:p>
      <w:r>
        <w:rPr>
          <w:rFonts w:ascii="Consolas" w:hAnsi="Consolas"/>
          <w:sz w:val="20"/>
        </w:rPr>
        <w:t xml:space="preserve">        public async Task&lt;IActionResult&gt; Delete(int id)</w:t>
      </w:r>
      <w:r>
        <w:rPr>
          <w:rFonts w:ascii="Consolas" w:hAnsi="Consolas"/>
          <w:sz w:val="20"/>
        </w:rPr>
        <w:t xml:space="preserve">  // Public method Delete returns Task&lt;IActionResult&gt; asynchronously with parameters (int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ok = await policyService.DeleteAsync(id);</w:t>
      </w:r>
      <w:r>
        <w:rPr>
          <w:rFonts w:ascii="Consolas" w:hAnsi="Consolas"/>
          <w:sz w:val="20"/>
        </w:rPr>
        <w:t xml:space="preserve">  // Calls policyService to execute business logic</w:t>
      </w:r>
    </w:p>
    <w:p>
      <w:r>
        <w:rPr>
          <w:rFonts w:ascii="Consolas" w:hAnsi="Consolas"/>
          <w:sz w:val="20"/>
        </w:rPr>
        <w:t xml:space="preserve">            if (!ok) return NotFound();</w:t>
      </w:r>
      <w:r>
        <w:rPr>
          <w:rFonts w:ascii="Consolas" w:hAnsi="Consolas"/>
          <w:sz w:val="20"/>
        </w:rPr>
        <w:t xml:space="preserve">  // Code statement that contributes to the application's behavior</w:t>
      </w:r>
    </w:p>
    <w:p>
      <w:r>
        <w:rPr>
          <w:rFonts w:ascii="Consolas" w:hAnsi="Consolas"/>
          <w:sz w:val="20"/>
        </w:rPr>
        <w:t xml:space="preserve">            return NoContent();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AutoInsuranceSystemAPI/Controllers/WeatherForecastController.cs</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AutoInsuranceSystemAPI.Controllers</w:t>
      </w:r>
      <w:r>
        <w:rPr>
          <w:rFonts w:ascii="Consolas" w:hAnsi="Consolas"/>
          <w:sz w:val="20"/>
        </w:rPr>
        <w:t xml:space="preserve">  // Declares the namespace AutoInsuranceSystemAPI.Controllers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[ApiController]</w:t>
      </w:r>
      <w:r>
        <w:rPr>
          <w:rFonts w:ascii="Consolas" w:hAnsi="Consolas"/>
          <w:sz w:val="20"/>
        </w:rPr>
        <w:t xml:space="preserve">  // Marks this class as a Web API controller for automatic behaviors</w:t>
      </w:r>
    </w:p>
    <w:p>
      <w:r>
        <w:rPr>
          <w:rFonts w:ascii="Consolas" w:hAnsi="Consolas"/>
          <w:sz w:val="20"/>
        </w:rPr>
        <w:t xml:space="preserve">    [Route("[controller]")]</w:t>
      </w:r>
      <w:r>
        <w:rPr>
          <w:rFonts w:ascii="Consolas" w:hAnsi="Consolas"/>
          <w:sz w:val="20"/>
        </w:rPr>
        <w:t xml:space="preserve">  // Code statement that contributes to the application's behavior</w:t>
      </w:r>
    </w:p>
    <w:p>
      <w:r>
        <w:rPr>
          <w:rFonts w:ascii="Consolas" w:hAnsi="Consolas"/>
          <w:sz w:val="20"/>
        </w:rPr>
        <w:t xml:space="preserve">    public class WeatherForecastController : ControllerBase</w:t>
      </w:r>
      <w:r>
        <w:rPr>
          <w:rFonts w:ascii="Consolas" w:hAnsi="Consolas"/>
          <w:sz w:val="20"/>
        </w:rPr>
        <w:t xml:space="preserve">  // Declares class WeatherForecastController inheriting from ControllerBase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static readonly string[] Summaries = new[]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"Freezing", "Bracing", "Chilly", "Cool", "Mild", "Warm", "Balmy", "Hot", "Sweltering", "Scorching"</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private readonly ILogger&lt;WeatherForecastController&gt; _logger;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WeatherForecastController(ILogger&lt;WeatherForecastController&gt; logger)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_logger = logger;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[HttpGet(Name = "GetWeatherForecast")]</w:t>
      </w:r>
      <w:r>
        <w:rPr>
          <w:rFonts w:ascii="Consolas" w:hAnsi="Consolas"/>
          <w:sz w:val="20"/>
        </w:rPr>
        <w:t xml:space="preserve">  // Maps this action to HTTP HttpGet Name = "GetWeatherForecast"</w:t>
      </w:r>
    </w:p>
    <w:p>
      <w:r>
        <w:rPr>
          <w:rFonts w:ascii="Consolas" w:hAnsi="Consolas"/>
          <w:sz w:val="20"/>
        </w:rPr>
        <w:t xml:space="preserve">        public IEnumerable&lt;WeatherForecast&gt; Get()</w:t>
      </w:r>
      <w:r>
        <w:rPr>
          <w:rFonts w:ascii="Consolas" w:hAnsi="Consolas"/>
          <w:sz w:val="20"/>
        </w:rPr>
        <w:t xml:space="preserve">  // Public method Get returns IEnumerable&lt;WeatherForecast&gt;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Enumerable.Range(1, 5).Select(index =&gt; new WeatherForecast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Date = DateOnly.FromDateTime(DateTime.Now.AddDays(index)),</w:t>
      </w:r>
      <w:r>
        <w:rPr>
          <w:rFonts w:ascii="Consolas" w:hAnsi="Consolas"/>
          <w:sz w:val="20"/>
        </w:rPr>
        <w:t xml:space="preserve">  // Code statement that contributes to the application's behavior</w:t>
      </w:r>
    </w:p>
    <w:p>
      <w:r>
        <w:rPr>
          <w:rFonts w:ascii="Consolas" w:hAnsi="Consolas"/>
          <w:sz w:val="20"/>
        </w:rPr>
        <w:t xml:space="preserve">                TemperatureC = Random.Shared.Next(-20, 55),</w:t>
      </w:r>
      <w:r>
        <w:rPr>
          <w:rFonts w:ascii="Consolas" w:hAnsi="Consolas"/>
          <w:sz w:val="20"/>
        </w:rPr>
        <w:t xml:space="preserve">  // Code statement that contributes to the application's behavior</w:t>
      </w:r>
    </w:p>
    <w:p>
      <w:r>
        <w:rPr>
          <w:rFonts w:ascii="Consolas" w:hAnsi="Consolas"/>
          <w:sz w:val="20"/>
        </w:rPr>
        <w:t xml:space="preserve">                Summary = Summaries[Random.Shared.Next(Summaries.Length)]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.ToArray();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Data</w:t>
      </w:r>
    </w:p>
    <w:p>
      <w:pPr>
        <w:pStyle w:val="Heading2"/>
        <w:jc w:val="left"/>
      </w:pPr>
      <w:r>
        <w:t>File: AutoInsuranceSystemAPI/Data/AutoInsuranceApiDbContext.cs</w:t>
      </w:r>
    </w:p>
    <w:p>
      <w:r>
        <w:rPr>
          <w:rFonts w:ascii="Consolas" w:hAnsi="Consolas"/>
          <w:sz w:val="20"/>
        </w:rPr>
        <w:t>using AutoInsuranceSystemAPI.Models;</w:t>
      </w:r>
      <w:r>
        <w:rPr>
          <w:rFonts w:ascii="Consolas" w:hAnsi="Consolas"/>
          <w:sz w:val="20"/>
        </w:rPr>
        <w:t xml:space="preserve">  // Imports the AutoInsuranceSystemAPI.Models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AutoInsuranceSystemAPI.Data</w:t>
      </w:r>
      <w:r>
        <w:rPr>
          <w:rFonts w:ascii="Consolas" w:hAnsi="Consolas"/>
          <w:sz w:val="20"/>
        </w:rPr>
        <w:t xml:space="preserve">  // Declares the namespace AutoInsuranceSystemAPI.Data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AutoInsuranceApiDbContext : DbContext</w:t>
      </w:r>
      <w:r>
        <w:rPr>
          <w:rFonts w:ascii="Consolas" w:hAnsi="Consolas"/>
          <w:sz w:val="20"/>
        </w:rPr>
        <w:t xml:space="preserve">  // Declares class AutoInsuranceApiDbContext inheriting from DbContext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AutoInsuranceApiDbContext(DbContextOptions&lt;AutoInsuranceApiDbContext&gt; options) : base(options) { }</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virtual DbSet&lt;Policy&gt; Policy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Folder: Models</w:t>
      </w:r>
    </w:p>
    <w:p>
      <w:pPr>
        <w:pStyle w:val="Heading2"/>
        <w:jc w:val="left"/>
      </w:pPr>
      <w:r>
        <w:t>File: AutoInsuranceSystemAPI/Models/Policy.cs</w:t>
      </w:r>
    </w:p>
    <w:p>
      <w:r>
        <w:rPr>
          <w:rFonts w:ascii="Consolas" w:hAnsi="Consolas"/>
          <w:sz w:val="20"/>
        </w:rPr>
        <w:t>using System.ComponentModel.DataAnnotations;</w:t>
      </w:r>
      <w:r>
        <w:rPr>
          <w:rFonts w:ascii="Consolas" w:hAnsi="Consolas"/>
          <w:sz w:val="20"/>
        </w:rPr>
        <w:t xml:space="preserve">  // Imports the System.ComponentModel.DataAnnotations namespace so its types are available</w:t>
      </w:r>
    </w:p>
    <w:p>
      <w:r>
        <w:rPr>
          <w:rFonts w:ascii="Consolas" w:hAnsi="Consolas"/>
          <w:sz w:val="20"/>
        </w:rPr>
        <w:t>using System.ComponentModel.DataAnnotations.Schema;</w:t>
      </w:r>
      <w:r>
        <w:rPr>
          <w:rFonts w:ascii="Consolas" w:hAnsi="Consolas"/>
          <w:sz w:val="20"/>
        </w:rPr>
        <w:t xml:space="preserve">  // Imports the System.ComponentModel.DataAnnotations.Schema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AutoInsuranceSystemAPI.Models</w:t>
      </w:r>
      <w:r>
        <w:rPr>
          <w:rFonts w:ascii="Consolas" w:hAnsi="Consolas"/>
          <w:sz w:val="20"/>
        </w:rPr>
        <w:t xml:space="preserve">  // Declares the namespace AutoInsuranceSystemAPI.Models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[Table("Policy")]</w:t>
      </w:r>
      <w:r>
        <w:rPr>
          <w:rFonts w:ascii="Consolas" w:hAnsi="Consolas"/>
          <w:sz w:val="20"/>
        </w:rPr>
        <w:t xml:space="preserve">  // Applies the Table("Policy") attribute which modifies behavior/metadata</w:t>
      </w:r>
    </w:p>
    <w:p>
      <w:r>
        <w:rPr>
          <w:rFonts w:ascii="Consolas" w:hAnsi="Consolas"/>
          <w:sz w:val="20"/>
        </w:rPr>
        <w:t xml:space="preserve">    public class Policy</w:t>
      </w:r>
      <w:r>
        <w:rPr>
          <w:rFonts w:ascii="Consolas" w:hAnsi="Consolas"/>
          <w:sz w:val="20"/>
        </w:rPr>
        <w:t xml:space="preserve">  // Declares class Policy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[Key, DatabaseGenerated(DatabaseGeneratedOption.Identity)]</w:t>
      </w:r>
      <w:r>
        <w:rPr>
          <w:rFonts w:ascii="Consolas" w:hAnsi="Consolas"/>
          <w:sz w:val="20"/>
        </w:rPr>
        <w:t xml:space="preserve">  // Code statement that contributes to the application's behavior</w:t>
      </w:r>
    </w:p>
    <w:p>
      <w:r>
        <w:rPr>
          <w:rFonts w:ascii="Consolas" w:hAnsi="Consolas"/>
          <w:sz w:val="20"/>
        </w:rPr>
        <w:t xml:space="preserve">        public int PolicyId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 MaxLength(50)]</w:t>
      </w:r>
      <w:r>
        <w:rPr>
          <w:rFonts w:ascii="Consolas" w:hAnsi="Consolas"/>
          <w:sz w:val="20"/>
        </w:rPr>
        <w:t xml:space="preserve">  // Code statement that contributes to the application's behavior</w:t>
      </w:r>
    </w:p>
    <w:p>
      <w:r>
        <w:rPr>
          <w:rFonts w:ascii="Consolas" w:hAnsi="Consolas"/>
          <w:sz w:val="20"/>
        </w:rPr>
        <w:t xml:space="preserve">        public string PolicyNumber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 MaxLength(200)]</w:t>
      </w:r>
      <w:r>
        <w:rPr>
          <w:rFonts w:ascii="Consolas" w:hAnsi="Consolas"/>
          <w:sz w:val="20"/>
        </w:rPr>
        <w:t xml:space="preserve">  // Code statement that contributes to the application's behavior</w:t>
      </w:r>
    </w:p>
    <w:p>
      <w:r>
        <w:rPr>
          <w:rFonts w:ascii="Consolas" w:hAnsi="Consolas"/>
          <w:sz w:val="20"/>
        </w:rPr>
        <w:t xml:space="preserve">        public string VehicleDetails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w:t>
      </w:r>
      <w:r>
        <w:rPr>
          <w:rFonts w:ascii="Consolas" w:hAnsi="Consolas"/>
          <w:sz w:val="20"/>
        </w:rPr>
        <w:t xml:space="preserve">  // Applies the Required attribute which modifies behavior/metadata</w:t>
      </w:r>
    </w:p>
    <w:p>
      <w:r>
        <w:rPr>
          <w:rFonts w:ascii="Consolas" w:hAnsi="Consolas"/>
          <w:sz w:val="20"/>
        </w:rPr>
        <w:t xml:space="preserve">        [Column(TypeName = "decimal(10,2)")]</w:t>
      </w:r>
      <w:r>
        <w:rPr>
          <w:rFonts w:ascii="Consolas" w:hAnsi="Consolas"/>
          <w:sz w:val="20"/>
        </w:rPr>
        <w:t xml:space="preserve">  // Applies the Column(TypeName = "decimal(10,2)") attribute which modifies behavior/metadata</w:t>
      </w:r>
    </w:p>
    <w:p>
      <w:r>
        <w:rPr>
          <w:rFonts w:ascii="Consolas" w:hAnsi="Consolas"/>
          <w:sz w:val="20"/>
        </w:rPr>
        <w:t xml:space="preserve">        public decimal CoverageAmount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 MaxLength(50)]</w:t>
      </w:r>
      <w:r>
        <w:rPr>
          <w:rFonts w:ascii="Consolas" w:hAnsi="Consolas"/>
          <w:sz w:val="20"/>
        </w:rPr>
        <w:t xml:space="preserve">  // Code statement that contributes to the application's behavior</w:t>
      </w:r>
    </w:p>
    <w:p>
      <w:r>
        <w:rPr>
          <w:rFonts w:ascii="Consolas" w:hAnsi="Consolas"/>
          <w:sz w:val="20"/>
        </w:rPr>
        <w:t xml:space="preserve">        public string CoverageType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w:t>
      </w:r>
      <w:r>
        <w:rPr>
          <w:rFonts w:ascii="Consolas" w:hAnsi="Consolas"/>
          <w:sz w:val="20"/>
        </w:rPr>
        <w:t xml:space="preserve">  // Applies the Required attribute which modifies behavior/metadata</w:t>
      </w:r>
    </w:p>
    <w:p>
      <w:r>
        <w:rPr>
          <w:rFonts w:ascii="Consolas" w:hAnsi="Consolas"/>
          <w:sz w:val="20"/>
        </w:rPr>
        <w:t xml:space="preserve">        [Column(TypeName = "decimal(10,2)")]</w:t>
      </w:r>
      <w:r>
        <w:rPr>
          <w:rFonts w:ascii="Consolas" w:hAnsi="Consolas"/>
          <w:sz w:val="20"/>
        </w:rPr>
        <w:t xml:space="preserve">  // Applies the Column(TypeName = "decimal(10,2)") attribute which modifies behavior/metadata</w:t>
      </w:r>
    </w:p>
    <w:p>
      <w:r>
        <w:rPr>
          <w:rFonts w:ascii="Consolas" w:hAnsi="Consolas"/>
          <w:sz w:val="20"/>
        </w:rPr>
        <w:t xml:space="preserve">        public decimal PremiumAmount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w:t>
      </w:r>
      <w:r>
        <w:rPr>
          <w:rFonts w:ascii="Consolas" w:hAnsi="Consolas"/>
          <w:sz w:val="20"/>
        </w:rPr>
        <w:t xml:space="preserve">  // Applies the Required attribute which modifies behavior/metadata</w:t>
      </w:r>
    </w:p>
    <w:p>
      <w:r>
        <w:rPr>
          <w:rFonts w:ascii="Consolas" w:hAnsi="Consolas"/>
          <w:sz w:val="20"/>
        </w:rPr>
        <w:t xml:space="preserve">        public DateTime StartDate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w:t>
      </w:r>
      <w:r>
        <w:rPr>
          <w:rFonts w:ascii="Consolas" w:hAnsi="Consolas"/>
          <w:sz w:val="20"/>
        </w:rPr>
        <w:t xml:space="preserve">  // Applies the Required attribute which modifies behavior/metadata</w:t>
      </w:r>
    </w:p>
    <w:p>
      <w:r>
        <w:rPr>
          <w:rFonts w:ascii="Consolas" w:hAnsi="Consolas"/>
          <w:sz w:val="20"/>
        </w:rPr>
        <w:t xml:space="preserve">        public DateTime EndDate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w:t>
      </w:r>
      <w:r>
        <w:rPr>
          <w:rFonts w:ascii="Consolas" w:hAnsi="Consolas"/>
          <w:sz w:val="20"/>
        </w:rPr>
        <w:t xml:space="preserve">  // Applies the Required attribute which modifies behavior/metadata</w:t>
      </w:r>
    </w:p>
    <w:p>
      <w:r>
        <w:rPr>
          <w:rFonts w:ascii="Consolas" w:hAnsi="Consolas"/>
          <w:sz w:val="20"/>
        </w:rPr>
        <w:t xml:space="preserve">        public PolicyStatus PolicyStatus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enum PolicyStatus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ACTIVE,</w:t>
      </w:r>
      <w:r>
        <w:rPr>
          <w:rFonts w:ascii="Consolas" w:hAnsi="Consolas"/>
          <w:sz w:val="20"/>
        </w:rPr>
        <w:t xml:space="preserve">  // Code statement that contributes to the application's behavior</w:t>
      </w:r>
    </w:p>
    <w:p>
      <w:r>
        <w:rPr>
          <w:rFonts w:ascii="Consolas" w:hAnsi="Consolas"/>
          <w:sz w:val="20"/>
        </w:rPr>
        <w:t xml:space="preserve">        INACTIVE,</w:t>
      </w:r>
      <w:r>
        <w:rPr>
          <w:rFonts w:ascii="Consolas" w:hAnsi="Consolas"/>
          <w:sz w:val="20"/>
        </w:rPr>
        <w:t xml:space="preserve">  // Code statement that contributes to the application's behavior</w:t>
      </w:r>
    </w:p>
    <w:p>
      <w:r>
        <w:rPr>
          <w:rFonts w:ascii="Consolas" w:hAnsi="Consolas"/>
          <w:sz w:val="20"/>
        </w:rPr>
        <w:t xml:space="preserve">        RENEWED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Folder: Properties</w:t>
      </w:r>
    </w:p>
    <w:p>
      <w:pPr>
        <w:pStyle w:val="Heading2"/>
        <w:jc w:val="left"/>
      </w:pPr>
      <w:r>
        <w:t>File: AutoInsuranceSystemAPI/Properties/launchSettings.json</w:t>
      </w:r>
    </w:p>
    <w:p>
      <w:r>
        <w:rPr>
          <w:rFonts w:ascii="Consolas" w:hAnsi="Consolas"/>
          <w:sz w:val="20"/>
        </w:rPr>
        <w:t>﻿{</w:t>
      </w:r>
      <w:r>
        <w:rPr>
          <w:rFonts w:ascii="Consolas" w:hAnsi="Consolas"/>
          <w:sz w:val="20"/>
        </w:rPr>
        <w:t xml:space="preserve">  // JSON/config line setting application behavior</w:t>
      </w:r>
    </w:p>
    <w:p>
      <w:r>
        <w:rPr>
          <w:rFonts w:ascii="Consolas" w:hAnsi="Consolas"/>
          <w:sz w:val="20"/>
        </w:rPr>
        <w:t xml:space="preserve">  "$schema": "https://json.schemastore.org/launchsettings.json",</w:t>
      </w:r>
      <w:r>
        <w:rPr>
          <w:rFonts w:ascii="Consolas" w:hAnsi="Consolas"/>
          <w:sz w:val="20"/>
        </w:rPr>
        <w:t xml:space="preserve">  // JSON/config line setting application behavior</w:t>
      </w:r>
    </w:p>
    <w:p>
      <w:r>
        <w:rPr>
          <w:rFonts w:ascii="Consolas" w:hAnsi="Consolas"/>
          <w:sz w:val="20"/>
        </w:rPr>
        <w:t xml:space="preserve">  "profiles": {</w:t>
      </w:r>
      <w:r>
        <w:rPr>
          <w:rFonts w:ascii="Consolas" w:hAnsi="Consolas"/>
          <w:sz w:val="20"/>
        </w:rPr>
        <w:t xml:space="preserve">  // Configures the setting 'profiles'</w:t>
      </w:r>
    </w:p>
    <w:p>
      <w:r>
        <w:rPr>
          <w:rFonts w:ascii="Consolas" w:hAnsi="Consolas"/>
          <w:sz w:val="20"/>
        </w:rPr>
        <w:t xml:space="preserve">    "http": {</w:t>
      </w:r>
      <w:r>
        <w:rPr>
          <w:rFonts w:ascii="Consolas" w:hAnsi="Consolas"/>
          <w:sz w:val="20"/>
        </w:rPr>
        <w:t xml:space="preserve">  // Configures the setting 'http'</w:t>
      </w:r>
    </w:p>
    <w:p>
      <w:r>
        <w:rPr>
          <w:rFonts w:ascii="Consolas" w:hAnsi="Consolas"/>
          <w:sz w:val="20"/>
        </w:rPr>
        <w:t xml:space="preserve">      "commandName": "Project",</w:t>
      </w:r>
      <w:r>
        <w:rPr>
          <w:rFonts w:ascii="Consolas" w:hAnsi="Consolas"/>
          <w:sz w:val="20"/>
        </w:rPr>
        <w:t xml:space="preserve">  // Configures the setting 'commandName'</w:t>
      </w:r>
    </w:p>
    <w:p>
      <w:r>
        <w:rPr>
          <w:rFonts w:ascii="Consolas" w:hAnsi="Consolas"/>
          <w:sz w:val="20"/>
        </w:rPr>
        <w:t xml:space="preserve">      "dotnetRunMessages": true,</w:t>
      </w:r>
      <w:r>
        <w:rPr>
          <w:rFonts w:ascii="Consolas" w:hAnsi="Consolas"/>
          <w:sz w:val="20"/>
        </w:rPr>
        <w:t xml:space="preserve">  // Configures the setting 'dotnetRunMessages'</w:t>
      </w:r>
    </w:p>
    <w:p>
      <w:r>
        <w:rPr>
          <w:rFonts w:ascii="Consolas" w:hAnsi="Consolas"/>
          <w:sz w:val="20"/>
        </w:rPr>
        <w:t xml:space="preserve">      "launchBrowser": false,</w:t>
      </w:r>
      <w:r>
        <w:rPr>
          <w:rFonts w:ascii="Consolas" w:hAnsi="Consolas"/>
          <w:sz w:val="20"/>
        </w:rPr>
        <w:t xml:space="preserve">  // Configures the setting 'launchBrowser'</w:t>
      </w:r>
    </w:p>
    <w:p>
      <w:r>
        <w:rPr>
          <w:rFonts w:ascii="Consolas" w:hAnsi="Consolas"/>
          <w:sz w:val="20"/>
        </w:rPr>
        <w:t xml:space="preserve">      "applicationUrl": "http://localhost:5241",</w:t>
      </w:r>
      <w:r>
        <w:rPr>
          <w:rFonts w:ascii="Consolas" w:hAnsi="Consolas"/>
          <w:sz w:val="20"/>
        </w:rPr>
        <w:t xml:space="preserve">  // Configures the setting 'applicationUrl'</w:t>
      </w:r>
    </w:p>
    <w:p>
      <w:r>
        <w:rPr>
          <w:rFonts w:ascii="Consolas" w:hAnsi="Consolas"/>
          <w:sz w:val="20"/>
        </w:rPr>
        <w:t xml:space="preserve">      "environmentVariables": {</w:t>
      </w:r>
      <w:r>
        <w:rPr>
          <w:rFonts w:ascii="Consolas" w:hAnsi="Consolas"/>
          <w:sz w:val="20"/>
        </w:rPr>
        <w:t xml:space="preserve">  // Configures the setting 'environmentVariables'</w:t>
      </w:r>
    </w:p>
    <w:p>
      <w:r>
        <w:rPr>
          <w:rFonts w:ascii="Consolas" w:hAnsi="Consolas"/>
          <w:sz w:val="20"/>
        </w:rPr>
        <w:t xml:space="preserve">        "ASPNETCORE_ENVIRONMENT": "Development"</w:t>
      </w:r>
      <w:r>
        <w:rPr>
          <w:rFonts w:ascii="Consolas" w:hAnsi="Consolas"/>
          <w:sz w:val="20"/>
        </w:rPr>
        <w:t xml:space="preserve">  // Configures the setting 'ASPNETCORE_ENVIRONMENT'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"https": {</w:t>
      </w:r>
      <w:r>
        <w:rPr>
          <w:rFonts w:ascii="Consolas" w:hAnsi="Consolas"/>
          <w:sz w:val="20"/>
        </w:rPr>
        <w:t xml:space="preserve">  // Configures the setting 'https'</w:t>
      </w:r>
    </w:p>
    <w:p>
      <w:r>
        <w:rPr>
          <w:rFonts w:ascii="Consolas" w:hAnsi="Consolas"/>
          <w:sz w:val="20"/>
        </w:rPr>
        <w:t xml:space="preserve">      "commandName": "Project",</w:t>
      </w:r>
      <w:r>
        <w:rPr>
          <w:rFonts w:ascii="Consolas" w:hAnsi="Consolas"/>
          <w:sz w:val="20"/>
        </w:rPr>
        <w:t xml:space="preserve">  // Configures the setting 'commandName'</w:t>
      </w:r>
    </w:p>
    <w:p>
      <w:r>
        <w:rPr>
          <w:rFonts w:ascii="Consolas" w:hAnsi="Consolas"/>
          <w:sz w:val="20"/>
        </w:rPr>
        <w:t xml:space="preserve">      "dotnetRunMessages": true,</w:t>
      </w:r>
      <w:r>
        <w:rPr>
          <w:rFonts w:ascii="Consolas" w:hAnsi="Consolas"/>
          <w:sz w:val="20"/>
        </w:rPr>
        <w:t xml:space="preserve">  // Configures the setting 'dotnetRunMessages'</w:t>
      </w:r>
    </w:p>
    <w:p>
      <w:r>
        <w:rPr>
          <w:rFonts w:ascii="Consolas" w:hAnsi="Consolas"/>
          <w:sz w:val="20"/>
        </w:rPr>
        <w:t xml:space="preserve">      "launchBrowser": false,</w:t>
      </w:r>
      <w:r>
        <w:rPr>
          <w:rFonts w:ascii="Consolas" w:hAnsi="Consolas"/>
          <w:sz w:val="20"/>
        </w:rPr>
        <w:t xml:space="preserve">  // Configures the setting 'launchBrowser'</w:t>
      </w:r>
    </w:p>
    <w:p>
      <w:r>
        <w:rPr>
          <w:rFonts w:ascii="Consolas" w:hAnsi="Consolas"/>
          <w:sz w:val="20"/>
        </w:rPr>
        <w:t xml:space="preserve">      "applicationUrl": "https://localhost:7227;http://localhost:5241",</w:t>
      </w:r>
      <w:r>
        <w:rPr>
          <w:rFonts w:ascii="Consolas" w:hAnsi="Consolas"/>
          <w:sz w:val="20"/>
        </w:rPr>
        <w:t xml:space="preserve">  // Configures the setting 'applicationUrl'</w:t>
      </w:r>
    </w:p>
    <w:p>
      <w:r>
        <w:rPr>
          <w:rFonts w:ascii="Consolas" w:hAnsi="Consolas"/>
          <w:sz w:val="20"/>
        </w:rPr>
        <w:t xml:space="preserve">      "environmentVariables": {</w:t>
      </w:r>
      <w:r>
        <w:rPr>
          <w:rFonts w:ascii="Consolas" w:hAnsi="Consolas"/>
          <w:sz w:val="20"/>
        </w:rPr>
        <w:t xml:space="preserve">  // Configures the setting 'environmentVariables'</w:t>
      </w:r>
    </w:p>
    <w:p>
      <w:r>
        <w:rPr>
          <w:rFonts w:ascii="Consolas" w:hAnsi="Consolas"/>
          <w:sz w:val="20"/>
        </w:rPr>
        <w:t xml:space="preserve">        "ASPNETCORE_ENVIRONMENT": "Development"</w:t>
      </w:r>
      <w:r>
        <w:rPr>
          <w:rFonts w:ascii="Consolas" w:hAnsi="Consolas"/>
          <w:sz w:val="20"/>
        </w:rPr>
        <w:t xml:space="preserve">  // Configures the setting 'ASPNETCORE_ENVIRONMENT'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w:t>
      </w:r>
      <w:r>
        <w:rPr>
          <w:rFonts w:ascii="Consolas" w:hAnsi="Consolas"/>
          <w:sz w:val="20"/>
        </w:rPr>
        <w:t xml:space="preserve">  // Ends a JSON object</w:t>
      </w:r>
    </w:p>
    <w:p>
      <w:pPr>
        <w:pStyle w:val="Heading2"/>
        <w:jc w:val="left"/>
      </w:pPr>
      <w:r>
        <w:t>Folder: Services</w:t>
      </w:r>
    </w:p>
    <w:p>
      <w:pPr>
        <w:pStyle w:val="Heading2"/>
        <w:jc w:val="left"/>
      </w:pPr>
      <w:r>
        <w:t>File: AutoInsuranceSystemAPI/Services/IPolicyService.cs</w:t>
      </w:r>
    </w:p>
    <w:p>
      <w:r>
        <w:rPr>
          <w:rFonts w:ascii="Consolas" w:hAnsi="Consolas"/>
          <w:sz w:val="20"/>
        </w:rPr>
        <w:t>using AutoInsuranceSystemAPI.Models;</w:t>
      </w:r>
      <w:r>
        <w:rPr>
          <w:rFonts w:ascii="Consolas" w:hAnsi="Consolas"/>
          <w:sz w:val="20"/>
        </w:rPr>
        <w:t xml:space="preserve">  // Imports the AutoInsuranceSystemAPI.Models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AutoInsuranceSystemAPI.Services</w:t>
      </w:r>
      <w:r>
        <w:rPr>
          <w:rFonts w:ascii="Consolas" w:hAnsi="Consolas"/>
          <w:sz w:val="20"/>
        </w:rPr>
        <w:t xml:space="preserve">  // Declares the namespace AutoInsuranceSystemAPI.Services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interface IPolicyService</w:t>
      </w:r>
      <w:r>
        <w:rPr>
          <w:rFonts w:ascii="Consolas" w:hAnsi="Consolas"/>
          <w:sz w:val="20"/>
        </w:rPr>
        <w:t xml:space="preserve">  // Declares interface IPolicyService (contract of methods/properties)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Task&lt;List&lt;Policy&gt;&gt; GetAllAsync();</w:t>
      </w:r>
      <w:r>
        <w:rPr>
          <w:rFonts w:ascii="Consolas" w:hAnsi="Consolas"/>
          <w:sz w:val="20"/>
        </w:rPr>
        <w:t xml:space="preserve">  // Code statement that contributes to the application's behavior</w:t>
      </w:r>
    </w:p>
    <w:p>
      <w:r>
        <w:rPr>
          <w:rFonts w:ascii="Consolas" w:hAnsi="Consolas"/>
          <w:sz w:val="20"/>
        </w:rPr>
        <w:t xml:space="preserve">        Task&lt;Policy?&gt; GetByIdAsync(int id);</w:t>
      </w:r>
      <w:r>
        <w:rPr>
          <w:rFonts w:ascii="Consolas" w:hAnsi="Consolas"/>
          <w:sz w:val="20"/>
        </w:rPr>
        <w:t xml:space="preserve">  // Code statement that contributes to the application's behavior</w:t>
      </w:r>
    </w:p>
    <w:p>
      <w:r>
        <w:rPr>
          <w:rFonts w:ascii="Consolas" w:hAnsi="Consolas"/>
          <w:sz w:val="20"/>
        </w:rPr>
        <w:t xml:space="preserve">        Task&lt;Policy&gt; CreateAsync(Policy policy);</w:t>
      </w:r>
      <w:r>
        <w:rPr>
          <w:rFonts w:ascii="Consolas" w:hAnsi="Consolas"/>
          <w:sz w:val="20"/>
        </w:rPr>
        <w:t xml:space="preserve">  // Code statement that contributes to the application's behavior</w:t>
      </w:r>
    </w:p>
    <w:p>
      <w:r>
        <w:rPr>
          <w:rFonts w:ascii="Consolas" w:hAnsi="Consolas"/>
          <w:sz w:val="20"/>
        </w:rPr>
        <w:t xml:space="preserve">        Task&lt;bool&gt; UpdateAsync(int id, Policy policy);</w:t>
      </w:r>
      <w:r>
        <w:rPr>
          <w:rFonts w:ascii="Consolas" w:hAnsi="Consolas"/>
          <w:sz w:val="20"/>
        </w:rPr>
        <w:t xml:space="preserve">  // Code statement that contributes to the application's behavior</w:t>
      </w:r>
    </w:p>
    <w:p>
      <w:r>
        <w:rPr>
          <w:rFonts w:ascii="Consolas" w:hAnsi="Consolas"/>
          <w:sz w:val="20"/>
        </w:rPr>
        <w:t xml:space="preserve">        Task&lt;bool&gt; DeleteAsync(int 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AutoInsuranceSystemAPI/Services/PolicyService.cs</w:t>
      </w:r>
    </w:p>
    <w:p>
      <w:r>
        <w:rPr>
          <w:rFonts w:ascii="Consolas" w:hAnsi="Consolas"/>
          <w:sz w:val="20"/>
        </w:rPr>
        <w:t>using AutoInsuranceSystemAPI.Data;</w:t>
      </w:r>
      <w:r>
        <w:rPr>
          <w:rFonts w:ascii="Consolas" w:hAnsi="Consolas"/>
          <w:sz w:val="20"/>
        </w:rPr>
        <w:t xml:space="preserve">  // Imports the AutoInsuranceSystemAPI.Data namespace so its types are available</w:t>
      </w:r>
    </w:p>
    <w:p>
      <w:r>
        <w:rPr>
          <w:rFonts w:ascii="Consolas" w:hAnsi="Consolas"/>
          <w:sz w:val="20"/>
        </w:rPr>
        <w:t>using AutoInsuranceSystemAPI.Models;</w:t>
      </w:r>
      <w:r>
        <w:rPr>
          <w:rFonts w:ascii="Consolas" w:hAnsi="Consolas"/>
          <w:sz w:val="20"/>
        </w:rPr>
        <w:t xml:space="preserve">  // Imports the AutoInsuranceSystemAPI.Models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AutoInsuranceSystemAPI.Services</w:t>
      </w:r>
      <w:r>
        <w:rPr>
          <w:rFonts w:ascii="Consolas" w:hAnsi="Consolas"/>
          <w:sz w:val="20"/>
        </w:rPr>
        <w:t xml:space="preserve">  // Declares the namespace AutoInsuranceSystemAPI.Services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PolicyService : IPolicyService</w:t>
      </w:r>
      <w:r>
        <w:rPr>
          <w:rFonts w:ascii="Consolas" w:hAnsi="Consolas"/>
          <w:sz w:val="20"/>
        </w:rPr>
        <w:t xml:space="preserve">  // Declares class PolicyService inheriting from IPolicyService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AutoInsuranceApiDbContext dbContext;</w:t>
      </w:r>
      <w:r>
        <w:rPr>
          <w:rFonts w:ascii="Consolas" w:hAnsi="Consolas"/>
          <w:sz w:val="20"/>
        </w:rPr>
        <w:t xml:space="preserve">  // Uses the EF Core DbContext to query or modify the database</w:t>
      </w:r>
    </w:p>
    <w:p>
      <w:r>
        <w:rPr>
          <w:rFonts w:ascii="Consolas" w:hAnsi="Consolas"/>
          <w:sz w:val="20"/>
        </w:rPr>
        <w:t xml:space="preserve">        public PolicyService(AutoInsuranceApiDbContext dbContext)</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this.dbContext = dbContext;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async Task&lt;List&lt;Policy&gt;&gt; GetAllAsync()</w:t>
      </w:r>
      <w:r>
        <w:rPr>
          <w:rFonts w:ascii="Consolas" w:hAnsi="Consolas"/>
          <w:sz w:val="20"/>
        </w:rPr>
        <w:t xml:space="preserve">  // Public method GetAllAsync returns Task&lt;List&lt;Policy&gt;&gt; asynchronously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await dbContext.Policy.AsNoTracking().ToListAsync();</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async Task&lt;Policy?&gt; GetByIdAsync(int 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await dbContext.Policy.AsNoTracking().FirstOrDefaultAsync(p =&gt; p.PolicyId == 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async Task&lt;Policy&gt; CreateAsync(Policy policy)</w:t>
      </w:r>
      <w:r>
        <w:rPr>
          <w:rFonts w:ascii="Consolas" w:hAnsi="Consolas"/>
          <w:sz w:val="20"/>
        </w:rPr>
        <w:t xml:space="preserve">  // Public method CreateAsync returns Task&lt;Policy&gt; asynchronously with parameters (Policy policy)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policy.PolicyId = 0;</w:t>
      </w:r>
      <w:r>
        <w:rPr>
          <w:rFonts w:ascii="Consolas" w:hAnsi="Consolas"/>
          <w:sz w:val="20"/>
        </w:rPr>
        <w:t xml:space="preserve">  // Code statement that contributes to the application's behavior</w:t>
      </w:r>
    </w:p>
    <w:p>
      <w:r>
        <w:rPr>
          <w:rFonts w:ascii="Consolas" w:hAnsi="Consolas"/>
          <w:sz w:val="20"/>
        </w:rPr>
        <w:t xml:space="preserve">            dbContext.Policy.Add(policy);</w:t>
      </w:r>
      <w:r>
        <w:rPr>
          <w:rFonts w:ascii="Consolas" w:hAnsi="Consolas"/>
          <w:sz w:val="20"/>
        </w:rPr>
        <w:t xml:space="preserve">  // Code statement that contributes to the application's behavior</w:t>
      </w:r>
    </w:p>
    <w:p>
      <w:r>
        <w:rPr>
          <w:rFonts w:ascii="Consolas" w:hAnsi="Consolas"/>
          <w:sz w:val="20"/>
        </w:rPr>
        <w:t xml:space="preserve">            await dbContext.SaveChangesAsync();</w:t>
      </w:r>
      <w:r>
        <w:rPr>
          <w:rFonts w:ascii="Consolas" w:hAnsi="Consolas"/>
          <w:sz w:val="20"/>
        </w:rPr>
        <w:t xml:space="preserve">  // Code statement that contributes to the application's behavior</w:t>
      </w:r>
    </w:p>
    <w:p>
      <w:r>
        <w:rPr>
          <w:rFonts w:ascii="Consolas" w:hAnsi="Consolas"/>
          <w:sz w:val="20"/>
        </w:rPr>
        <w:t xml:space="preserve">            return 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async Task&lt;bool&gt; UpdateAsync(int id, Policy policy)</w:t>
      </w:r>
      <w:r>
        <w:rPr>
          <w:rFonts w:ascii="Consolas" w:hAnsi="Consolas"/>
          <w:sz w:val="20"/>
        </w:rPr>
        <w:t xml:space="preserve">  // Public method UpdateAsync returns Task&lt;bool&gt; asynchronously with parameters (int id, Policy policy)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existing = await dbContext.Policy.FirstOrDefaultAsync(p =&gt; p.PolicyId == id);</w:t>
      </w:r>
      <w:r>
        <w:rPr>
          <w:rFonts w:ascii="Consolas" w:hAnsi="Consolas"/>
          <w:sz w:val="20"/>
        </w:rPr>
        <w:t xml:space="preserve">  // Code statement that contributes to the application's behavior</w:t>
      </w:r>
    </w:p>
    <w:p>
      <w:r>
        <w:rPr>
          <w:rFonts w:ascii="Consolas" w:hAnsi="Consolas"/>
          <w:sz w:val="20"/>
        </w:rPr>
        <w:t xml:space="preserve">            if (existing == null) return false;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existing.PolicyNumber = policy.PolicyNumber;</w:t>
      </w:r>
      <w:r>
        <w:rPr>
          <w:rFonts w:ascii="Consolas" w:hAnsi="Consolas"/>
          <w:sz w:val="20"/>
        </w:rPr>
        <w:t xml:space="preserve">  // Code statement that contributes to the application's behavior</w:t>
      </w:r>
    </w:p>
    <w:p>
      <w:r>
        <w:rPr>
          <w:rFonts w:ascii="Consolas" w:hAnsi="Consolas"/>
          <w:sz w:val="20"/>
        </w:rPr>
        <w:t xml:space="preserve">            existing.VehicleDetails = policy.VehicleDetails;</w:t>
      </w:r>
      <w:r>
        <w:rPr>
          <w:rFonts w:ascii="Consolas" w:hAnsi="Consolas"/>
          <w:sz w:val="20"/>
        </w:rPr>
        <w:t xml:space="preserve">  // Code statement that contributes to the application's behavior</w:t>
      </w:r>
    </w:p>
    <w:p>
      <w:r>
        <w:rPr>
          <w:rFonts w:ascii="Consolas" w:hAnsi="Consolas"/>
          <w:sz w:val="20"/>
        </w:rPr>
        <w:t xml:space="preserve">            existing.CoverageAmount = policy.CoverageAmount;</w:t>
      </w:r>
      <w:r>
        <w:rPr>
          <w:rFonts w:ascii="Consolas" w:hAnsi="Consolas"/>
          <w:sz w:val="20"/>
        </w:rPr>
        <w:t xml:space="preserve">  // Code statement that contributes to the application's behavior</w:t>
      </w:r>
    </w:p>
    <w:p>
      <w:r>
        <w:rPr>
          <w:rFonts w:ascii="Consolas" w:hAnsi="Consolas"/>
          <w:sz w:val="20"/>
        </w:rPr>
        <w:t xml:space="preserve">            existing.CoverageType = policy.CoverageType;</w:t>
      </w:r>
      <w:r>
        <w:rPr>
          <w:rFonts w:ascii="Consolas" w:hAnsi="Consolas"/>
          <w:sz w:val="20"/>
        </w:rPr>
        <w:t xml:space="preserve">  // Code statement that contributes to the application's behavior</w:t>
      </w:r>
    </w:p>
    <w:p>
      <w:r>
        <w:rPr>
          <w:rFonts w:ascii="Consolas" w:hAnsi="Consolas"/>
          <w:sz w:val="20"/>
        </w:rPr>
        <w:t xml:space="preserve">            existing.PremiumAmount = policy.PremiumAmount;</w:t>
      </w:r>
      <w:r>
        <w:rPr>
          <w:rFonts w:ascii="Consolas" w:hAnsi="Consolas"/>
          <w:sz w:val="20"/>
        </w:rPr>
        <w:t xml:space="preserve">  // Code statement that contributes to the application's behavior</w:t>
      </w:r>
    </w:p>
    <w:p>
      <w:r>
        <w:rPr>
          <w:rFonts w:ascii="Consolas" w:hAnsi="Consolas"/>
          <w:sz w:val="20"/>
        </w:rPr>
        <w:t xml:space="preserve">            existing.StartDate = policy.StartDate;</w:t>
      </w:r>
      <w:r>
        <w:rPr>
          <w:rFonts w:ascii="Consolas" w:hAnsi="Consolas"/>
          <w:sz w:val="20"/>
        </w:rPr>
        <w:t xml:space="preserve">  // Code statement that contributes to the application's behavior</w:t>
      </w:r>
    </w:p>
    <w:p>
      <w:r>
        <w:rPr>
          <w:rFonts w:ascii="Consolas" w:hAnsi="Consolas"/>
          <w:sz w:val="20"/>
        </w:rPr>
        <w:t xml:space="preserve">            existing.EndDate = policy.EndDate;</w:t>
      </w:r>
      <w:r>
        <w:rPr>
          <w:rFonts w:ascii="Consolas" w:hAnsi="Consolas"/>
          <w:sz w:val="20"/>
        </w:rPr>
        <w:t xml:space="preserve">  // Code statement that contributes to the application's behavior</w:t>
      </w:r>
    </w:p>
    <w:p>
      <w:r>
        <w:rPr>
          <w:rFonts w:ascii="Consolas" w:hAnsi="Consolas"/>
          <w:sz w:val="20"/>
        </w:rPr>
        <w:t xml:space="preserve">            existing.PolicyStatus = policy.PolicyStatus;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await dbContext.SaveChangesAsync();</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async Task&lt;bool&gt; DeleteAsync(int id)</w:t>
      </w:r>
      <w:r>
        <w:rPr>
          <w:rFonts w:ascii="Consolas" w:hAnsi="Consolas"/>
          <w:sz w:val="20"/>
        </w:rPr>
        <w:t xml:space="preserve">  // Public method DeleteAsync returns Task&lt;bool&gt; asynchronously with parameters (int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existing = await dbContext.Policy.FirstOrDefaultAsync(p =&gt; p.PolicyId == id);</w:t>
      </w:r>
      <w:r>
        <w:rPr>
          <w:rFonts w:ascii="Consolas" w:hAnsi="Consolas"/>
          <w:sz w:val="20"/>
        </w:rPr>
        <w:t xml:space="preserve">  // Code statement that contributes to the application's behavior</w:t>
      </w:r>
    </w:p>
    <w:p>
      <w:r>
        <w:rPr>
          <w:rFonts w:ascii="Consolas" w:hAnsi="Consolas"/>
          <w:sz w:val="20"/>
        </w:rPr>
        <w:t xml:space="preserve">            if (existing == null) return false;</w:t>
      </w:r>
      <w:r>
        <w:rPr>
          <w:rFonts w:ascii="Consolas" w:hAnsi="Consolas"/>
          <w:sz w:val="20"/>
        </w:rPr>
        <w:t xml:space="preserve">  // Code statement that contributes to the application's behavior</w:t>
      </w:r>
    </w:p>
    <w:p>
      <w:r>
        <w:rPr>
          <w:rFonts w:ascii="Consolas" w:hAnsi="Consolas"/>
          <w:sz w:val="20"/>
        </w:rPr>
        <w:t xml:space="preserve">            dbContext.Policy.Remove(existing);</w:t>
      </w:r>
      <w:r>
        <w:rPr>
          <w:rFonts w:ascii="Consolas" w:hAnsi="Consolas"/>
          <w:sz w:val="20"/>
        </w:rPr>
        <w:t xml:space="preserve">  // Code statement that contributes to the application's behavior</w:t>
      </w:r>
    </w:p>
    <w:p>
      <w:r>
        <w:rPr>
          <w:rFonts w:ascii="Consolas" w:hAnsi="Consolas"/>
          <w:sz w:val="20"/>
        </w:rPr>
        <w:t xml:space="preserve">            await dbContext.SaveChangesAsync();</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1"/>
        <w:jc w:val="left"/>
      </w:pPr>
      <w:r>
        <w:t>Project: Auto_Insurance_System</w:t>
      </w:r>
    </w:p>
    <w:p>
      <w:pPr>
        <w:pStyle w:val="Heading2"/>
        <w:jc w:val="left"/>
      </w:pPr>
      <w:r>
        <w:t>Folder: .</w:t>
      </w:r>
    </w:p>
    <w:p>
      <w:pPr>
        <w:pStyle w:val="Heading2"/>
        <w:jc w:val="left"/>
      </w:pPr>
      <w:r>
        <w:t>File: Auto_Insurance_System/Auto_Insurance_System.csproj</w:t>
      </w:r>
    </w:p>
    <w:p>
      <w:r>
        <w:rPr>
          <w:rFonts w:ascii="Consolas" w:hAnsi="Consolas"/>
          <w:sz w:val="20"/>
        </w:rPr>
        <w:t>&lt;Project Sdk="Microsoft.NET.Sdk.Web"&gt;</w:t>
      </w:r>
      <w:r>
        <w:rPr>
          <w:rFonts w:ascii="Consolas" w:hAnsi="Consolas"/>
          <w:sz w:val="20"/>
        </w:rPr>
        <w:t xml:space="preserve">  // XML element &lt;Project&gt; configuring project/build settings</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&lt;PropertyGroup&gt;</w:t>
      </w:r>
      <w:r>
        <w:rPr>
          <w:rFonts w:ascii="Consolas" w:hAnsi="Consolas"/>
          <w:sz w:val="20"/>
        </w:rPr>
        <w:t xml:space="preserve">  // XML element &lt;PropertyGroup&gt; configuring project/build settings</w:t>
      </w:r>
    </w:p>
    <w:p>
      <w:r>
        <w:rPr>
          <w:rFonts w:ascii="Consolas" w:hAnsi="Consolas"/>
          <w:sz w:val="20"/>
        </w:rPr>
        <w:t xml:space="preserve">    &lt;TargetFramework&gt;net9.0&lt;/TargetFramework&gt;</w:t>
      </w:r>
      <w:r>
        <w:rPr>
          <w:rFonts w:ascii="Consolas" w:hAnsi="Consolas"/>
          <w:sz w:val="20"/>
        </w:rPr>
        <w:t xml:space="preserve">  // XML element &lt;TargetFramework&gt; configuring project/build settings</w:t>
      </w:r>
    </w:p>
    <w:p>
      <w:r>
        <w:rPr>
          <w:rFonts w:ascii="Consolas" w:hAnsi="Consolas"/>
          <w:sz w:val="20"/>
        </w:rPr>
        <w:t xml:space="preserve">    &lt;Nullable&gt;enable&lt;/Nullable&gt;</w:t>
      </w:r>
      <w:r>
        <w:rPr>
          <w:rFonts w:ascii="Consolas" w:hAnsi="Consolas"/>
          <w:sz w:val="20"/>
        </w:rPr>
        <w:t xml:space="preserve">  // XML element &lt;Nullable&gt; configuring project/build settings</w:t>
      </w:r>
    </w:p>
    <w:p>
      <w:r>
        <w:rPr>
          <w:rFonts w:ascii="Consolas" w:hAnsi="Consolas"/>
          <w:sz w:val="20"/>
        </w:rPr>
        <w:t xml:space="preserve">    &lt;ImplicitUsings&gt;enable&lt;/ImplicitUsings&gt;</w:t>
      </w:r>
      <w:r>
        <w:rPr>
          <w:rFonts w:ascii="Consolas" w:hAnsi="Consolas"/>
          <w:sz w:val="20"/>
        </w:rPr>
        <w:t xml:space="preserve">  // XML element &lt;ImplicitUsings&gt; configuring project/build settings</w:t>
      </w:r>
    </w:p>
    <w:p>
      <w:r>
        <w:rPr>
          <w:rFonts w:ascii="Consolas" w:hAnsi="Consolas"/>
          <w:sz w:val="20"/>
        </w:rPr>
        <w:t xml:space="preserve">  &lt;/PropertyGroup&gt;</w:t>
      </w:r>
      <w:r>
        <w:rPr>
          <w:rFonts w:ascii="Consolas" w:hAnsi="Consolas"/>
          <w:sz w:val="20"/>
        </w:rPr>
        <w:t xml:space="preserve">  // XML/project configuration line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&lt;ItemGroup&gt;</w:t>
      </w:r>
      <w:r>
        <w:rPr>
          <w:rFonts w:ascii="Consolas" w:hAnsi="Consolas"/>
          <w:sz w:val="20"/>
        </w:rPr>
        <w:t xml:space="preserve">  // XML element &lt;ItemGroup&gt; configuring project/build settings</w:t>
      </w:r>
    </w:p>
    <w:p>
      <w:r>
        <w:rPr>
          <w:rFonts w:ascii="Consolas" w:hAnsi="Consolas"/>
          <w:sz w:val="20"/>
        </w:rPr>
        <w:t xml:space="preserve">    &lt;PackageReference Include="Microsoft.EntityFrameworkCore" Version="9.0.7" /&gt;</w:t>
      </w:r>
      <w:r>
        <w:rPr>
          <w:rFonts w:ascii="Consolas" w:hAnsi="Consolas"/>
          <w:sz w:val="20"/>
        </w:rPr>
        <w:t xml:space="preserve">  // Adds NuGet package dependency 'Microsoft.EntityFrameworkCore' version 9.0.7</w:t>
      </w:r>
    </w:p>
    <w:p>
      <w:r>
        <w:rPr>
          <w:rFonts w:ascii="Consolas" w:hAnsi="Consolas"/>
          <w:sz w:val="20"/>
        </w:rPr>
        <w:t xml:space="preserve">    &lt;PackageReference Include="Microsoft.EntityFrameworkCore.SqlServer" Version="9.0.7" /&gt;</w:t>
      </w:r>
      <w:r>
        <w:rPr>
          <w:rFonts w:ascii="Consolas" w:hAnsi="Consolas"/>
          <w:sz w:val="20"/>
        </w:rPr>
        <w:t xml:space="preserve">  // Adds NuGet package dependency 'Microsoft.EntityFrameworkCore.SqlServer' version 9.0.7</w:t>
      </w:r>
    </w:p>
    <w:p>
      <w:r>
        <w:rPr>
          <w:rFonts w:ascii="Consolas" w:hAnsi="Consolas"/>
          <w:sz w:val="20"/>
        </w:rPr>
        <w:t xml:space="preserve">    &lt;PackageReference Include="Microsoft.EntityFrameworkCore.Tools" Version="9.0.7"&gt;</w:t>
      </w:r>
      <w:r>
        <w:rPr>
          <w:rFonts w:ascii="Consolas" w:hAnsi="Consolas"/>
          <w:sz w:val="20"/>
        </w:rPr>
        <w:t xml:space="preserve">  // XML element &lt;PackageReference&gt; configuring project/build settings</w:t>
      </w:r>
    </w:p>
    <w:p>
      <w:r>
        <w:rPr>
          <w:rFonts w:ascii="Consolas" w:hAnsi="Consolas"/>
          <w:sz w:val="20"/>
        </w:rPr>
        <w:t xml:space="preserve">      &lt;PrivateAssets&gt;all&lt;/PrivateAssets&gt;</w:t>
      </w:r>
      <w:r>
        <w:rPr>
          <w:rFonts w:ascii="Consolas" w:hAnsi="Consolas"/>
          <w:sz w:val="20"/>
        </w:rPr>
        <w:t xml:space="preserve">  // XML element &lt;PrivateAssets&gt; configuring project/build settings</w:t>
      </w:r>
    </w:p>
    <w:p>
      <w:r>
        <w:rPr>
          <w:rFonts w:ascii="Consolas" w:hAnsi="Consolas"/>
          <w:sz w:val="20"/>
        </w:rPr>
        <w:t xml:space="preserve">      &lt;IncludeAssets&gt;runtime; build; native; contentfiles; analyzers; buildtransitive&lt;/IncludeAssets&gt;</w:t>
      </w:r>
      <w:r>
        <w:rPr>
          <w:rFonts w:ascii="Consolas" w:hAnsi="Consolas"/>
          <w:sz w:val="20"/>
        </w:rPr>
        <w:t xml:space="preserve">  // XML element &lt;IncludeAssets&gt; configuring project/build settings</w:t>
      </w:r>
    </w:p>
    <w:p>
      <w:r>
        <w:rPr>
          <w:rFonts w:ascii="Consolas" w:hAnsi="Consolas"/>
          <w:sz w:val="20"/>
        </w:rPr>
        <w:t xml:space="preserve">    &lt;/PackageReference&gt;</w:t>
      </w:r>
      <w:r>
        <w:rPr>
          <w:rFonts w:ascii="Consolas" w:hAnsi="Consolas"/>
          <w:sz w:val="20"/>
        </w:rPr>
        <w:t xml:space="preserve">  // XML/project configuration line</w:t>
      </w:r>
    </w:p>
    <w:p>
      <w:r>
        <w:rPr>
          <w:rFonts w:ascii="Consolas" w:hAnsi="Consolas"/>
          <w:sz w:val="20"/>
        </w:rPr>
        <w:t xml:space="preserve">    &lt;PackageReference Include="Microsoft.VisualStudio.Web.CodeGeneration.Design" Version="9.0.0" /&gt;</w:t>
      </w:r>
      <w:r>
        <w:rPr>
          <w:rFonts w:ascii="Consolas" w:hAnsi="Consolas"/>
          <w:sz w:val="20"/>
        </w:rPr>
        <w:t xml:space="preserve">  // Adds NuGet package dependency 'Microsoft.VisualStudio.Web.CodeGeneration.Design' version 9.0.0</w:t>
      </w:r>
    </w:p>
    <w:p>
      <w:r>
        <w:rPr>
          <w:rFonts w:ascii="Consolas" w:hAnsi="Consolas"/>
          <w:sz w:val="20"/>
        </w:rPr>
        <w:t xml:space="preserve">    &lt;PackageReference Include="System.Configuration.ConfigurationManager" Version="9.0.7" /&gt;</w:t>
      </w:r>
      <w:r>
        <w:rPr>
          <w:rFonts w:ascii="Consolas" w:hAnsi="Consolas"/>
          <w:sz w:val="20"/>
        </w:rPr>
        <w:t xml:space="preserve">  // Adds NuGet package dependency 'System.Configuration.ConfigurationManager' version 9.0.7</w:t>
      </w:r>
    </w:p>
    <w:p>
      <w:r>
        <w:rPr>
          <w:rFonts w:ascii="Consolas" w:hAnsi="Consolas"/>
          <w:sz w:val="20"/>
        </w:rPr>
        <w:t xml:space="preserve">  &lt;/ItemGroup&gt;</w:t>
      </w:r>
      <w:r>
        <w:rPr>
          <w:rFonts w:ascii="Consolas" w:hAnsi="Consolas"/>
          <w:sz w:val="20"/>
        </w:rPr>
        <w:t xml:space="preserve">  // XML/project configuration line</w:t>
      </w:r>
    </w:p>
    <w:p>
      <w:r>
        <w:rPr>
          <w:rFonts w:ascii="Consolas" w:hAnsi="Consolas"/>
          <w:sz w:val="20"/>
        </w:rPr>
      </w:r>
      <w:r>
        <w:rPr>
          <w:rFonts w:ascii="Consolas" w:hAnsi="Consolas"/>
          <w:sz w:val="20"/>
        </w:rPr>
        <w:t xml:space="preserve">  // Blank line for readability</w:t>
      </w:r>
    </w:p>
    <w:p>
      <w:r>
        <w:rPr>
          <w:rFonts w:ascii="Consolas" w:hAnsi="Consolas"/>
          <w:sz w:val="20"/>
        </w:rPr>
        <w:t>&lt;/Project&gt;</w:t>
      </w:r>
      <w:r>
        <w:rPr>
          <w:rFonts w:ascii="Consolas" w:hAnsi="Consolas"/>
          <w:sz w:val="20"/>
        </w:rPr>
        <w:t xml:space="preserve">  // XML/project configuration line</w:t>
      </w:r>
    </w:p>
    <w:p>
      <w:pPr>
        <w:pStyle w:val="Heading2"/>
        <w:jc w:val="left"/>
      </w:pPr>
      <w:r>
        <w:t>File: Auto_Insurance_System/Program.cs</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Auto_Insurance_System.Services;</w:t>
      </w:r>
      <w:r>
        <w:rPr>
          <w:rFonts w:ascii="Consolas" w:hAnsi="Consolas"/>
          <w:sz w:val="20"/>
        </w:rPr>
        <w:t xml:space="preserve">  // Imports the Auto_Insurance_System.Services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Auto_Insurance_System.Filters;</w:t>
      </w:r>
      <w:r>
        <w:rPr>
          <w:rFonts w:ascii="Consolas" w:hAnsi="Consolas"/>
          <w:sz w:val="20"/>
        </w:rPr>
        <w:t xml:space="preserve">  // Imports the Auto_Insurance_System.Filters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var builder = WebApplication.CreateBuilder(args);</w:t>
      </w:r>
      <w:r>
        <w:rPr>
          <w:rFonts w:ascii="Consolas" w:hAnsi="Consolas"/>
          <w:sz w:val="20"/>
        </w:rPr>
        <w:t xml:space="preserve">  // Code statement that contributes to the application's behavior</w:t>
      </w:r>
    </w:p>
    <w:p>
      <w:r>
        <w:rPr>
          <w:rFonts w:ascii="Consolas" w:hAnsi="Consolas"/>
          <w:sz w:val="20"/>
        </w:rPr>
        <w:t>builder.Services.AddDbContextPool&lt;AutoInsuranceDbContext&gt;(options =&gt; options.UseSqlServer(builder.Configuration.GetConnectionString("SqlCon")));</w:t>
      </w:r>
      <w:r>
        <w:rPr>
          <w:rFonts w:ascii="Consolas" w:hAnsi="Consolas"/>
          <w:sz w:val="20"/>
        </w:rPr>
        <w:t xml:space="preserve">  // Uses the EF Core DbContext to query or modify the database</w:t>
      </w:r>
    </w:p>
    <w:p>
      <w:r>
        <w:rPr>
          <w:rFonts w:ascii="Consolas" w:hAnsi="Consolas"/>
          <w:sz w:val="20"/>
        </w:rPr>
        <w:t>builder.Services.AddTransient&lt;IPolicyService, PolicyService&gt;();</w:t>
      </w:r>
      <w:r>
        <w:rPr>
          <w:rFonts w:ascii="Consolas" w:hAnsi="Consolas"/>
          <w:sz w:val="20"/>
        </w:rPr>
        <w:t xml:space="preserve">  // Code statement that contributes to the application's behavior</w:t>
      </w:r>
    </w:p>
    <w:p>
      <w:r>
        <w:rPr>
          <w:rFonts w:ascii="Consolas" w:hAnsi="Consolas"/>
          <w:sz w:val="20"/>
        </w:rPr>
        <w:t>builder.Services.AddTransient&lt;IClaimService, ClaimService&gt;();</w:t>
      </w:r>
      <w:r>
        <w:rPr>
          <w:rFonts w:ascii="Consolas" w:hAnsi="Consolas"/>
          <w:sz w:val="20"/>
        </w:rPr>
        <w:t xml:space="preserve">  // Code statement that contributes to the application's behavior</w:t>
      </w:r>
    </w:p>
    <w:p>
      <w:r>
        <w:rPr>
          <w:rFonts w:ascii="Consolas" w:hAnsi="Consolas"/>
          <w:sz w:val="20"/>
        </w:rPr>
        <w:t>builder.Services.AddTransient&lt;IPaymentService, PaymentService&gt;();</w:t>
      </w:r>
      <w:r>
        <w:rPr>
          <w:rFonts w:ascii="Consolas" w:hAnsi="Consolas"/>
          <w:sz w:val="20"/>
        </w:rPr>
        <w:t xml:space="preserve">  // Code statement that contributes to the application's behavior</w:t>
      </w:r>
    </w:p>
    <w:p>
      <w:r>
        <w:rPr>
          <w:rFonts w:ascii="Consolas" w:hAnsi="Consolas"/>
          <w:sz w:val="20"/>
        </w:rPr>
        <w:t>builder.Services.AddTransient&lt;ISupportTicketService, SupportTicketService&gt;();</w:t>
      </w:r>
      <w:r>
        <w:rPr>
          <w:rFonts w:ascii="Consolas" w:hAnsi="Consolas"/>
          <w:sz w:val="20"/>
        </w:rPr>
        <w:t xml:space="preserve">  // Code statement that contributes to the application's behavior</w:t>
      </w:r>
    </w:p>
    <w:p>
      <w:r>
        <w:rPr>
          <w:rFonts w:ascii="Consolas" w:hAnsi="Consolas"/>
          <w:sz w:val="20"/>
        </w:rPr>
        <w:t>builder.Services.AddTransient&lt;IUsersService, UsersService&gt;();</w:t>
      </w:r>
      <w:r>
        <w:rPr>
          <w:rFonts w:ascii="Consolas" w:hAnsi="Consolas"/>
          <w:sz w:val="20"/>
        </w:rPr>
        <w:t xml:space="preserve">  // Code statement that contributes to the application's behavior</w:t>
      </w:r>
    </w:p>
    <w:p>
      <w:r>
        <w:rPr>
          <w:rFonts w:ascii="Consolas" w:hAnsi="Consolas"/>
          <w:sz w:val="20"/>
        </w:rPr>
        <w:t>builder.Services.AddSession();</w:t>
      </w:r>
      <w:r>
        <w:rPr>
          <w:rFonts w:ascii="Consolas" w:hAnsi="Consolas"/>
          <w:sz w:val="20"/>
        </w:rPr>
        <w:t xml:space="preserve">  // Code statement that contributes to the application's behavior</w:t>
      </w:r>
    </w:p>
    <w:p>
      <w:r>
        <w:rPr>
          <w:rFonts w:ascii="Consolas" w:hAnsi="Consolas"/>
          <w:sz w:val="20"/>
        </w:rPr>
        <w:t>// Add services to the container.</w:t>
      </w:r>
      <w:r>
        <w:rPr>
          <w:rFonts w:ascii="Consolas" w:hAnsi="Consolas"/>
          <w:sz w:val="20"/>
        </w:rPr>
        <w:t xml:space="preserve">  // Code statement that contributes to the application's behavior</w:t>
      </w:r>
    </w:p>
    <w:p>
      <w:r>
        <w:rPr>
          <w:rFonts w:ascii="Consolas" w:hAnsi="Consolas"/>
          <w:sz w:val="20"/>
        </w:rPr>
        <w:t>builder.Services.AddControllersWithViews(options =&gt;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options.Filters.Add&lt;AutoInsuranceExceptionFilter&gt;();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var app = builder.Build();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Configure the HTTP request pipeline.</w:t>
      </w:r>
      <w:r>
        <w:rPr>
          <w:rFonts w:ascii="Consolas" w:hAnsi="Consolas"/>
          <w:sz w:val="20"/>
        </w:rPr>
        <w:t xml:space="preserve">  // Code statement that contributes to the application's behavior</w:t>
      </w:r>
    </w:p>
    <w:p>
      <w:r>
        <w:rPr>
          <w:rFonts w:ascii="Consolas" w:hAnsi="Consolas"/>
          <w:sz w:val="20"/>
        </w:rPr>
        <w:t>if (!app.Environment.IsDevelopment())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app.UseExceptionHandler("/Home/Error");</w:t>
      </w:r>
      <w:r>
        <w:rPr>
          <w:rFonts w:ascii="Consolas" w:hAnsi="Consolas"/>
          <w:sz w:val="20"/>
        </w:rPr>
        <w:t xml:space="preserve">  // Code statement that contributes to the application's behavior</w:t>
      </w:r>
    </w:p>
    <w:p>
      <w:r>
        <w:rPr>
          <w:rFonts w:ascii="Consolas" w:hAnsi="Consolas"/>
          <w:sz w:val="20"/>
        </w:rPr>
        <w:tab/>
        <w:t>// The default HSTS value is 30 days. You may want to change this for production scenarios, see https://aka.ms/aspnetcore-hsts.</w:t>
      </w:r>
      <w:r>
        <w:rPr>
          <w:rFonts w:ascii="Consolas" w:hAnsi="Consolas"/>
          <w:sz w:val="20"/>
        </w:rPr>
        <w:t xml:space="preserve">  // Code statement that contributes to the application's behavior</w:t>
      </w:r>
    </w:p>
    <w:p>
      <w:r>
        <w:rPr>
          <w:rFonts w:ascii="Consolas" w:hAnsi="Consolas"/>
          <w:sz w:val="20"/>
        </w:rPr>
        <w:tab/>
        <w:t>app.UseHsts();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app.UseHttpsRedirection();</w:t>
      </w:r>
      <w:r>
        <w:rPr>
          <w:rFonts w:ascii="Consolas" w:hAnsi="Consolas"/>
          <w:sz w:val="20"/>
        </w:rPr>
        <w:t xml:space="preserve">  // Code statement that contributes to the application's behavior</w:t>
      </w:r>
    </w:p>
    <w:p>
      <w:r>
        <w:rPr>
          <w:rFonts w:ascii="Consolas" w:hAnsi="Consolas"/>
          <w:sz w:val="20"/>
        </w:rPr>
        <w:t>app.UseRouting();</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app.UseSession();</w:t>
      </w:r>
      <w:r>
        <w:rPr>
          <w:rFonts w:ascii="Consolas" w:hAnsi="Consolas"/>
          <w:sz w:val="20"/>
        </w:rPr>
        <w:t xml:space="preserve">  // Code statement that contributes to the application's behavior</w:t>
      </w:r>
    </w:p>
    <w:p>
      <w:r>
        <w:rPr>
          <w:rFonts w:ascii="Consolas" w:hAnsi="Consolas"/>
          <w:sz w:val="20"/>
        </w:rPr>
        <w:t>app.UseAuthorization();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app.MapStaticAssets();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app.MapControllerRoute(</w:t>
      </w:r>
      <w:r>
        <w:rPr>
          <w:rFonts w:ascii="Consolas" w:hAnsi="Consolas"/>
          <w:sz w:val="20"/>
        </w:rPr>
        <w:t xml:space="preserve">  // Code statement that contributes to the application's behavior</w:t>
      </w:r>
    </w:p>
    <w:p>
      <w:r>
        <w:rPr>
          <w:rFonts w:ascii="Consolas" w:hAnsi="Consolas"/>
          <w:sz w:val="20"/>
        </w:rPr>
        <w:tab/>
        <w:t>name: "default",</w:t>
      </w:r>
      <w:r>
        <w:rPr>
          <w:rFonts w:ascii="Consolas" w:hAnsi="Consolas"/>
          <w:sz w:val="20"/>
        </w:rPr>
        <w:t xml:space="preserve">  // Code statement that contributes to the application's behavior</w:t>
      </w:r>
    </w:p>
    <w:p>
      <w:r>
        <w:rPr>
          <w:rFonts w:ascii="Consolas" w:hAnsi="Consolas"/>
          <w:sz w:val="20"/>
        </w:rPr>
        <w:tab/>
        <w:t>pattern: "{controller=Home}/{action=Landing}/{id?}")</w:t>
      </w:r>
      <w:r>
        <w:rPr>
          <w:rFonts w:ascii="Consolas" w:hAnsi="Consolas"/>
          <w:sz w:val="20"/>
        </w:rPr>
        <w:t xml:space="preserve">  // Code statement that contributes to the application's behavior</w:t>
      </w:r>
    </w:p>
    <w:p>
      <w:r>
        <w:rPr>
          <w:rFonts w:ascii="Consolas" w:hAnsi="Consolas"/>
          <w:sz w:val="20"/>
        </w:rPr>
        <w:tab/>
        <w:t>.WithStaticAssets();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app.Run();</w:t>
      </w:r>
      <w:r>
        <w:rPr>
          <w:rFonts w:ascii="Consolas" w:hAnsi="Consolas"/>
          <w:sz w:val="20"/>
        </w:rPr>
        <w:t xml:space="preserve">  // Code statement that contributes to the application's behavior</w:t>
      </w:r>
    </w:p>
    <w:p>
      <w:pPr>
        <w:pStyle w:val="Heading2"/>
        <w:jc w:val="left"/>
      </w:pPr>
      <w:r>
        <w:t>File: Auto_Insurance_System/appsettings.Development.json</w:t>
      </w:r>
    </w:p>
    <w:p>
      <w:r>
        <w:rPr>
          <w:rFonts w:ascii="Consolas" w:hAnsi="Consolas"/>
          <w:sz w:val="20"/>
        </w:rPr>
        <w:t>{</w:t>
      </w:r>
      <w:r>
        <w:rPr>
          <w:rFonts w:ascii="Consolas" w:hAnsi="Consolas"/>
          <w:sz w:val="20"/>
        </w:rPr>
        <w:t xml:space="preserve">  // Begins a JSON object</w:t>
      </w:r>
    </w:p>
    <w:p>
      <w:r>
        <w:rPr>
          <w:rFonts w:ascii="Consolas" w:hAnsi="Consolas"/>
          <w:sz w:val="20"/>
        </w:rPr>
        <w:t xml:space="preserve">  "Logging": {</w:t>
      </w:r>
      <w:r>
        <w:rPr>
          <w:rFonts w:ascii="Consolas" w:hAnsi="Consolas"/>
          <w:sz w:val="20"/>
        </w:rPr>
        <w:t xml:space="preserve">  // Configures the setting 'Logging'</w:t>
      </w:r>
    </w:p>
    <w:p>
      <w:r>
        <w:rPr>
          <w:rFonts w:ascii="Consolas" w:hAnsi="Consolas"/>
          <w:sz w:val="20"/>
        </w:rPr>
        <w:t xml:space="preserve">    "LogLevel": {</w:t>
      </w:r>
      <w:r>
        <w:rPr>
          <w:rFonts w:ascii="Consolas" w:hAnsi="Consolas"/>
          <w:sz w:val="20"/>
        </w:rPr>
        <w:t xml:space="preserve">  // Configures the setting 'LogLevel'</w:t>
      </w:r>
    </w:p>
    <w:p>
      <w:r>
        <w:rPr>
          <w:rFonts w:ascii="Consolas" w:hAnsi="Consolas"/>
          <w:sz w:val="20"/>
        </w:rPr>
        <w:t xml:space="preserve">      "Default": "Information",</w:t>
      </w:r>
      <w:r>
        <w:rPr>
          <w:rFonts w:ascii="Consolas" w:hAnsi="Consolas"/>
          <w:sz w:val="20"/>
        </w:rPr>
        <w:t xml:space="preserve">  // Configures the setting 'Default'</w:t>
      </w:r>
    </w:p>
    <w:p>
      <w:r>
        <w:rPr>
          <w:rFonts w:ascii="Consolas" w:hAnsi="Consolas"/>
          <w:sz w:val="20"/>
        </w:rPr>
        <w:t xml:space="preserve">      "Microsoft.AspNetCore": "Warning"</w:t>
      </w:r>
      <w:r>
        <w:rPr>
          <w:rFonts w:ascii="Consolas" w:hAnsi="Consolas"/>
          <w:sz w:val="20"/>
        </w:rPr>
        <w:t xml:space="preserve">  // JSON/config line setting application behavior</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w:t>
      </w:r>
      <w:r>
        <w:rPr>
          <w:rFonts w:ascii="Consolas" w:hAnsi="Consolas"/>
          <w:sz w:val="20"/>
        </w:rPr>
        <w:t xml:space="preserve">  // Ends a JSON object</w:t>
      </w:r>
    </w:p>
    <w:p>
      <w:pPr>
        <w:pStyle w:val="Heading2"/>
        <w:jc w:val="left"/>
      </w:pPr>
      <w:r>
        <w:t>File: Auto_Insurance_System/appsettings.json</w:t>
      </w:r>
    </w:p>
    <w:p>
      <w:r>
        <w:rPr>
          <w:rFonts w:ascii="Consolas" w:hAnsi="Consolas"/>
          <w:sz w:val="20"/>
        </w:rPr>
        <w:t>{</w:t>
      </w:r>
      <w:r>
        <w:rPr>
          <w:rFonts w:ascii="Consolas" w:hAnsi="Consolas"/>
          <w:sz w:val="20"/>
        </w:rPr>
        <w:t xml:space="preserve">  // Begins a JSON object</w:t>
      </w:r>
    </w:p>
    <w:p>
      <w:r>
        <w:rPr>
          <w:rFonts w:ascii="Consolas" w:hAnsi="Consolas"/>
          <w:sz w:val="20"/>
        </w:rPr>
        <w:t xml:space="preserve">  "Logging": {</w:t>
      </w:r>
      <w:r>
        <w:rPr>
          <w:rFonts w:ascii="Consolas" w:hAnsi="Consolas"/>
          <w:sz w:val="20"/>
        </w:rPr>
        <w:t xml:space="preserve">  // Configures the setting 'Logging'</w:t>
      </w:r>
    </w:p>
    <w:p>
      <w:r>
        <w:rPr>
          <w:rFonts w:ascii="Consolas" w:hAnsi="Consolas"/>
          <w:sz w:val="20"/>
        </w:rPr>
        <w:t xml:space="preserve">    "LogLevel": {</w:t>
      </w:r>
      <w:r>
        <w:rPr>
          <w:rFonts w:ascii="Consolas" w:hAnsi="Consolas"/>
          <w:sz w:val="20"/>
        </w:rPr>
        <w:t xml:space="preserve">  // Configures the setting 'LogLevel'</w:t>
      </w:r>
    </w:p>
    <w:p>
      <w:r>
        <w:rPr>
          <w:rFonts w:ascii="Consolas" w:hAnsi="Consolas"/>
          <w:sz w:val="20"/>
        </w:rPr>
        <w:t xml:space="preserve">      "Default": "Information",</w:t>
      </w:r>
      <w:r>
        <w:rPr>
          <w:rFonts w:ascii="Consolas" w:hAnsi="Consolas"/>
          <w:sz w:val="20"/>
        </w:rPr>
        <w:t xml:space="preserve">  // Configures the setting 'Default'</w:t>
      </w:r>
    </w:p>
    <w:p>
      <w:r>
        <w:rPr>
          <w:rFonts w:ascii="Consolas" w:hAnsi="Consolas"/>
          <w:sz w:val="20"/>
        </w:rPr>
        <w:t xml:space="preserve">      "Microsoft.AspNetCore": "Warning"</w:t>
      </w:r>
      <w:r>
        <w:rPr>
          <w:rFonts w:ascii="Consolas" w:hAnsi="Consolas"/>
          <w:sz w:val="20"/>
        </w:rPr>
        <w:t xml:space="preserve">  // JSON/config line setting application behavior</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"ConnectionStrings": {</w:t>
      </w:r>
      <w:r>
        <w:rPr>
          <w:rFonts w:ascii="Consolas" w:hAnsi="Consolas"/>
          <w:sz w:val="20"/>
        </w:rPr>
        <w:t xml:space="preserve">  // Configures the setting 'ConnectionStrings'</w:t>
      </w:r>
    </w:p>
    <w:p>
      <w:r>
        <w:rPr>
          <w:rFonts w:ascii="Consolas" w:hAnsi="Consolas"/>
          <w:sz w:val="20"/>
        </w:rPr>
        <w:t xml:space="preserve">    "SqlCon": "Data Source=(localdb)\\MSSQLLocalDB;Initial Catalog=AutoInsuranceSystemManagementDB;Integrated Security=True;TrustServerCertificate=True"</w:t>
      </w:r>
      <w:r>
        <w:rPr>
          <w:rFonts w:ascii="Consolas" w:hAnsi="Consolas"/>
          <w:sz w:val="20"/>
        </w:rPr>
        <w:t xml:space="preserve">  // Configures the setting 'SqlCon'</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"AllowedHosts": "*"</w:t>
      </w:r>
      <w:r>
        <w:rPr>
          <w:rFonts w:ascii="Consolas" w:hAnsi="Consolas"/>
          <w:sz w:val="20"/>
        </w:rPr>
        <w:t xml:space="preserve">  // Configures the setting 'AllowedHosts'</w:t>
      </w:r>
    </w:p>
    <w:p>
      <w:r>
        <w:rPr>
          <w:rFonts w:ascii="Consolas" w:hAnsi="Consolas"/>
          <w:sz w:val="20"/>
        </w:rPr>
        <w:t>}</w:t>
      </w:r>
      <w:r>
        <w:rPr>
          <w:rFonts w:ascii="Consolas" w:hAnsi="Consolas"/>
          <w:sz w:val="20"/>
        </w:rPr>
        <w:t xml:space="preserve">  // Ends a JSON object</w:t>
      </w:r>
    </w:p>
    <w:p>
      <w:pPr>
        <w:pStyle w:val="Heading2"/>
        <w:jc w:val="left"/>
      </w:pPr>
      <w:r>
        <w:t>Folder: Controllers</w:t>
      </w:r>
    </w:p>
    <w:p>
      <w:pPr>
        <w:pStyle w:val="Heading2"/>
        <w:jc w:val="left"/>
      </w:pPr>
      <w:r>
        <w:t>File: Auto_Insurance_System/Controllers/AdminController.cs</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Auto_Insurance_System.Filters;</w:t>
      </w:r>
      <w:r>
        <w:rPr>
          <w:rFonts w:ascii="Consolas" w:hAnsi="Consolas"/>
          <w:sz w:val="20"/>
        </w:rPr>
        <w:t xml:space="preserve">  // Imports the Auto_Insurance_System.Filters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Auto_Insurance_System.Controllers</w:t>
      </w:r>
      <w:r>
        <w:rPr>
          <w:rFonts w:ascii="Consolas" w:hAnsi="Consolas"/>
          <w:sz w:val="20"/>
        </w:rPr>
        <w:t xml:space="preserve">  // Declares the namespace Auto_Insurance_System.Controllers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[RoleAuthorizationFilter("ADMIN")]</w:t>
      </w:r>
      <w:r>
        <w:rPr>
          <w:rFonts w:ascii="Consolas" w:hAnsi="Consolas"/>
          <w:sz w:val="20"/>
        </w:rPr>
        <w:t xml:space="preserve">  // Applies the RoleAuthorizationFilter("ADMIN") attribute which modifies behavior/metadata</w:t>
      </w:r>
    </w:p>
    <w:p>
      <w:r>
        <w:rPr>
          <w:rFonts w:ascii="Consolas" w:hAnsi="Consolas"/>
          <w:sz w:val="20"/>
        </w:rPr>
        <w:tab/>
        <w:t>public class AdminController : Controller</w:t>
      </w:r>
      <w:r>
        <w:rPr>
          <w:rFonts w:ascii="Consolas" w:hAnsi="Consolas"/>
          <w:sz w:val="20"/>
        </w:rPr>
        <w:t xml:space="preserve">  // Declares class AdminController inheriting from Controller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private readonly IUsersService usersService;</w:t>
      </w:r>
      <w:r>
        <w:rPr>
          <w:rFonts w:ascii="Consolas" w:hAnsi="Consolas"/>
          <w:sz w:val="20"/>
        </w:rPr>
        <w:t xml:space="preserve">  // Code statement that contributes to the application's behavior</w:t>
      </w:r>
    </w:p>
    <w:p>
      <w:r>
        <w:rPr>
          <w:rFonts w:ascii="Consolas" w:hAnsi="Consolas"/>
          <w:sz w:val="20"/>
        </w:rPr>
        <w:tab/>
        <w:tab/>
        <w:t>private readonly IPolicyService policyService;</w:t>
      </w:r>
      <w:r>
        <w:rPr>
          <w:rFonts w:ascii="Consolas" w:hAnsi="Consolas"/>
          <w:sz w:val="20"/>
        </w:rPr>
        <w:t xml:space="preserve">  // Code statement that contributes to the application's behavior</w:t>
      </w:r>
    </w:p>
    <w:p>
      <w:r>
        <w:rPr>
          <w:rFonts w:ascii="Consolas" w:hAnsi="Consolas"/>
          <w:sz w:val="20"/>
        </w:rPr>
        <w:tab/>
        <w:tab/>
        <w:t>private readonly IClaimService claimService;</w:t>
      </w:r>
      <w:r>
        <w:rPr>
          <w:rFonts w:ascii="Consolas" w:hAnsi="Consolas"/>
          <w:sz w:val="20"/>
        </w:rPr>
        <w:t xml:space="preserve">  // Code statement that contributes to the application's behavior</w:t>
      </w:r>
    </w:p>
    <w:p>
      <w:r>
        <w:rPr>
          <w:rFonts w:ascii="Consolas" w:hAnsi="Consolas"/>
          <w:sz w:val="20"/>
        </w:rPr>
        <w:tab/>
        <w:tab/>
        <w:t>private readonly ISupportTicketService supportTicketService;</w:t>
      </w:r>
      <w:r>
        <w:rPr>
          <w:rFonts w:ascii="Consolas" w:hAnsi="Consolas"/>
          <w:sz w:val="20"/>
        </w:rPr>
        <w:t xml:space="preserve">  // Code statement that contributes to the application's behavior</w:t>
      </w:r>
    </w:p>
    <w:p>
      <w:r>
        <w:rPr>
          <w:rFonts w:ascii="Consolas" w:hAnsi="Consolas"/>
          <w:sz w:val="20"/>
        </w:rPr>
        <w:tab/>
        <w:tab/>
        <w:t>private readonly AutoInsuranceDbContext dbContext;</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ab/>
        <w:tab/>
        <w:t>public AdminController(</w:t>
      </w:r>
      <w:r>
        <w:rPr>
          <w:rFonts w:ascii="Consolas" w:hAnsi="Consolas"/>
          <w:sz w:val="20"/>
        </w:rPr>
        <w:t xml:space="preserve">  // Code statement that contributes to the application's behavior</w:t>
      </w:r>
    </w:p>
    <w:p>
      <w:r>
        <w:rPr>
          <w:rFonts w:ascii="Consolas" w:hAnsi="Consolas"/>
          <w:sz w:val="20"/>
        </w:rPr>
        <w:tab/>
        <w:tab/>
        <w:tab/>
        <w:t>IUsersService usersService,</w:t>
      </w:r>
      <w:r>
        <w:rPr>
          <w:rFonts w:ascii="Consolas" w:hAnsi="Consolas"/>
          <w:sz w:val="20"/>
        </w:rPr>
        <w:t xml:space="preserve">  // Code statement that contributes to the application's behavior</w:t>
      </w:r>
    </w:p>
    <w:p>
      <w:r>
        <w:rPr>
          <w:rFonts w:ascii="Consolas" w:hAnsi="Consolas"/>
          <w:sz w:val="20"/>
        </w:rPr>
        <w:tab/>
        <w:tab/>
        <w:tab/>
        <w:t>IPolicyService policyService,</w:t>
      </w:r>
      <w:r>
        <w:rPr>
          <w:rFonts w:ascii="Consolas" w:hAnsi="Consolas"/>
          <w:sz w:val="20"/>
        </w:rPr>
        <w:t xml:space="preserve">  // Code statement that contributes to the application's behavior</w:t>
      </w:r>
    </w:p>
    <w:p>
      <w:r>
        <w:rPr>
          <w:rFonts w:ascii="Consolas" w:hAnsi="Consolas"/>
          <w:sz w:val="20"/>
        </w:rPr>
        <w:tab/>
        <w:tab/>
        <w:tab/>
        <w:t>IClaimService claimService,</w:t>
      </w:r>
      <w:r>
        <w:rPr>
          <w:rFonts w:ascii="Consolas" w:hAnsi="Consolas"/>
          <w:sz w:val="20"/>
        </w:rPr>
        <w:t xml:space="preserve">  // Code statement that contributes to the application's behavior</w:t>
      </w:r>
    </w:p>
    <w:p>
      <w:r>
        <w:rPr>
          <w:rFonts w:ascii="Consolas" w:hAnsi="Consolas"/>
          <w:sz w:val="20"/>
        </w:rPr>
        <w:tab/>
        <w:tab/>
        <w:tab/>
        <w:t>ISupportTicketService supportTicketService,</w:t>
      </w:r>
      <w:r>
        <w:rPr>
          <w:rFonts w:ascii="Consolas" w:hAnsi="Consolas"/>
          <w:sz w:val="20"/>
        </w:rPr>
        <w:t xml:space="preserve">  // Code statement that contributes to the application's behavior</w:t>
      </w:r>
    </w:p>
    <w:p>
      <w:r>
        <w:rPr>
          <w:rFonts w:ascii="Consolas" w:hAnsi="Consolas"/>
          <w:sz w:val="20"/>
        </w:rPr>
        <w:tab/>
        <w:tab/>
        <w:tab/>
        <w:t>AutoInsuranceDbContext dbContext)</w:t>
      </w:r>
      <w:r>
        <w:rPr>
          <w:rFonts w:ascii="Consolas" w:hAnsi="Consolas"/>
          <w:sz w:val="20"/>
        </w:rPr>
        <w:t xml:space="preserve">  // Uses the EF Core DbContext to query or modify the database</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this.usersService = usersService;</w:t>
      </w:r>
      <w:r>
        <w:rPr>
          <w:rFonts w:ascii="Consolas" w:hAnsi="Consolas"/>
          <w:sz w:val="20"/>
        </w:rPr>
        <w:t xml:space="preserve">  // Code statement that contributes to the application's behavior</w:t>
      </w:r>
    </w:p>
    <w:p>
      <w:r>
        <w:rPr>
          <w:rFonts w:ascii="Consolas" w:hAnsi="Consolas"/>
          <w:sz w:val="20"/>
        </w:rPr>
        <w:tab/>
        <w:tab/>
        <w:tab/>
        <w:t>this.policyService = policyService;</w:t>
      </w:r>
      <w:r>
        <w:rPr>
          <w:rFonts w:ascii="Consolas" w:hAnsi="Consolas"/>
          <w:sz w:val="20"/>
        </w:rPr>
        <w:t xml:space="preserve">  // Code statement that contributes to the application's behavior</w:t>
      </w:r>
    </w:p>
    <w:p>
      <w:r>
        <w:rPr>
          <w:rFonts w:ascii="Consolas" w:hAnsi="Consolas"/>
          <w:sz w:val="20"/>
        </w:rPr>
        <w:tab/>
        <w:tab/>
        <w:tab/>
        <w:t>this.claimService = claimService;</w:t>
      </w:r>
      <w:r>
        <w:rPr>
          <w:rFonts w:ascii="Consolas" w:hAnsi="Consolas"/>
          <w:sz w:val="20"/>
        </w:rPr>
        <w:t xml:space="preserve">  // Code statement that contributes to the application's behavior</w:t>
      </w:r>
    </w:p>
    <w:p>
      <w:r>
        <w:rPr>
          <w:rFonts w:ascii="Consolas" w:hAnsi="Consolas"/>
          <w:sz w:val="20"/>
        </w:rPr>
        <w:tab/>
        <w:tab/>
        <w:tab/>
        <w:t>this.supportTicketService = supportTicketService;</w:t>
      </w:r>
      <w:r>
        <w:rPr>
          <w:rFonts w:ascii="Consolas" w:hAnsi="Consolas"/>
          <w:sz w:val="20"/>
        </w:rPr>
        <w:t xml:space="preserve">  // Code statement that contributes to the application's behavior</w:t>
      </w:r>
    </w:p>
    <w:p>
      <w:r>
        <w:rPr>
          <w:rFonts w:ascii="Consolas" w:hAnsi="Consolas"/>
          <w:sz w:val="20"/>
        </w:rPr>
        <w:tab/>
        <w:tab/>
        <w:tab/>
        <w:t>this.dbContext = dbContext;</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private bool IsAdmin()</w:t>
      </w:r>
      <w:r>
        <w:rPr>
          <w:rFonts w:ascii="Consolas" w:hAnsi="Consolas"/>
          <w:sz w:val="20"/>
        </w:rPr>
        <w:t xml:space="preserve">  // Private method IsAdmin returns bool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return HttpContext.Session.GetString("UserRole") == "ADMIN";</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private void PopulateDashboardStats()</w:t>
      </w:r>
      <w:r>
        <w:rPr>
          <w:rFonts w:ascii="Consolas" w:hAnsi="Consolas"/>
          <w:sz w:val="20"/>
        </w:rPr>
        <w:t xml:space="preserve">  // Private method PopulateDashboardStats returns void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var policies = policyService.GetAllPolicies();</w:t>
      </w:r>
      <w:r>
        <w:rPr>
          <w:rFonts w:ascii="Consolas" w:hAnsi="Consolas"/>
          <w:sz w:val="20"/>
        </w:rPr>
        <w:t xml:space="preserve">  // Calls policyService to execute business logic</w:t>
      </w:r>
    </w:p>
    <w:p>
      <w:r>
        <w:rPr>
          <w:rFonts w:ascii="Consolas" w:hAnsi="Consolas"/>
          <w:sz w:val="20"/>
        </w:rPr>
        <w:tab/>
        <w:tab/>
        <w:tab/>
        <w:t>var claims = claimService.GetAllClaims();</w:t>
      </w:r>
      <w:r>
        <w:rPr>
          <w:rFonts w:ascii="Consolas" w:hAnsi="Consolas"/>
          <w:sz w:val="20"/>
        </w:rPr>
        <w:t xml:space="preserve">  // Calls claimService to execute business logic</w:t>
      </w:r>
    </w:p>
    <w:p>
      <w:r>
        <w:rPr>
          <w:rFonts w:ascii="Consolas" w:hAnsi="Consolas"/>
          <w:sz w:val="20"/>
        </w:rPr>
        <w:tab/>
        <w:tab/>
        <w:tab/>
        <w:t>var tickets = supportTicketService.GetAllTickects();</w:t>
      </w:r>
      <w:r>
        <w:rPr>
          <w:rFonts w:ascii="Consolas" w:hAnsi="Consolas"/>
          <w:sz w:val="20"/>
        </w:rPr>
        <w:t xml:space="preserve">  // Calls supportTicketService to execute business logic</w:t>
      </w:r>
    </w:p>
    <w:p>
      <w:r>
        <w:rPr>
          <w:rFonts w:ascii="Consolas" w:hAnsi="Consolas"/>
          <w:sz w:val="20"/>
        </w:rPr>
        <w:tab/>
        <w:tab/>
        <w:tab/>
        <w:t>var users = usersService.GetAllUsers();</w:t>
      </w:r>
      <w:r>
        <w:rPr>
          <w:rFonts w:ascii="Consolas" w:hAnsi="Consolas"/>
          <w:sz w:val="20"/>
        </w:rPr>
        <w:t xml:space="preserve">  // Calls usersService to execute business logic</w:t>
      </w:r>
    </w:p>
    <w:p>
      <w:r>
        <w:rPr>
          <w:rFonts w:ascii="Consolas" w:hAnsi="Consolas"/>
          <w:sz w:val="20"/>
        </w:rPr>
        <w:tab/>
        <w:tab/>
        <w:tab/>
        <w:t>var payments = dbContext.Payments.AsNoTracking().ToList();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ViewBag.TotalPolicies = policies.Count;</w:t>
      </w:r>
      <w:r>
        <w:rPr>
          <w:rFonts w:ascii="Consolas" w:hAnsi="Consolas"/>
          <w:sz w:val="20"/>
        </w:rPr>
        <w:t xml:space="preserve">  // Code statement that contributes to the application's behavior</w:t>
      </w:r>
    </w:p>
    <w:p>
      <w:r>
        <w:rPr>
          <w:rFonts w:ascii="Consolas" w:hAnsi="Consolas"/>
          <w:sz w:val="20"/>
        </w:rPr>
        <w:tab/>
        <w:tab/>
        <w:tab/>
        <w:t>ViewBag.ActivePolicies = policies.Count(p =&gt; p.PolicyStatus == PolicyStatus.ACTIVE);</w:t>
      </w:r>
      <w:r>
        <w:rPr>
          <w:rFonts w:ascii="Consolas" w:hAnsi="Consolas"/>
          <w:sz w:val="20"/>
        </w:rPr>
        <w:t xml:space="preserve">  // Code statement that contributes to the application's behavior</w:t>
      </w:r>
    </w:p>
    <w:p>
      <w:r>
        <w:rPr>
          <w:rFonts w:ascii="Consolas" w:hAnsi="Consolas"/>
          <w:sz w:val="20"/>
        </w:rPr>
        <w:tab/>
        <w:tab/>
        <w:tab/>
        <w:t>ViewBag.PendingClaims = claims.Count(c =&gt; c.ClaimStatus == ClaimStatus.OPEN);</w:t>
      </w:r>
      <w:r>
        <w:rPr>
          <w:rFonts w:ascii="Consolas" w:hAnsi="Consolas"/>
          <w:sz w:val="20"/>
        </w:rPr>
        <w:t xml:space="preserve">  // Code statement that contributes to the application's behavior</w:t>
      </w:r>
    </w:p>
    <w:p>
      <w:r>
        <w:rPr>
          <w:rFonts w:ascii="Consolas" w:hAnsi="Consolas"/>
          <w:sz w:val="20"/>
        </w:rPr>
        <w:tab/>
        <w:tab/>
        <w:tab/>
        <w:t>ViewBag.ApprovedClaims = claims.Count(c =&gt; c.ClaimStatus == ClaimStatus.APPROVED);</w:t>
      </w:r>
      <w:r>
        <w:rPr>
          <w:rFonts w:ascii="Consolas" w:hAnsi="Consolas"/>
          <w:sz w:val="20"/>
        </w:rPr>
        <w:t xml:space="preserve">  // Code statement that contributes to the application's behavior</w:t>
      </w:r>
    </w:p>
    <w:p>
      <w:r>
        <w:rPr>
          <w:rFonts w:ascii="Consolas" w:hAnsi="Consolas"/>
          <w:sz w:val="20"/>
        </w:rPr>
        <w:tab/>
        <w:tab/>
        <w:tab/>
        <w:t>ViewBag.OpenTickets = tickets.Count(t =&gt; t.TicketStatus == TicketStatus.OPEN);</w:t>
      </w:r>
      <w:r>
        <w:rPr>
          <w:rFonts w:ascii="Consolas" w:hAnsi="Consolas"/>
          <w:sz w:val="20"/>
        </w:rPr>
        <w:t xml:space="preserve">  // Code statement that contributes to the application's behavior</w:t>
      </w:r>
    </w:p>
    <w:p>
      <w:r>
        <w:rPr>
          <w:rFonts w:ascii="Consolas" w:hAnsi="Consolas"/>
          <w:sz w:val="20"/>
        </w:rPr>
        <w:tab/>
        <w:tab/>
        <w:tab/>
        <w:t>ViewBag.TotalUsers = users.Count;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var now = DateTime.Now;</w:t>
      </w:r>
      <w:r>
        <w:rPr>
          <w:rFonts w:ascii="Consolas" w:hAnsi="Consolas"/>
          <w:sz w:val="20"/>
        </w:rPr>
        <w:t xml:space="preserve">  // Code statement that contributes to the application's behavior</w:t>
      </w:r>
    </w:p>
    <w:p>
      <w:r>
        <w:rPr>
          <w:rFonts w:ascii="Consolas" w:hAnsi="Consolas"/>
          <w:sz w:val="20"/>
        </w:rPr>
        <w:tab/>
        <w:tab/>
        <w:tab/>
        <w:t>ViewBag.RevenueThisMonth = payments</w:t>
      </w:r>
      <w:r>
        <w:rPr>
          <w:rFonts w:ascii="Consolas" w:hAnsi="Consolas"/>
          <w:sz w:val="20"/>
        </w:rPr>
        <w:t xml:space="preserve">  // Code statement that contributes to the application's behavior</w:t>
      </w:r>
    </w:p>
    <w:p>
      <w:r>
        <w:rPr>
          <w:rFonts w:ascii="Consolas" w:hAnsi="Consolas"/>
          <w:sz w:val="20"/>
        </w:rPr>
        <w:tab/>
        <w:tab/>
        <w:tab/>
        <w:tab/>
        <w:t>.Where(p =&gt; p.PaymentStatus == PaymentStatus.SUCCESS &amp;&amp; p.PaymentDate.Month == now.Month &amp;&amp; p.PaymentDate.Year == now.Year)</w:t>
      </w:r>
      <w:r>
        <w:rPr>
          <w:rFonts w:ascii="Consolas" w:hAnsi="Consolas"/>
          <w:sz w:val="20"/>
        </w:rPr>
        <w:t xml:space="preserve">  // Code statement that contributes to the application's behavior</w:t>
      </w:r>
    </w:p>
    <w:p>
      <w:r>
        <w:rPr>
          <w:rFonts w:ascii="Consolas" w:hAnsi="Consolas"/>
          <w:sz w:val="20"/>
        </w:rPr>
        <w:tab/>
        <w:tab/>
        <w:tab/>
        <w:tab/>
        <w:t>.Sum(p =&gt; (decimal?)p.PaymentAmount) ?? 0m;</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Index()</w:t>
      </w:r>
      <w:r>
        <w:rPr>
          <w:rFonts w:ascii="Consolas" w:hAnsi="Consolas"/>
          <w:sz w:val="20"/>
        </w:rPr>
        <w:t xml:space="preserve">  // Public method Index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Console()</w:t>
      </w:r>
      <w:r>
        <w:rPr>
          <w:rFonts w:ascii="Consolas" w:hAnsi="Consolas"/>
          <w:sz w:val="20"/>
        </w:rPr>
        <w:t xml:space="preserve">  // Public method Console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UsersHub()</w:t>
      </w:r>
      <w:r>
        <w:rPr>
          <w:rFonts w:ascii="Consolas" w:hAnsi="Consolas"/>
          <w:sz w:val="20"/>
        </w:rPr>
        <w:t xml:space="preserve">  // Public method UsersHub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users = usersService.GetAllUsers();</w:t>
      </w:r>
      <w:r>
        <w:rPr>
          <w:rFonts w:ascii="Consolas" w:hAnsi="Consolas"/>
          <w:sz w:val="20"/>
        </w:rPr>
        <w:t xml:space="preserve">  // Calls usersService to execute business logic</w:t>
      </w:r>
    </w:p>
    <w:p>
      <w:r>
        <w:rPr>
          <w:rFonts w:ascii="Consolas" w:hAnsi="Consolas"/>
          <w:sz w:val="20"/>
        </w:rPr>
        <w:tab/>
        <w:tab/>
        <w:tab/>
        <w:t>return View(users);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Users()</w:t>
      </w:r>
      <w:r>
        <w:rPr>
          <w:rFonts w:ascii="Consolas" w:hAnsi="Consolas"/>
          <w:sz w:val="20"/>
        </w:rPr>
        <w:t xml:space="preserve">  // Public method Users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users = usersService.GetAllUsers();</w:t>
      </w:r>
      <w:r>
        <w:rPr>
          <w:rFonts w:ascii="Consolas" w:hAnsi="Consolas"/>
          <w:sz w:val="20"/>
        </w:rPr>
        <w:t xml:space="preserve">  // Calls usersService to execute business logic</w:t>
      </w:r>
    </w:p>
    <w:p>
      <w:r>
        <w:rPr>
          <w:rFonts w:ascii="Consolas" w:hAnsi="Consolas"/>
          <w:sz w:val="20"/>
        </w:rPr>
        <w:tab/>
        <w:tab/>
        <w:tab/>
        <w:t>return View(users);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UserCreate()</w:t>
      </w:r>
      <w:r>
        <w:rPr>
          <w:rFonts w:ascii="Consolas" w:hAnsi="Consolas"/>
          <w:sz w:val="20"/>
        </w:rPr>
        <w:t xml:space="preserve">  // Public method UserCreate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View(new Users());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UserCreate(Users model)</w:t>
      </w:r>
      <w:r>
        <w:rPr>
          <w:rFonts w:ascii="Consolas" w:hAnsi="Consolas"/>
          <w:sz w:val="20"/>
        </w:rPr>
        <w:t xml:space="preserve">  // Public method UserCreate returns IActionResult with parameters (Users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created = usersService.RegisterUser(model);</w:t>
      </w:r>
      <w:r>
        <w:rPr>
          <w:rFonts w:ascii="Consolas" w:hAnsi="Consolas"/>
          <w:sz w:val="20"/>
        </w:rPr>
        <w:t xml:space="preserve">  // Calls usersService to execute business logic</w:t>
      </w:r>
    </w:p>
    <w:p>
      <w:r>
        <w:rPr>
          <w:rFonts w:ascii="Consolas" w:hAnsi="Consolas"/>
          <w:sz w:val="20"/>
        </w:rPr>
        <w:tab/>
        <w:tab/>
        <w:tab/>
        <w:t>if (!created)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"Failed to create user.";</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TempData["Success"] = "User created successfully.";</w:t>
      </w:r>
      <w:r>
        <w:rPr>
          <w:rFonts w:ascii="Consolas" w:hAnsi="Consolas"/>
          <w:sz w:val="20"/>
        </w:rPr>
        <w:t xml:space="preserve">  // Code statement that contributes to the application's behavior</w:t>
      </w:r>
    </w:p>
    <w:p>
      <w:r>
        <w:rPr>
          <w:rFonts w:ascii="Consolas" w:hAnsi="Consolas"/>
          <w:sz w:val="20"/>
        </w:rPr>
        <w:tab/>
        <w:tab/>
        <w:tab/>
        <w:t>return RedirectToAction("UserCreate");</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UserUpdate()</w:t>
      </w:r>
      <w:r>
        <w:rPr>
          <w:rFonts w:ascii="Consolas" w:hAnsi="Consolas"/>
          <w:sz w:val="20"/>
        </w:rPr>
        <w:t xml:space="preserve">  // Public method UserUpdate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UserUpdate(Users model)</w:t>
      </w:r>
      <w:r>
        <w:rPr>
          <w:rFonts w:ascii="Consolas" w:hAnsi="Consolas"/>
          <w:sz w:val="20"/>
        </w:rPr>
        <w:t xml:space="preserve">  // Public method UserUpdate returns IActionResult with parameters (Users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if (model.UserId &lt;= 0)</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"UserId is required for update.";</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existing = dbContext.Users.Find(model.UserId);</w:t>
      </w:r>
      <w:r>
        <w:rPr>
          <w:rFonts w:ascii="Consolas" w:hAnsi="Consolas"/>
          <w:sz w:val="20"/>
        </w:rPr>
        <w:t xml:space="preserve">  // Code statement that contributes to the application's behavior</w:t>
      </w:r>
    </w:p>
    <w:p>
      <w:r>
        <w:rPr>
          <w:rFonts w:ascii="Consolas" w:hAnsi="Consolas"/>
          <w:sz w:val="20"/>
        </w:rPr>
        <w:tab/>
        <w:tab/>
        <w:tab/>
        <w:t>if (existing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user found with id {model.UserId}";</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existing.Email = model.Email;</w:t>
      </w:r>
      <w:r>
        <w:rPr>
          <w:rFonts w:ascii="Consolas" w:hAnsi="Consolas"/>
          <w:sz w:val="20"/>
        </w:rPr>
        <w:t xml:space="preserve">  // Code statement that contributes to the application's behavior</w:t>
      </w:r>
    </w:p>
    <w:p>
      <w:r>
        <w:rPr>
          <w:rFonts w:ascii="Consolas" w:hAnsi="Consolas"/>
          <w:sz w:val="20"/>
        </w:rPr>
        <w:tab/>
        <w:tab/>
        <w:tab/>
        <w:t>existing.Username = model.Username;</w:t>
      </w:r>
      <w:r>
        <w:rPr>
          <w:rFonts w:ascii="Consolas" w:hAnsi="Consolas"/>
          <w:sz w:val="20"/>
        </w:rPr>
        <w:t xml:space="preserve">  // Code statement that contributes to the application's behavior</w:t>
      </w:r>
    </w:p>
    <w:p>
      <w:r>
        <w:rPr>
          <w:rFonts w:ascii="Consolas" w:hAnsi="Consolas"/>
          <w:sz w:val="20"/>
        </w:rPr>
        <w:tab/>
        <w:tab/>
        <w:tab/>
        <w:t>existing.Role = model.Role;</w:t>
      </w:r>
      <w:r>
        <w:rPr>
          <w:rFonts w:ascii="Consolas" w:hAnsi="Consolas"/>
          <w:sz w:val="20"/>
        </w:rPr>
        <w:t xml:space="preserve">  // Code statement that contributes to the application's behavior</w:t>
      </w:r>
    </w:p>
    <w:p>
      <w:r>
        <w:rPr>
          <w:rFonts w:ascii="Consolas" w:hAnsi="Consolas"/>
          <w:sz w:val="20"/>
        </w:rPr>
        <w:tab/>
        <w:tab/>
        <w:tab/>
        <w:t>if (!string.IsNullOrWhiteSpace(model.Password)) existing.Password = model.Password;</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TempData["Success"] = "User updated successfully.";</w:t>
      </w:r>
      <w:r>
        <w:rPr>
          <w:rFonts w:ascii="Consolas" w:hAnsi="Consolas"/>
          <w:sz w:val="20"/>
        </w:rPr>
        <w:t xml:space="preserve">  // Code statement that contributes to the application's behavior</w:t>
      </w:r>
    </w:p>
    <w:p>
      <w:r>
        <w:rPr>
          <w:rFonts w:ascii="Consolas" w:hAnsi="Consolas"/>
          <w:sz w:val="20"/>
        </w:rPr>
        <w:tab/>
        <w:tab/>
        <w:tab/>
        <w:t>return RedirectToAction("UserUpdate");</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UserDelete()</w:t>
      </w:r>
      <w:r>
        <w:rPr>
          <w:rFonts w:ascii="Consolas" w:hAnsi="Consolas"/>
          <w:sz w:val="20"/>
        </w:rPr>
        <w:t xml:space="preserve">  // Public method UserDelete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UserDelete(int userId)</w:t>
      </w:r>
      <w:r>
        <w:rPr>
          <w:rFonts w:ascii="Consolas" w:hAnsi="Consolas"/>
          <w:sz w:val="20"/>
        </w:rPr>
        <w:t xml:space="preserve">  // Public method UserDelete returns IActionResult with parameters (int userId)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existing = dbContext.Users.Find(userId);</w:t>
      </w:r>
      <w:r>
        <w:rPr>
          <w:rFonts w:ascii="Consolas" w:hAnsi="Consolas"/>
          <w:sz w:val="20"/>
        </w:rPr>
        <w:t xml:space="preserve">  // Code statement that contributes to the application's behavior</w:t>
      </w:r>
    </w:p>
    <w:p>
      <w:r>
        <w:rPr>
          <w:rFonts w:ascii="Consolas" w:hAnsi="Consolas"/>
          <w:sz w:val="20"/>
        </w:rPr>
        <w:tab/>
        <w:tab/>
        <w:tab/>
        <w:t>if (existing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user found with id {userId}";</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dbContext.Users.Remove(existing);</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TempData["Success"] = "User deleted successfully.";</w:t>
      </w:r>
      <w:r>
        <w:rPr>
          <w:rFonts w:ascii="Consolas" w:hAnsi="Consolas"/>
          <w:sz w:val="20"/>
        </w:rPr>
        <w:t xml:space="preserve">  // Code statement that contributes to the application's behavior</w:t>
      </w:r>
    </w:p>
    <w:p>
      <w:r>
        <w:rPr>
          <w:rFonts w:ascii="Consolas" w:hAnsi="Consolas"/>
          <w:sz w:val="20"/>
        </w:rPr>
        <w:tab/>
        <w:tab/>
        <w:tab/>
        <w:t>return RedirectToAction("UserDelete");</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Policies hub + pages</w:t>
      </w:r>
      <w:r>
        <w:rPr>
          <w:rFonts w:ascii="Consolas" w:hAnsi="Consolas"/>
          <w:sz w:val="20"/>
        </w:rPr>
        <w:t xml:space="preserve">  // Code statement that contributes to the application's behavior</w:t>
      </w:r>
    </w:p>
    <w:p>
      <w:r>
        <w:rPr>
          <w:rFonts w:ascii="Consolas" w:hAnsi="Consolas"/>
          <w:sz w:val="20"/>
        </w:rPr>
        <w:tab/>
        <w:tab/>
        <w:t>public IActionResult Policies()</w:t>
      </w:r>
      <w:r>
        <w:rPr>
          <w:rFonts w:ascii="Consolas" w:hAnsi="Consolas"/>
          <w:sz w:val="20"/>
        </w:rPr>
        <w:t xml:space="preserve">  // Public method Policies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return RedirectToAction("PoliciesHub");</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PoliciesHub()</w:t>
      </w:r>
      <w:r>
        <w:rPr>
          <w:rFonts w:ascii="Consolas" w:hAnsi="Consolas"/>
          <w:sz w:val="20"/>
        </w:rPr>
        <w:t xml:space="preserve">  // Public method PoliciesHub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PoliciesAll()</w:t>
      </w:r>
      <w:r>
        <w:rPr>
          <w:rFonts w:ascii="Consolas" w:hAnsi="Consolas"/>
          <w:sz w:val="20"/>
        </w:rPr>
        <w:t xml:space="preserve">  // Public method PoliciesAll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list = policyService.GetAllPolicies().OrderBy(p =&gt; p.PolicyId).ToList();</w:t>
      </w:r>
      <w:r>
        <w:rPr>
          <w:rFonts w:ascii="Consolas" w:hAnsi="Consolas"/>
          <w:sz w:val="20"/>
        </w:rPr>
        <w:t xml:space="preserve">  // Calls policyService to execute business logic</w:t>
      </w:r>
    </w:p>
    <w:p>
      <w:r>
        <w:rPr>
          <w:rFonts w:ascii="Consolas" w:hAnsi="Consolas"/>
          <w:sz w:val="20"/>
        </w:rPr>
        <w:tab/>
        <w:tab/>
        <w:tab/>
        <w:t>return View(list);</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PolicyCreate()</w:t>
      </w:r>
      <w:r>
        <w:rPr>
          <w:rFonts w:ascii="Consolas" w:hAnsi="Consolas"/>
          <w:sz w:val="20"/>
        </w:rPr>
        <w:t xml:space="preserve">  // Public method PolicyCreate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NotFound();</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PolicyCreate(Policy model)</w:t>
      </w:r>
      <w:r>
        <w:rPr>
          <w:rFonts w:ascii="Consolas" w:hAnsi="Consolas"/>
          <w:sz w:val="20"/>
        </w:rPr>
        <w:t xml:space="preserve">  // Public method PolicyCreate returns IActionResult with parameters (Policy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NotFound();</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PolicyDetails()</w:t>
      </w:r>
      <w:r>
        <w:rPr>
          <w:rFonts w:ascii="Consolas" w:hAnsi="Consolas"/>
          <w:sz w:val="20"/>
        </w:rPr>
        <w:t xml:space="preserve">  // Public method PolicyDetails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PolicyDetails(int policyId)</w:t>
      </w:r>
      <w:r>
        <w:rPr>
          <w:rFonts w:ascii="Consolas" w:hAnsi="Consolas"/>
          <w:sz w:val="20"/>
        </w:rPr>
        <w:t xml:space="preserve">  // Public method PolicyDetails returns IActionResult with parameters (int policyId)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policy = policyService.GetPolicyById(policyId.ToString());</w:t>
      </w:r>
      <w:r>
        <w:rPr>
          <w:rFonts w:ascii="Consolas" w:hAnsi="Consolas"/>
          <w:sz w:val="20"/>
        </w:rPr>
        <w:t xml:space="preserve">  // Calls policyService to execute business logic</w:t>
      </w:r>
    </w:p>
    <w:p>
      <w:r>
        <w:rPr>
          <w:rFonts w:ascii="Consolas" w:hAnsi="Consolas"/>
          <w:sz w:val="20"/>
        </w:rPr>
        <w:tab/>
        <w:tab/>
        <w:tab/>
        <w:t>if (policy == null) ViewBag.Error = $"No policy found with id {policyId}";</w:t>
      </w:r>
      <w:r>
        <w:rPr>
          <w:rFonts w:ascii="Consolas" w:hAnsi="Consolas"/>
          <w:sz w:val="20"/>
        </w:rPr>
        <w:t xml:space="preserve">  // Code statement that contributes to the application's behavior</w:t>
      </w:r>
    </w:p>
    <w:p>
      <w:r>
        <w:rPr>
          <w:rFonts w:ascii="Consolas" w:hAnsi="Consolas"/>
          <w:sz w:val="20"/>
        </w:rPr>
        <w:tab/>
        <w:tab/>
        <w:tab/>
        <w:t>return View(policy);</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PolicyUpdate()</w:t>
      </w:r>
      <w:r>
        <w:rPr>
          <w:rFonts w:ascii="Consolas" w:hAnsi="Consolas"/>
          <w:sz w:val="20"/>
        </w:rPr>
        <w:t xml:space="preserve">  // Public method PolicyUpdate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PolicyUpdate(Policy model)</w:t>
      </w:r>
      <w:r>
        <w:rPr>
          <w:rFonts w:ascii="Consolas" w:hAnsi="Consolas"/>
          <w:sz w:val="20"/>
        </w:rPr>
        <w:t xml:space="preserve">  // Public method PolicyUpdate returns IActionResult with parameters (Policy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if (model.PolicyId &lt;= 0)</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"PolicyId is required for update.";</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policyService.UpdatePolicy(model);</w:t>
      </w:r>
      <w:r>
        <w:rPr>
          <w:rFonts w:ascii="Consolas" w:hAnsi="Consolas"/>
          <w:sz w:val="20"/>
        </w:rPr>
        <w:t xml:space="preserve">  // Calls policyService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"Policy updated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RedirectToAction("PolicyUpdate");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update policy.";</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PolicyDelete()</w:t>
      </w:r>
      <w:r>
        <w:rPr>
          <w:rFonts w:ascii="Consolas" w:hAnsi="Consolas"/>
          <w:sz w:val="20"/>
        </w:rPr>
        <w:t xml:space="preserve">  // Public method PolicyDelete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PolicyDelete(int policyId)</w:t>
      </w:r>
      <w:r>
        <w:rPr>
          <w:rFonts w:ascii="Consolas" w:hAnsi="Consolas"/>
          <w:sz w:val="20"/>
        </w:rPr>
        <w:t xml:space="preserve">  // Public method PolicyDelete returns IActionResult with parameters (int policyId)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ok = policyService.DeletePolicy(policyId.ToString());</w:t>
      </w:r>
      <w:r>
        <w:rPr>
          <w:rFonts w:ascii="Consolas" w:hAnsi="Consolas"/>
          <w:sz w:val="20"/>
        </w:rPr>
        <w:t xml:space="preserve">  // Calls policyService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"Policy deleted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RedirectToAction("PolicyDelete");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delete policy.";</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Claims hub and pages</w:t>
      </w:r>
      <w:r>
        <w:rPr>
          <w:rFonts w:ascii="Consolas" w:hAnsi="Consolas"/>
          <w:sz w:val="20"/>
        </w:rPr>
        <w:t xml:space="preserve">  // Code statement that contributes to the application's behavior</w:t>
      </w:r>
    </w:p>
    <w:p>
      <w:r>
        <w:rPr>
          <w:rFonts w:ascii="Consolas" w:hAnsi="Consolas"/>
          <w:sz w:val="20"/>
        </w:rPr>
        <w:tab/>
        <w:tab/>
        <w:t>public IActionResult Claims()</w:t>
      </w:r>
      <w:r>
        <w:rPr>
          <w:rFonts w:ascii="Consolas" w:hAnsi="Consolas"/>
          <w:sz w:val="20"/>
        </w:rPr>
        <w:t xml:space="preserve">  // Public method Claims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return RedirectToAction("ClaimsHub");</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ClaimsHub()</w:t>
      </w:r>
      <w:r>
        <w:rPr>
          <w:rFonts w:ascii="Consolas" w:hAnsi="Consolas"/>
          <w:sz w:val="20"/>
        </w:rPr>
        <w:t xml:space="preserve">  // Public method ClaimsHub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ClaimsAll()</w:t>
      </w:r>
      <w:r>
        <w:rPr>
          <w:rFonts w:ascii="Consolas" w:hAnsi="Consolas"/>
          <w:sz w:val="20"/>
        </w:rPr>
        <w:t xml:space="preserve">  // Public method ClaimsAll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claims = claimService.GetAllClaims().OrderBy(c =&gt; c.ClaimDate).ToList();</w:t>
      </w:r>
      <w:r>
        <w:rPr>
          <w:rFonts w:ascii="Consolas" w:hAnsi="Consolas"/>
          <w:sz w:val="20"/>
        </w:rPr>
        <w:t xml:space="preserve">  // Calls claimService to execute business logic</w:t>
      </w:r>
    </w:p>
    <w:p>
      <w:r>
        <w:rPr>
          <w:rFonts w:ascii="Consolas" w:hAnsi="Consolas"/>
          <w:sz w:val="20"/>
        </w:rPr>
        <w:tab/>
        <w:tab/>
        <w:tab/>
        <w:t>return View(claims);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ClaimDetails()</w:t>
      </w:r>
      <w:r>
        <w:rPr>
          <w:rFonts w:ascii="Consolas" w:hAnsi="Consolas"/>
          <w:sz w:val="20"/>
        </w:rPr>
        <w:t xml:space="preserve">  // Public method ClaimDetails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ClaimDetails(int claimId)</w:t>
      </w:r>
      <w:r>
        <w:rPr>
          <w:rFonts w:ascii="Consolas" w:hAnsi="Consolas"/>
          <w:sz w:val="20"/>
        </w:rPr>
        <w:t xml:space="preserve">  // Public method ClaimDetails returns IActionResult with parameters (int claimId)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claim = claimService.GetClaimDetails(claimId.ToString());</w:t>
      </w:r>
      <w:r>
        <w:rPr>
          <w:rFonts w:ascii="Consolas" w:hAnsi="Consolas"/>
          <w:sz w:val="20"/>
        </w:rPr>
        <w:t xml:space="preserve">  // Calls claimService to execute business logic</w:t>
      </w:r>
    </w:p>
    <w:p>
      <w:r>
        <w:rPr>
          <w:rFonts w:ascii="Consolas" w:hAnsi="Consolas"/>
          <w:sz w:val="20"/>
        </w:rPr>
        <w:tab/>
        <w:tab/>
        <w:tab/>
        <w:t>if (claim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claim found with id {claimId}";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return View(claim);</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ClaimSubmit()</w:t>
      </w:r>
      <w:r>
        <w:rPr>
          <w:rFonts w:ascii="Consolas" w:hAnsi="Consolas"/>
          <w:sz w:val="20"/>
        </w:rPr>
        <w:t xml:space="preserve">  // Public method ClaimSubmit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ClaimSubmit(Claim model)</w:t>
      </w:r>
      <w:r>
        <w:rPr>
          <w:rFonts w:ascii="Consolas" w:hAnsi="Consolas"/>
          <w:sz w:val="20"/>
        </w:rPr>
        <w:t xml:space="preserve">  // Public method ClaimSubmit returns IActionResult with parameters (Claim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claimService.SubmitClaim(model);</w:t>
      </w:r>
      <w:r>
        <w:rPr>
          <w:rFonts w:ascii="Consolas" w:hAnsi="Consolas"/>
          <w:sz w:val="20"/>
        </w:rPr>
        <w:t xml:space="preserve">  // Calls claimService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"Claim submitted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RedirectToAction("ClaimSubmit");</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submit claim.";</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ClaimUpdateStatus()</w:t>
      </w:r>
      <w:r>
        <w:rPr>
          <w:rFonts w:ascii="Consolas" w:hAnsi="Consolas"/>
          <w:sz w:val="20"/>
        </w:rPr>
        <w:t xml:space="preserve">  // Public method ClaimUpdateStatus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ClaimUpdateStatus(int claimId, ClaimStatus status, int? adjusterId)</w:t>
      </w:r>
      <w:r>
        <w:rPr>
          <w:rFonts w:ascii="Consolas" w:hAnsi="Consolas"/>
          <w:sz w:val="20"/>
        </w:rPr>
        <w:t xml:space="preserve">  // Public method ClaimUpdateStatus returns IActionResult with parameters (int claimId, ClaimStatus status, int? adjusterId)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claim = dbContext.Claims.Find(claimId);</w:t>
      </w:r>
      <w:r>
        <w:rPr>
          <w:rFonts w:ascii="Consolas" w:hAnsi="Consolas"/>
          <w:sz w:val="20"/>
        </w:rPr>
        <w:t xml:space="preserve">  // Code statement that contributes to the application's behavior</w:t>
      </w:r>
    </w:p>
    <w:p>
      <w:r>
        <w:rPr>
          <w:rFonts w:ascii="Consolas" w:hAnsi="Consolas"/>
          <w:sz w:val="20"/>
        </w:rPr>
        <w:tab/>
        <w:tab/>
        <w:tab/>
        <w:t>if (claim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claim found with id {claimId}";</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claim.ClaimStatus = status;</w:t>
      </w:r>
      <w:r>
        <w:rPr>
          <w:rFonts w:ascii="Consolas" w:hAnsi="Consolas"/>
          <w:sz w:val="20"/>
        </w:rPr>
        <w:t xml:space="preserve">  // Code statement that contributes to the application's behavior</w:t>
      </w:r>
    </w:p>
    <w:p>
      <w:r>
        <w:rPr>
          <w:rFonts w:ascii="Consolas" w:hAnsi="Consolas"/>
          <w:sz w:val="20"/>
        </w:rPr>
        <w:tab/>
        <w:tab/>
        <w:tab/>
        <w:t>if (adjusterId.HasValue) claim.AdjusterId = adjusterId.Value;</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ViewBag.Success = "Claim status updated.";</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Payments hub and pages</w:t>
      </w:r>
      <w:r>
        <w:rPr>
          <w:rFonts w:ascii="Consolas" w:hAnsi="Consolas"/>
          <w:sz w:val="20"/>
        </w:rPr>
        <w:t xml:space="preserve">  // Code statement that contributes to the application's behavior</w:t>
      </w:r>
    </w:p>
    <w:p>
      <w:r>
        <w:rPr>
          <w:rFonts w:ascii="Consolas" w:hAnsi="Consolas"/>
          <w:sz w:val="20"/>
        </w:rPr>
        <w:tab/>
        <w:tab/>
        <w:t>public IActionResult Payments()</w:t>
      </w:r>
      <w:r>
        <w:rPr>
          <w:rFonts w:ascii="Consolas" w:hAnsi="Consolas"/>
          <w:sz w:val="20"/>
        </w:rPr>
        <w:t xml:space="preserve">  // Public method Payments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return RedirectToAction("PaymentsHub");</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PaymentsHub()</w:t>
      </w:r>
      <w:r>
        <w:rPr>
          <w:rFonts w:ascii="Consolas" w:hAnsi="Consolas"/>
          <w:sz w:val="20"/>
        </w:rPr>
        <w:t xml:space="preserve">  // Public method PaymentsHub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PaymentsAll()</w:t>
      </w:r>
      <w:r>
        <w:rPr>
          <w:rFonts w:ascii="Consolas" w:hAnsi="Consolas"/>
          <w:sz w:val="20"/>
        </w:rPr>
        <w:t xml:space="preserve">  // Public method PaymentsAll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payments = dbContext.Payments</w:t>
      </w:r>
      <w:r>
        <w:rPr>
          <w:rFonts w:ascii="Consolas" w:hAnsi="Consolas"/>
          <w:sz w:val="20"/>
        </w:rPr>
        <w:t xml:space="preserve">  // Code statement that contributes to the application's behavior</w:t>
      </w:r>
    </w:p>
    <w:p>
      <w:r>
        <w:rPr>
          <w:rFonts w:ascii="Consolas" w:hAnsi="Consolas"/>
          <w:sz w:val="20"/>
        </w:rPr>
        <w:tab/>
        <w:tab/>
        <w:tab/>
        <w:tab/>
        <w:t>.AsNoTracking()</w:t>
      </w:r>
      <w:r>
        <w:rPr>
          <w:rFonts w:ascii="Consolas" w:hAnsi="Consolas"/>
          <w:sz w:val="20"/>
        </w:rPr>
        <w:t xml:space="preserve">  // Code statement that contributes to the application's behavior</w:t>
      </w:r>
    </w:p>
    <w:p>
      <w:r>
        <w:rPr>
          <w:rFonts w:ascii="Consolas" w:hAnsi="Consolas"/>
          <w:sz w:val="20"/>
        </w:rPr>
        <w:tab/>
        <w:tab/>
        <w:tab/>
        <w:tab/>
        <w:t>.Include(p =&gt; p.Policy)</w:t>
      </w:r>
      <w:r>
        <w:rPr>
          <w:rFonts w:ascii="Consolas" w:hAnsi="Consolas"/>
          <w:sz w:val="20"/>
        </w:rPr>
        <w:t xml:space="preserve">  // Code statement that contributes to the application's behavior</w:t>
      </w:r>
    </w:p>
    <w:p>
      <w:r>
        <w:rPr>
          <w:rFonts w:ascii="Consolas" w:hAnsi="Consolas"/>
          <w:sz w:val="20"/>
        </w:rPr>
        <w:tab/>
        <w:tab/>
        <w:tab/>
        <w:tab/>
        <w:t>.OrderBy(p =&gt; p.PaymentDate)</w:t>
      </w:r>
      <w:r>
        <w:rPr>
          <w:rFonts w:ascii="Consolas" w:hAnsi="Consolas"/>
          <w:sz w:val="20"/>
        </w:rPr>
        <w:t xml:space="preserve">  // Code statement that contributes to the application's behavior</w:t>
      </w:r>
    </w:p>
    <w:p>
      <w:r>
        <w:rPr>
          <w:rFonts w:ascii="Consolas" w:hAnsi="Consolas"/>
          <w:sz w:val="20"/>
        </w:rPr>
        <w:tab/>
        <w:tab/>
        <w:tab/>
        <w:tab/>
        <w:t>.ToList();</w:t>
      </w:r>
      <w:r>
        <w:rPr>
          <w:rFonts w:ascii="Consolas" w:hAnsi="Consolas"/>
          <w:sz w:val="20"/>
        </w:rPr>
        <w:t xml:space="preserve">  // Code statement that contributes to the application's behavior</w:t>
      </w:r>
    </w:p>
    <w:p>
      <w:r>
        <w:rPr>
          <w:rFonts w:ascii="Consolas" w:hAnsi="Consolas"/>
          <w:sz w:val="20"/>
        </w:rPr>
        <w:tab/>
        <w:tab/>
        <w:tab/>
        <w:t>return View("Payments", payments);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PaymentMake()</w:t>
      </w:r>
      <w:r>
        <w:rPr>
          <w:rFonts w:ascii="Consolas" w:hAnsi="Consolas"/>
          <w:sz w:val="20"/>
        </w:rPr>
        <w:t xml:space="preserve">  // Public method PaymentMake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NotFound();</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PaymentMake(Payment model)</w:t>
      </w:r>
      <w:r>
        <w:rPr>
          <w:rFonts w:ascii="Consolas" w:hAnsi="Consolas"/>
          <w:sz w:val="20"/>
        </w:rPr>
        <w:t xml:space="preserve">  // Public method PaymentMake returns IActionResult with parameters (Payment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NotFound();</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PaymentUpdateStatus()</w:t>
      </w:r>
      <w:r>
        <w:rPr>
          <w:rFonts w:ascii="Consolas" w:hAnsi="Consolas"/>
          <w:sz w:val="20"/>
        </w:rPr>
        <w:t xml:space="preserve">  // Public method PaymentUpdateStatus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PaymentUpdateStatus(int paymentId, PaymentStatus status)</w:t>
      </w:r>
      <w:r>
        <w:rPr>
          <w:rFonts w:ascii="Consolas" w:hAnsi="Consolas"/>
          <w:sz w:val="20"/>
        </w:rPr>
        <w:t xml:space="preserve">  // Public method PaymentUpdateStatus returns IActionResult with parameters (int paymentId, PaymentStatus status)</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pay = dbContext.Payments.Find(paymentId);</w:t>
      </w:r>
      <w:r>
        <w:rPr>
          <w:rFonts w:ascii="Consolas" w:hAnsi="Consolas"/>
          <w:sz w:val="20"/>
        </w:rPr>
        <w:t xml:space="preserve">  // Code statement that contributes to the application's behavior</w:t>
      </w:r>
    </w:p>
    <w:p>
      <w:r>
        <w:rPr>
          <w:rFonts w:ascii="Consolas" w:hAnsi="Consolas"/>
          <w:sz w:val="20"/>
        </w:rPr>
        <w:tab/>
        <w:tab/>
        <w:tab/>
        <w:t>if (pay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payment found with id {paymentId}";</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pay.PaymentStatus = status;</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ViewBag.Success = "Payment status updated.";</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PaymentsByPolicy()</w:t>
      </w:r>
      <w:r>
        <w:rPr>
          <w:rFonts w:ascii="Consolas" w:hAnsi="Consolas"/>
          <w:sz w:val="20"/>
        </w:rPr>
        <w:t xml:space="preserve">  // Public method PaymentsByPolicy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PaymentsByPolicy(int policyId)</w:t>
      </w:r>
      <w:r>
        <w:rPr>
          <w:rFonts w:ascii="Consolas" w:hAnsi="Consolas"/>
          <w:sz w:val="20"/>
        </w:rPr>
        <w:t xml:space="preserve">  // Public method PaymentsByPolicy returns IActionResult with parameters (int policyId)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list = dbContext.Payments.Include(p =&gt; p.Policy).Where(p =&gt; p.PolicyId == policyId).OrderBy(p =&gt; p.PaymentDate).ToList();</w:t>
      </w:r>
      <w:r>
        <w:rPr>
          <w:rFonts w:ascii="Consolas" w:hAnsi="Consolas"/>
          <w:sz w:val="20"/>
        </w:rPr>
        <w:t xml:space="preserve">  // Code statement that contributes to the application's behavior</w:t>
      </w:r>
    </w:p>
    <w:p>
      <w:r>
        <w:rPr>
          <w:rFonts w:ascii="Consolas" w:hAnsi="Consolas"/>
          <w:sz w:val="20"/>
        </w:rPr>
        <w:tab/>
        <w:tab/>
        <w:tab/>
        <w:t>if (!list.Any()) ViewBag.Error = $"No payments found for policy {policyId}";</w:t>
      </w:r>
      <w:r>
        <w:rPr>
          <w:rFonts w:ascii="Consolas" w:hAnsi="Consolas"/>
          <w:sz w:val="20"/>
        </w:rPr>
        <w:t xml:space="preserve">  // Code statement that contributes to the application's behavior</w:t>
      </w:r>
    </w:p>
    <w:p>
      <w:r>
        <w:rPr>
          <w:rFonts w:ascii="Consolas" w:hAnsi="Consolas"/>
          <w:sz w:val="20"/>
        </w:rPr>
        <w:tab/>
        <w:tab/>
        <w:tab/>
        <w:t>return View(list);</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Tickets()</w:t>
      </w:r>
      <w:r>
        <w:rPr>
          <w:rFonts w:ascii="Consolas" w:hAnsi="Consolas"/>
          <w:sz w:val="20"/>
        </w:rPr>
        <w:t xml:space="preserve">  // Public method Tickets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tickets = supportTicketService.GetAllTickects();</w:t>
      </w:r>
      <w:r>
        <w:rPr>
          <w:rFonts w:ascii="Consolas" w:hAnsi="Consolas"/>
          <w:sz w:val="20"/>
        </w:rPr>
        <w:t xml:space="preserve">  // Calls supportTicketService to execute business logic</w:t>
      </w:r>
    </w:p>
    <w:p>
      <w:r>
        <w:rPr>
          <w:rFonts w:ascii="Consolas" w:hAnsi="Consolas"/>
          <w:sz w:val="20"/>
        </w:rPr>
        <w:tab/>
        <w:tab/>
        <w:tab/>
        <w:t>return View(tickets);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Tickets hub and pages</w:t>
      </w:r>
      <w:r>
        <w:rPr>
          <w:rFonts w:ascii="Consolas" w:hAnsi="Consolas"/>
          <w:sz w:val="20"/>
        </w:rPr>
        <w:t xml:space="preserve">  // Code statement that contributes to the application's behavior</w:t>
      </w:r>
    </w:p>
    <w:p>
      <w:r>
        <w:rPr>
          <w:rFonts w:ascii="Consolas" w:hAnsi="Consolas"/>
          <w:sz w:val="20"/>
        </w:rPr>
        <w:tab/>
        <w:tab/>
        <w:t>public IActionResult TicketsHub()</w:t>
      </w:r>
      <w:r>
        <w:rPr>
          <w:rFonts w:ascii="Consolas" w:hAnsi="Consolas"/>
          <w:sz w:val="20"/>
        </w:rPr>
        <w:t xml:space="preserve">  // Public method TicketsHub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TicketsAll()</w:t>
      </w:r>
      <w:r>
        <w:rPr>
          <w:rFonts w:ascii="Consolas" w:hAnsi="Consolas"/>
          <w:sz w:val="20"/>
        </w:rPr>
        <w:t xml:space="preserve">  // Public method TicketsAll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tickets = supportTicketService.GetAllTickects();</w:t>
      </w:r>
      <w:r>
        <w:rPr>
          <w:rFonts w:ascii="Consolas" w:hAnsi="Consolas"/>
          <w:sz w:val="20"/>
        </w:rPr>
        <w:t xml:space="preserve">  // Calls supportTicketService to execute business logic</w:t>
      </w:r>
    </w:p>
    <w:p>
      <w:r>
        <w:rPr>
          <w:rFonts w:ascii="Consolas" w:hAnsi="Consolas"/>
          <w:sz w:val="20"/>
        </w:rPr>
        <w:tab/>
        <w:tab/>
        <w:tab/>
        <w:t>return View(tickets);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TicketAssign()</w:t>
      </w:r>
      <w:r>
        <w:rPr>
          <w:rFonts w:ascii="Consolas" w:hAnsi="Consolas"/>
          <w:sz w:val="20"/>
        </w:rPr>
        <w:t xml:space="preserve">  // Public method TicketAssign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TicketAssign(int ticketId, int agentId)</w:t>
      </w:r>
      <w:r>
        <w:rPr>
          <w:rFonts w:ascii="Consolas" w:hAnsi="Consolas"/>
          <w:sz w:val="20"/>
        </w:rPr>
        <w:t xml:space="preserve">  // Public method TicketAssign returns IActionResult with parameters (int ticketId, int agentId)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ok = supportTicketService.AssignTicket(ticketId, agentId);</w:t>
      </w:r>
      <w:r>
        <w:rPr>
          <w:rFonts w:ascii="Consolas" w:hAnsi="Consolas"/>
          <w:sz w:val="20"/>
        </w:rPr>
        <w:t xml:space="preserve">  // Calls supportTicketService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$"Unable to assign ticket {ticketId}.";</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ViewBag.Success = "Ticket assigned.";</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TicketResolve()</w:t>
      </w:r>
      <w:r>
        <w:rPr>
          <w:rFonts w:ascii="Consolas" w:hAnsi="Consolas"/>
          <w:sz w:val="20"/>
        </w:rPr>
        <w:t xml:space="preserve">  // Public method TicketResolve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TicketResolve(int ticketId)</w:t>
      </w:r>
      <w:r>
        <w:rPr>
          <w:rFonts w:ascii="Consolas" w:hAnsi="Consolas"/>
          <w:sz w:val="20"/>
        </w:rPr>
        <w:t xml:space="preserve">  // Public method TicketResolve returns IActionResult with parameters (int ticketId)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RedirectToAction("Login", "Auth");</w:t>
      </w:r>
      <w:r>
        <w:rPr>
          <w:rFonts w:ascii="Consolas" w:hAnsi="Consolas"/>
          <w:sz w:val="20"/>
        </w:rPr>
        <w:t xml:space="preserve">  // Code statement that contributes to the application's behavior</w:t>
      </w:r>
    </w:p>
    <w:p>
      <w:r>
        <w:rPr>
          <w:rFonts w:ascii="Consolas" w:hAnsi="Consolas"/>
          <w:sz w:val="20"/>
        </w:rPr>
        <w:tab/>
        <w:tab/>
        <w:tab/>
        <w:t>PopulateDashboardStats();</w:t>
      </w:r>
      <w:r>
        <w:rPr>
          <w:rFonts w:ascii="Consolas" w:hAnsi="Consolas"/>
          <w:sz w:val="20"/>
        </w:rPr>
        <w:t xml:space="preserve">  // Code statement that contributes to the application's behavior</w:t>
      </w:r>
    </w:p>
    <w:p>
      <w:r>
        <w:rPr>
          <w:rFonts w:ascii="Consolas" w:hAnsi="Consolas"/>
          <w:sz w:val="20"/>
        </w:rPr>
        <w:tab/>
        <w:tab/>
        <w:tab/>
        <w:t>var ok = supportTicketService.ResolvedTickect(ticketId);</w:t>
      </w:r>
      <w:r>
        <w:rPr>
          <w:rFonts w:ascii="Consolas" w:hAnsi="Consolas"/>
          <w:sz w:val="20"/>
        </w:rPr>
        <w:t xml:space="preserve">  // Calls supportTicketService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ticket found with id {ticketId}";</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ViewBag.Success = "Ticket resolved.";</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JSON endpoints for admin operations -------------------------</w:t>
      </w:r>
      <w:r>
        <w:rPr>
          <w:rFonts w:ascii="Consolas" w:hAnsi="Consolas"/>
          <w:sz w:val="20"/>
        </w:rPr>
        <w:t xml:space="preserve">  // Code statement that contributes to the application's behavior</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AdminCreateUser([FromForm] Users user)</w:t>
      </w:r>
      <w:r>
        <w:rPr>
          <w:rFonts w:ascii="Consolas" w:hAnsi="Consolas"/>
          <w:sz w:val="20"/>
        </w:rPr>
        <w:t xml:space="preserve">  // Public method AdminCreateUser returns IActionResult with parameters ([FromForm] Users user)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if (string.IsNullOrWhiteSpace(user.Username) || string.IsNullOrWhiteSpace(user.Password) || string.IsNullOrWhiteSpace(user.Email))</w:t>
      </w:r>
      <w:r>
        <w:rPr>
          <w:rFonts w:ascii="Consolas" w:hAnsi="Consolas"/>
          <w:sz w:val="20"/>
        </w:rPr>
        <w:t xml:space="preserve">  // Code statement that contributes to the application's behavior</w:t>
      </w:r>
    </w:p>
    <w:p>
      <w:r>
        <w:rPr>
          <w:rFonts w:ascii="Consolas" w:hAnsi="Consolas"/>
          <w:sz w:val="20"/>
        </w:rPr>
        <w:tab/>
        <w:tab/>
        <w:tab/>
        <w:tab/>
        <w:t>return BadRequest("Invalid user input");</w:t>
      </w:r>
      <w:r>
        <w:rPr>
          <w:rFonts w:ascii="Consolas" w:hAnsi="Consolas"/>
          <w:sz w:val="20"/>
        </w:rPr>
        <w:t xml:space="preserve">  // Code statement that contributes to the application's behavior</w:t>
      </w:r>
    </w:p>
    <w:p>
      <w:r>
        <w:rPr>
          <w:rFonts w:ascii="Consolas" w:hAnsi="Consolas"/>
          <w:sz w:val="20"/>
        </w:rPr>
        <w:tab/>
        <w:tab/>
        <w:tab/>
        <w:t>var ok = usersService.RegisterUser(user);</w:t>
      </w:r>
      <w:r>
        <w:rPr>
          <w:rFonts w:ascii="Consolas" w:hAnsi="Consolas"/>
          <w:sz w:val="20"/>
        </w:rPr>
        <w:t xml:space="preserve">  // Calls usersService to execute business logic</w:t>
      </w:r>
    </w:p>
    <w:p>
      <w:r>
        <w:rPr>
          <w:rFonts w:ascii="Consolas" w:hAnsi="Consolas"/>
          <w:sz w:val="20"/>
        </w:rPr>
        <w:tab/>
        <w:tab/>
        <w:tab/>
        <w:t>return ok ? Ok(new { message = "User created" }) : BadRequest("Failed to create user");</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AdminUpdateUser([FromForm] Users user)</w:t>
      </w:r>
      <w:r>
        <w:rPr>
          <w:rFonts w:ascii="Consolas" w:hAnsi="Consolas"/>
          <w:sz w:val="20"/>
        </w:rPr>
        <w:t xml:space="preserve">  // Public method AdminUpdateUser returns IActionResult with parameters ([FromForm] Users user)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existing = dbContext.Users.Find(user.UserId);</w:t>
      </w:r>
      <w:r>
        <w:rPr>
          <w:rFonts w:ascii="Consolas" w:hAnsi="Consolas"/>
          <w:sz w:val="20"/>
        </w:rPr>
        <w:t xml:space="preserve">  // Code statement that contributes to the application's behavior</w:t>
      </w:r>
    </w:p>
    <w:p>
      <w:r>
        <w:rPr>
          <w:rFonts w:ascii="Consolas" w:hAnsi="Consolas"/>
          <w:sz w:val="20"/>
        </w:rPr>
        <w:tab/>
        <w:tab/>
        <w:tab/>
        <w:t>if (existing == null) return NotFound();</w:t>
      </w:r>
      <w:r>
        <w:rPr>
          <w:rFonts w:ascii="Consolas" w:hAnsi="Consolas"/>
          <w:sz w:val="20"/>
        </w:rPr>
        <w:t xml:space="preserve">  // Code statement that contributes to the application's behavior</w:t>
      </w:r>
    </w:p>
    <w:p>
      <w:r>
        <w:rPr>
          <w:rFonts w:ascii="Consolas" w:hAnsi="Consolas"/>
          <w:sz w:val="20"/>
        </w:rPr>
        <w:tab/>
        <w:tab/>
        <w:tab/>
        <w:t>existing.Email = user.Email;</w:t>
      </w:r>
      <w:r>
        <w:rPr>
          <w:rFonts w:ascii="Consolas" w:hAnsi="Consolas"/>
          <w:sz w:val="20"/>
        </w:rPr>
        <w:t xml:space="preserve">  // Code statement that contributes to the application's behavior</w:t>
      </w:r>
    </w:p>
    <w:p>
      <w:r>
        <w:rPr>
          <w:rFonts w:ascii="Consolas" w:hAnsi="Consolas"/>
          <w:sz w:val="20"/>
        </w:rPr>
        <w:tab/>
        <w:tab/>
        <w:tab/>
        <w:t>existing.Username = user.Username;</w:t>
      </w:r>
      <w:r>
        <w:rPr>
          <w:rFonts w:ascii="Consolas" w:hAnsi="Consolas"/>
          <w:sz w:val="20"/>
        </w:rPr>
        <w:t xml:space="preserve">  // Code statement that contributes to the application's behavior</w:t>
      </w:r>
    </w:p>
    <w:p>
      <w:r>
        <w:rPr>
          <w:rFonts w:ascii="Consolas" w:hAnsi="Consolas"/>
          <w:sz w:val="20"/>
        </w:rPr>
        <w:tab/>
        <w:tab/>
        <w:tab/>
        <w:t>existing.Role = user.Role;</w:t>
      </w:r>
      <w:r>
        <w:rPr>
          <w:rFonts w:ascii="Consolas" w:hAnsi="Consolas"/>
          <w:sz w:val="20"/>
        </w:rPr>
        <w:t xml:space="preserve">  // Code statement that contributes to the application's behavior</w:t>
      </w:r>
    </w:p>
    <w:p>
      <w:r>
        <w:rPr>
          <w:rFonts w:ascii="Consolas" w:hAnsi="Consolas"/>
          <w:sz w:val="20"/>
        </w:rPr>
        <w:tab/>
        <w:tab/>
        <w:tab/>
        <w:t>if (!string.IsNullOrWhiteSpace(user.Password)) existing.Password = user.Password;</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return Ok(new { message = "User updated" });</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AdminDeleteUser([FromForm] int userId)</w:t>
      </w:r>
      <w:r>
        <w:rPr>
          <w:rFonts w:ascii="Consolas" w:hAnsi="Consolas"/>
          <w:sz w:val="20"/>
        </w:rPr>
        <w:t xml:space="preserve">  // Public method AdminDeleteUser returns IActionResult with parameters ([FromForm] int userId)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existing = dbContext.Users.Find(userId);</w:t>
      </w:r>
      <w:r>
        <w:rPr>
          <w:rFonts w:ascii="Consolas" w:hAnsi="Consolas"/>
          <w:sz w:val="20"/>
        </w:rPr>
        <w:t xml:space="preserve">  // Code statement that contributes to the application's behavior</w:t>
      </w:r>
    </w:p>
    <w:p>
      <w:r>
        <w:rPr>
          <w:rFonts w:ascii="Consolas" w:hAnsi="Consolas"/>
          <w:sz w:val="20"/>
        </w:rPr>
        <w:tab/>
        <w:tab/>
        <w:tab/>
        <w:t>if (existing == null) return NotFound();</w:t>
      </w:r>
      <w:r>
        <w:rPr>
          <w:rFonts w:ascii="Consolas" w:hAnsi="Consolas"/>
          <w:sz w:val="20"/>
        </w:rPr>
        <w:t xml:space="preserve">  // Code statement that contributes to the application's behavior</w:t>
      </w:r>
    </w:p>
    <w:p>
      <w:r>
        <w:rPr>
          <w:rFonts w:ascii="Consolas" w:hAnsi="Consolas"/>
          <w:sz w:val="20"/>
        </w:rPr>
        <w:tab/>
        <w:tab/>
        <w:tab/>
        <w:t>dbContext.Users.Remove(existing);</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return Ok(new { message = "User deleted" });</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AdminCreatePolicy([FromForm] Policy model)</w:t>
      </w:r>
      <w:r>
        <w:rPr>
          <w:rFonts w:ascii="Consolas" w:hAnsi="Consolas"/>
          <w:sz w:val="20"/>
        </w:rPr>
        <w:t xml:space="preserve">  // Public method AdminCreatePolicy returns IActionResult with parameters ([FromForm] Policy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ok = policyService.CreatePolicy(model);</w:t>
      </w:r>
      <w:r>
        <w:rPr>
          <w:rFonts w:ascii="Consolas" w:hAnsi="Consolas"/>
          <w:sz w:val="20"/>
        </w:rPr>
        <w:t xml:space="preserve">  // Calls policyService to execute business logic</w:t>
      </w:r>
    </w:p>
    <w:p>
      <w:r>
        <w:rPr>
          <w:rFonts w:ascii="Consolas" w:hAnsi="Consolas"/>
          <w:sz w:val="20"/>
        </w:rPr>
        <w:tab/>
        <w:tab/>
        <w:tab/>
        <w:t>return ok ? Ok(new { message = "Policy created" }) : BadRequest("Failed to create policy");</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AdminUpdatePolicy([FromForm] Policy model)</w:t>
      </w:r>
      <w:r>
        <w:rPr>
          <w:rFonts w:ascii="Consolas" w:hAnsi="Consolas"/>
          <w:sz w:val="20"/>
        </w:rPr>
        <w:t xml:space="preserve">  // Public method AdminUpdatePolicy returns IActionResult with parameters ([FromForm] Policy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ok = policyService.UpdatePolicy(model);</w:t>
      </w:r>
      <w:r>
        <w:rPr>
          <w:rFonts w:ascii="Consolas" w:hAnsi="Consolas"/>
          <w:sz w:val="20"/>
        </w:rPr>
        <w:t xml:space="preserve">  // Calls policyService to execute business logic</w:t>
      </w:r>
    </w:p>
    <w:p>
      <w:r>
        <w:rPr>
          <w:rFonts w:ascii="Consolas" w:hAnsi="Consolas"/>
          <w:sz w:val="20"/>
        </w:rPr>
        <w:tab/>
        <w:tab/>
        <w:tab/>
        <w:t>return ok ? Ok(new { message = "Policy updated" }) : BadRequest("Failed to update policy");</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AdminDeletePolicy([FromForm] int policyId)</w:t>
      </w:r>
      <w:r>
        <w:rPr>
          <w:rFonts w:ascii="Consolas" w:hAnsi="Consolas"/>
          <w:sz w:val="20"/>
        </w:rPr>
        <w:t xml:space="preserve">  // Public method AdminDeletePolicy returns IActionResult with parameters ([FromForm] int policyId)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ok = policyService.DeletePolicy(policyId.ToString());</w:t>
      </w:r>
      <w:r>
        <w:rPr>
          <w:rFonts w:ascii="Consolas" w:hAnsi="Consolas"/>
          <w:sz w:val="20"/>
        </w:rPr>
        <w:t xml:space="preserve">  // Calls policyService to execute business logic</w:t>
      </w:r>
    </w:p>
    <w:p>
      <w:r>
        <w:rPr>
          <w:rFonts w:ascii="Consolas" w:hAnsi="Consolas"/>
          <w:sz w:val="20"/>
        </w:rPr>
        <w:tab/>
        <w:tab/>
        <w:tab/>
        <w:t>return ok ? Ok(new { message = "Policy deleted" }) : BadRequest("Failed to delete policy");</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AdminGetPolicy(int id)</w:t>
      </w:r>
      <w:r>
        <w:rPr>
          <w:rFonts w:ascii="Consolas" w:hAnsi="Consolas"/>
          <w:sz w:val="20"/>
        </w:rPr>
        <w:t xml:space="preserve">  // Public method AdminGetPolicy returns IActionResult with parameters (int 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policy = policyService.GetPolicyById(id.ToString());</w:t>
      </w:r>
      <w:r>
        <w:rPr>
          <w:rFonts w:ascii="Consolas" w:hAnsi="Consolas"/>
          <w:sz w:val="20"/>
        </w:rPr>
        <w:t xml:space="preserve">  // Calls policyService to execute business logic</w:t>
      </w:r>
    </w:p>
    <w:p>
      <w:r>
        <w:rPr>
          <w:rFonts w:ascii="Consolas" w:hAnsi="Consolas"/>
          <w:sz w:val="20"/>
        </w:rPr>
        <w:tab/>
        <w:tab/>
        <w:tab/>
        <w:t>if (policy == null) return NotFound();</w:t>
      </w:r>
      <w:r>
        <w:rPr>
          <w:rFonts w:ascii="Consolas" w:hAnsi="Consolas"/>
          <w:sz w:val="20"/>
        </w:rPr>
        <w:t xml:space="preserve">  // Code statement that contributes to the application's behavior</w:t>
      </w:r>
    </w:p>
    <w:p>
      <w:r>
        <w:rPr>
          <w:rFonts w:ascii="Consolas" w:hAnsi="Consolas"/>
          <w:sz w:val="20"/>
        </w:rPr>
        <w:tab/>
        <w:tab/>
        <w:tab/>
        <w:t>return Json(policy);</w:t>
      </w:r>
      <w:r>
        <w:rPr>
          <w:rFonts w:ascii="Consolas" w:hAnsi="Consolas"/>
          <w:sz w:val="20"/>
        </w:rPr>
        <w:t xml:space="preserve">  // Returns JSON data as the HTTP response</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AdminSubmitClaim([FromForm] Claim model)</w:t>
      </w:r>
      <w:r>
        <w:rPr>
          <w:rFonts w:ascii="Consolas" w:hAnsi="Consolas"/>
          <w:sz w:val="20"/>
        </w:rPr>
        <w:t xml:space="preserve">  // Public method AdminSubmitClaim returns IActionResult with parameters ([FromForm] Claim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ok = claimService.SubmitClaim(model);</w:t>
      </w:r>
      <w:r>
        <w:rPr>
          <w:rFonts w:ascii="Consolas" w:hAnsi="Consolas"/>
          <w:sz w:val="20"/>
        </w:rPr>
        <w:t xml:space="preserve">  // Calls claimService to execute business logic</w:t>
      </w:r>
    </w:p>
    <w:p>
      <w:r>
        <w:rPr>
          <w:rFonts w:ascii="Consolas" w:hAnsi="Consolas"/>
          <w:sz w:val="20"/>
        </w:rPr>
        <w:tab/>
        <w:tab/>
        <w:tab/>
        <w:t>return ok ? Ok(new { message = "Claim submitted" }) : BadRequest("Failed to submit claim");</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AdminUpdateClaimStatus([FromForm] int claimId, [FromForm] ClaimStatus status, [FromForm] int? adjusterId)</w:t>
      </w:r>
      <w:r>
        <w:rPr>
          <w:rFonts w:ascii="Consolas" w:hAnsi="Consolas"/>
          <w:sz w:val="20"/>
        </w:rPr>
        <w:t xml:space="preserve">  // Public method AdminUpdateClaimStatus returns IActionResult with parameters ([FromForm] int claimId, [FromForm] ClaimStatus status, [FromForm] int? adjusterId)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claim = dbContext.Claims.Find(claimId);</w:t>
      </w:r>
      <w:r>
        <w:rPr>
          <w:rFonts w:ascii="Consolas" w:hAnsi="Consolas"/>
          <w:sz w:val="20"/>
        </w:rPr>
        <w:t xml:space="preserve">  // Code statement that contributes to the application's behavior</w:t>
      </w:r>
    </w:p>
    <w:p>
      <w:r>
        <w:rPr>
          <w:rFonts w:ascii="Consolas" w:hAnsi="Consolas"/>
          <w:sz w:val="20"/>
        </w:rPr>
        <w:tab/>
        <w:tab/>
        <w:tab/>
        <w:t>if (claim == null) return NotFound();</w:t>
      </w:r>
      <w:r>
        <w:rPr>
          <w:rFonts w:ascii="Consolas" w:hAnsi="Consolas"/>
          <w:sz w:val="20"/>
        </w:rPr>
        <w:t xml:space="preserve">  // Code statement that contributes to the application's behavior</w:t>
      </w:r>
    </w:p>
    <w:p>
      <w:r>
        <w:rPr>
          <w:rFonts w:ascii="Consolas" w:hAnsi="Consolas"/>
          <w:sz w:val="20"/>
        </w:rPr>
        <w:tab/>
        <w:tab/>
        <w:tab/>
        <w:t>claim.ClaimStatus = status;</w:t>
      </w:r>
      <w:r>
        <w:rPr>
          <w:rFonts w:ascii="Consolas" w:hAnsi="Consolas"/>
          <w:sz w:val="20"/>
        </w:rPr>
        <w:t xml:space="preserve">  // Code statement that contributes to the application's behavior</w:t>
      </w:r>
    </w:p>
    <w:p>
      <w:r>
        <w:rPr>
          <w:rFonts w:ascii="Consolas" w:hAnsi="Consolas"/>
          <w:sz w:val="20"/>
        </w:rPr>
        <w:tab/>
        <w:tab/>
        <w:tab/>
        <w:t>if (adjusterId.HasValue) claim.AdjusterId = adjusterId.Value;</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return Ok(new { message = "Claim status updated" });</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AdminResolveTicket([FromForm] int ticketId)</w:t>
      </w:r>
      <w:r>
        <w:rPr>
          <w:rFonts w:ascii="Consolas" w:hAnsi="Consolas"/>
          <w:sz w:val="20"/>
        </w:rPr>
        <w:t xml:space="preserve">  // Public method AdminResolveTicket returns IActionResult with parameters ([FromForm] int ticketId)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(!IsAdmin()) return Unauthorized();</w:t>
      </w:r>
      <w:r>
        <w:rPr>
          <w:rFonts w:ascii="Consolas" w:hAnsi="Consolas"/>
          <w:sz w:val="20"/>
        </w:rPr>
        <w:t xml:space="preserve">  // Code statement that contributes to the application's behavior</w:t>
      </w:r>
    </w:p>
    <w:p>
      <w:r>
        <w:rPr>
          <w:rFonts w:ascii="Consolas" w:hAnsi="Consolas"/>
          <w:sz w:val="20"/>
        </w:rPr>
        <w:tab/>
        <w:tab/>
        <w:tab/>
        <w:t>var ticket = dbContext.SupportTickects.Find(ticketId);</w:t>
      </w:r>
      <w:r>
        <w:rPr>
          <w:rFonts w:ascii="Consolas" w:hAnsi="Consolas"/>
          <w:sz w:val="20"/>
        </w:rPr>
        <w:t xml:space="preserve">  // Code statement that contributes to the application's behavior</w:t>
      </w:r>
    </w:p>
    <w:p>
      <w:r>
        <w:rPr>
          <w:rFonts w:ascii="Consolas" w:hAnsi="Consolas"/>
          <w:sz w:val="20"/>
        </w:rPr>
        <w:tab/>
        <w:tab/>
        <w:tab/>
        <w:t>if (ticket == null) return NotFound();</w:t>
      </w:r>
      <w:r>
        <w:rPr>
          <w:rFonts w:ascii="Consolas" w:hAnsi="Consolas"/>
          <w:sz w:val="20"/>
        </w:rPr>
        <w:t xml:space="preserve">  // Code statement that contributes to the application's behavior</w:t>
      </w:r>
    </w:p>
    <w:p>
      <w:r>
        <w:rPr>
          <w:rFonts w:ascii="Consolas" w:hAnsi="Consolas"/>
          <w:sz w:val="20"/>
        </w:rPr>
        <w:tab/>
        <w:tab/>
        <w:tab/>
        <w:t>ticket.TicketStatus = TicketStatus.RESOLVED;</w:t>
      </w:r>
      <w:r>
        <w:rPr>
          <w:rFonts w:ascii="Consolas" w:hAnsi="Consolas"/>
          <w:sz w:val="20"/>
        </w:rPr>
        <w:t xml:space="preserve">  // Code statement that contributes to the application's behavior</w:t>
      </w:r>
    </w:p>
    <w:p>
      <w:r>
        <w:rPr>
          <w:rFonts w:ascii="Consolas" w:hAnsi="Consolas"/>
          <w:sz w:val="20"/>
        </w:rPr>
        <w:tab/>
        <w:tab/>
        <w:tab/>
        <w:t>ticket.ResolvedDate = DateTime.Now;</w:t>
      </w:r>
      <w:r>
        <w:rPr>
          <w:rFonts w:ascii="Consolas" w:hAnsi="Consolas"/>
          <w:sz w:val="20"/>
        </w:rPr>
        <w:t xml:space="preserve">  // Code statement that contributes to the application's behavior</w:t>
      </w:r>
    </w:p>
    <w:p>
      <w:r>
        <w:rPr>
          <w:rFonts w:ascii="Consolas" w:hAnsi="Consolas"/>
          <w:sz w:val="20"/>
        </w:rPr>
        <w:tab/>
        <w:tab/>
        <w:tab/>
        <w:t>dbContext.SaveChanges();</w:t>
      </w:r>
      <w:r>
        <w:rPr>
          <w:rFonts w:ascii="Consolas" w:hAnsi="Consolas"/>
          <w:sz w:val="20"/>
        </w:rPr>
        <w:t xml:space="preserve">  // Code statement that contributes to the application's behavior</w:t>
      </w:r>
    </w:p>
    <w:p>
      <w:r>
        <w:rPr>
          <w:rFonts w:ascii="Consolas" w:hAnsi="Consolas"/>
          <w:sz w:val="20"/>
        </w:rPr>
        <w:tab/>
        <w:tab/>
        <w:tab/>
        <w:t>return Ok(new { message = "Ticket resolved" });</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Auto_Insurance_System/Controllers/AgentController.cs</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Auto_Insurance_System.Filters;</w:t>
      </w:r>
      <w:r>
        <w:rPr>
          <w:rFonts w:ascii="Consolas" w:hAnsi="Consolas"/>
          <w:sz w:val="20"/>
        </w:rPr>
        <w:t xml:space="preserve">  // Imports the Auto_Insurance_System.Filters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Auto_Insurance_System.Controllers</w:t>
      </w:r>
      <w:r>
        <w:rPr>
          <w:rFonts w:ascii="Consolas" w:hAnsi="Consolas"/>
          <w:sz w:val="20"/>
        </w:rPr>
        <w:t xml:space="preserve">  // Declares the namespace Auto_Insurance_System.Controllers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[RoleAuthorizationFilter("AGENT")]</w:t>
      </w:r>
      <w:r>
        <w:rPr>
          <w:rFonts w:ascii="Consolas" w:hAnsi="Consolas"/>
          <w:sz w:val="20"/>
        </w:rPr>
        <w:t xml:space="preserve">  // Applies the RoleAuthorizationFilter("AGENT") attribute which modifies behavior/metadata</w:t>
      </w:r>
    </w:p>
    <w:p>
      <w:r>
        <w:rPr>
          <w:rFonts w:ascii="Consolas" w:hAnsi="Consolas"/>
          <w:sz w:val="20"/>
        </w:rPr>
        <w:tab/>
        <w:t>public class AgentController : Controller</w:t>
      </w:r>
      <w:r>
        <w:rPr>
          <w:rFonts w:ascii="Consolas" w:hAnsi="Consolas"/>
          <w:sz w:val="20"/>
        </w:rPr>
        <w:t xml:space="preserve">  // Declares class AgentController inheriting from Controller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private readonly IUsersService usersService;</w:t>
      </w:r>
      <w:r>
        <w:rPr>
          <w:rFonts w:ascii="Consolas" w:hAnsi="Consolas"/>
          <w:sz w:val="20"/>
        </w:rPr>
        <w:t xml:space="preserve">  // Code statement that contributes to the application's behavior</w:t>
      </w:r>
    </w:p>
    <w:p>
      <w:r>
        <w:rPr>
          <w:rFonts w:ascii="Consolas" w:hAnsi="Consolas"/>
          <w:sz w:val="20"/>
        </w:rPr>
        <w:tab/>
        <w:tab/>
        <w:t>private readonly IPolicyService policyService;</w:t>
      </w:r>
      <w:r>
        <w:rPr>
          <w:rFonts w:ascii="Consolas" w:hAnsi="Consolas"/>
          <w:sz w:val="20"/>
        </w:rPr>
        <w:t xml:space="preserve">  // Code statement that contributes to the application's behavior</w:t>
      </w:r>
    </w:p>
    <w:p>
      <w:r>
        <w:rPr>
          <w:rFonts w:ascii="Consolas" w:hAnsi="Consolas"/>
          <w:sz w:val="20"/>
        </w:rPr>
        <w:tab/>
        <w:tab/>
        <w:t>private readonly IClaimService claimService;</w:t>
      </w:r>
      <w:r>
        <w:rPr>
          <w:rFonts w:ascii="Consolas" w:hAnsi="Consolas"/>
          <w:sz w:val="20"/>
        </w:rPr>
        <w:t xml:space="preserve">  // Code statement that contributes to the application's behavior</w:t>
      </w:r>
    </w:p>
    <w:p>
      <w:r>
        <w:rPr>
          <w:rFonts w:ascii="Consolas" w:hAnsi="Consolas"/>
          <w:sz w:val="20"/>
        </w:rPr>
        <w:tab/>
        <w:tab/>
        <w:t>private readonly ISupportTicketService supportTicketService;</w:t>
      </w:r>
      <w:r>
        <w:rPr>
          <w:rFonts w:ascii="Consolas" w:hAnsi="Consolas"/>
          <w:sz w:val="20"/>
        </w:rPr>
        <w:t xml:space="preserve">  // Code statement that contributes to the application's behavior</w:t>
      </w:r>
    </w:p>
    <w:p>
      <w:r>
        <w:rPr>
          <w:rFonts w:ascii="Consolas" w:hAnsi="Consolas"/>
          <w:sz w:val="20"/>
        </w:rPr>
        <w:tab/>
        <w:tab/>
        <w:t>private readonly AutoInsuranceDbContext dbContext;</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ab/>
        <w:tab/>
        <w:t>public AgentController(</w:t>
      </w:r>
      <w:r>
        <w:rPr>
          <w:rFonts w:ascii="Consolas" w:hAnsi="Consolas"/>
          <w:sz w:val="20"/>
        </w:rPr>
        <w:t xml:space="preserve">  // Code statement that contributes to the application's behavior</w:t>
      </w:r>
    </w:p>
    <w:p>
      <w:r>
        <w:rPr>
          <w:rFonts w:ascii="Consolas" w:hAnsi="Consolas"/>
          <w:sz w:val="20"/>
        </w:rPr>
        <w:tab/>
        <w:tab/>
        <w:tab/>
        <w:t>IUsersService usersService,</w:t>
      </w:r>
      <w:r>
        <w:rPr>
          <w:rFonts w:ascii="Consolas" w:hAnsi="Consolas"/>
          <w:sz w:val="20"/>
        </w:rPr>
        <w:t xml:space="preserve">  // Code statement that contributes to the application's behavior</w:t>
      </w:r>
    </w:p>
    <w:p>
      <w:r>
        <w:rPr>
          <w:rFonts w:ascii="Consolas" w:hAnsi="Consolas"/>
          <w:sz w:val="20"/>
        </w:rPr>
        <w:tab/>
        <w:tab/>
        <w:tab/>
        <w:t>IPolicyService policyService,</w:t>
      </w:r>
      <w:r>
        <w:rPr>
          <w:rFonts w:ascii="Consolas" w:hAnsi="Consolas"/>
          <w:sz w:val="20"/>
        </w:rPr>
        <w:t xml:space="preserve">  // Code statement that contributes to the application's behavior</w:t>
      </w:r>
    </w:p>
    <w:p>
      <w:r>
        <w:rPr>
          <w:rFonts w:ascii="Consolas" w:hAnsi="Consolas"/>
          <w:sz w:val="20"/>
        </w:rPr>
        <w:tab/>
        <w:tab/>
        <w:tab/>
        <w:t>IClaimService claimService,</w:t>
      </w:r>
      <w:r>
        <w:rPr>
          <w:rFonts w:ascii="Consolas" w:hAnsi="Consolas"/>
          <w:sz w:val="20"/>
        </w:rPr>
        <w:t xml:space="preserve">  // Code statement that contributes to the application's behavior</w:t>
      </w:r>
    </w:p>
    <w:p>
      <w:r>
        <w:rPr>
          <w:rFonts w:ascii="Consolas" w:hAnsi="Consolas"/>
          <w:sz w:val="20"/>
        </w:rPr>
        <w:tab/>
        <w:tab/>
        <w:tab/>
        <w:t>ISupportTicketService supportTicketService,</w:t>
      </w:r>
      <w:r>
        <w:rPr>
          <w:rFonts w:ascii="Consolas" w:hAnsi="Consolas"/>
          <w:sz w:val="20"/>
        </w:rPr>
        <w:t xml:space="preserve">  // Code statement that contributes to the application's behavior</w:t>
      </w:r>
    </w:p>
    <w:p>
      <w:r>
        <w:rPr>
          <w:rFonts w:ascii="Consolas" w:hAnsi="Consolas"/>
          <w:sz w:val="20"/>
        </w:rPr>
        <w:tab/>
        <w:tab/>
        <w:tab/>
        <w:t>AutoInsuranceDbContext dbContext)</w:t>
      </w:r>
      <w:r>
        <w:rPr>
          <w:rFonts w:ascii="Consolas" w:hAnsi="Consolas"/>
          <w:sz w:val="20"/>
        </w:rPr>
        <w:t xml:space="preserve">  // Uses the EF Core DbContext to query or modify the database</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this.usersService = usersService;</w:t>
      </w:r>
      <w:r>
        <w:rPr>
          <w:rFonts w:ascii="Consolas" w:hAnsi="Consolas"/>
          <w:sz w:val="20"/>
        </w:rPr>
        <w:t xml:space="preserve">  // Code statement that contributes to the application's behavior</w:t>
      </w:r>
    </w:p>
    <w:p>
      <w:r>
        <w:rPr>
          <w:rFonts w:ascii="Consolas" w:hAnsi="Consolas"/>
          <w:sz w:val="20"/>
        </w:rPr>
        <w:tab/>
        <w:tab/>
        <w:tab/>
        <w:t>this.policyService = policyService;</w:t>
      </w:r>
      <w:r>
        <w:rPr>
          <w:rFonts w:ascii="Consolas" w:hAnsi="Consolas"/>
          <w:sz w:val="20"/>
        </w:rPr>
        <w:t xml:space="preserve">  // Code statement that contributes to the application's behavior</w:t>
      </w:r>
    </w:p>
    <w:p>
      <w:r>
        <w:rPr>
          <w:rFonts w:ascii="Consolas" w:hAnsi="Consolas"/>
          <w:sz w:val="20"/>
        </w:rPr>
        <w:tab/>
        <w:tab/>
        <w:tab/>
        <w:t>this.claimService = claimService;</w:t>
      </w:r>
      <w:r>
        <w:rPr>
          <w:rFonts w:ascii="Consolas" w:hAnsi="Consolas"/>
          <w:sz w:val="20"/>
        </w:rPr>
        <w:t xml:space="preserve">  // Code statement that contributes to the application's behavior</w:t>
      </w:r>
    </w:p>
    <w:p>
      <w:r>
        <w:rPr>
          <w:rFonts w:ascii="Consolas" w:hAnsi="Consolas"/>
          <w:sz w:val="20"/>
        </w:rPr>
        <w:tab/>
        <w:tab/>
        <w:tab/>
        <w:t>this.supportTicketService = supportTicketService;</w:t>
      </w:r>
      <w:r>
        <w:rPr>
          <w:rFonts w:ascii="Consolas" w:hAnsi="Consolas"/>
          <w:sz w:val="20"/>
        </w:rPr>
        <w:t xml:space="preserve">  // Code statement that contributes to the application's behavior</w:t>
      </w:r>
    </w:p>
    <w:p>
      <w:r>
        <w:rPr>
          <w:rFonts w:ascii="Consolas" w:hAnsi="Consolas"/>
          <w:sz w:val="20"/>
        </w:rPr>
        <w:tab/>
        <w:tab/>
        <w:tab/>
        <w:t>this.dbContext = dbContext;</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private bool IsAgent()</w:t>
      </w:r>
      <w:r>
        <w:rPr>
          <w:rFonts w:ascii="Consolas" w:hAnsi="Consolas"/>
          <w:sz w:val="20"/>
        </w:rPr>
        <w:t xml:space="preserve">  // Private method IsAgent returns bool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return HttpContext.Session.GetString("UserRole") == "AGENT";</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Users</w:t>
      </w:r>
      <w:r>
        <w:rPr>
          <w:rFonts w:ascii="Consolas" w:hAnsi="Consolas"/>
          <w:sz w:val="20"/>
        </w:rPr>
        <w:t xml:space="preserve">  // Code statement that contributes to the application's behavior</w:t>
      </w:r>
    </w:p>
    <w:p>
      <w:r>
        <w:rPr>
          <w:rFonts w:ascii="Consolas" w:hAnsi="Consolas"/>
          <w:sz w:val="20"/>
        </w:rPr>
        <w:tab/>
        <w:tab/>
        <w:t>public IActionResult UsersHub()</w:t>
      </w:r>
      <w:r>
        <w:rPr>
          <w:rFonts w:ascii="Consolas" w:hAnsi="Consolas"/>
          <w:sz w:val="20"/>
        </w:rPr>
        <w:t xml:space="preserve">  // Public method UsersHub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Users()</w:t>
      </w:r>
      <w:r>
        <w:rPr>
          <w:rFonts w:ascii="Consolas" w:hAnsi="Consolas"/>
          <w:sz w:val="20"/>
        </w:rPr>
        <w:t xml:space="preserve">  // Public method Users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users = usersService.GetAllUsers();</w:t>
      </w:r>
      <w:r>
        <w:rPr>
          <w:rFonts w:ascii="Consolas" w:hAnsi="Consolas"/>
          <w:sz w:val="20"/>
        </w:rPr>
        <w:t xml:space="preserve">  // Calls usersService to execute business logic</w:t>
      </w:r>
    </w:p>
    <w:p>
      <w:r>
        <w:rPr>
          <w:rFonts w:ascii="Consolas" w:hAnsi="Consolas"/>
          <w:sz w:val="20"/>
        </w:rPr>
        <w:tab/>
        <w:tab/>
        <w:tab/>
        <w:t>return View(users);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UserCreate()</w:t>
      </w:r>
      <w:r>
        <w:rPr>
          <w:rFonts w:ascii="Consolas" w:hAnsi="Consolas"/>
          <w:sz w:val="20"/>
        </w:rPr>
        <w:t xml:space="preserve">  // Public method UserCreate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Users { Role = UserRole.CUSTOMER });</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UserCreate(Users model)</w:t>
      </w:r>
      <w:r>
        <w:rPr>
          <w:rFonts w:ascii="Consolas" w:hAnsi="Consolas"/>
          <w:sz w:val="20"/>
        </w:rPr>
        <w:t xml:space="preserve">  // Public method UserCreate returns IActionResult with parameters (Users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correct the errors and try again.";</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if (model.Role == UserRole.ADMIN)</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"Agents cannot create ADMIN users.";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usersService.RegisterUser(model);</w:t>
      </w:r>
      <w:r>
        <w:rPr>
          <w:rFonts w:ascii="Consolas" w:hAnsi="Consolas"/>
          <w:sz w:val="20"/>
        </w:rPr>
        <w:t xml:space="preserve">  // Calls usersService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"User created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RedirectToAction("UserCreate");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create user.";</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Policies</w:t>
      </w:r>
      <w:r>
        <w:rPr>
          <w:rFonts w:ascii="Consolas" w:hAnsi="Consolas"/>
          <w:sz w:val="20"/>
        </w:rPr>
        <w:t xml:space="preserve">  // Code statement that contributes to the application's behavior</w:t>
      </w:r>
    </w:p>
    <w:p>
      <w:r>
        <w:rPr>
          <w:rFonts w:ascii="Consolas" w:hAnsi="Consolas"/>
          <w:sz w:val="20"/>
        </w:rPr>
        <w:tab/>
        <w:tab/>
        <w:t>public IActionResult PoliciesHub()</w:t>
      </w:r>
      <w:r>
        <w:rPr>
          <w:rFonts w:ascii="Consolas" w:hAnsi="Consolas"/>
          <w:sz w:val="20"/>
        </w:rPr>
        <w:t xml:space="preserve">  // Public method PoliciesHub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PoliciesAll()</w:t>
      </w:r>
      <w:r>
        <w:rPr>
          <w:rFonts w:ascii="Consolas" w:hAnsi="Consolas"/>
          <w:sz w:val="20"/>
        </w:rPr>
        <w:t xml:space="preserve">  // Public method PoliciesAll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list = policyService.GetAllPolicies().OrderBy(p =&gt; p.PolicyId).ToList();</w:t>
      </w:r>
      <w:r>
        <w:rPr>
          <w:rFonts w:ascii="Consolas" w:hAnsi="Consolas"/>
          <w:sz w:val="20"/>
        </w:rPr>
        <w:t xml:space="preserve">  // Calls policyService to execute business logic</w:t>
      </w:r>
    </w:p>
    <w:p>
      <w:r>
        <w:rPr>
          <w:rFonts w:ascii="Consolas" w:hAnsi="Consolas"/>
          <w:sz w:val="20"/>
        </w:rPr>
        <w:tab/>
        <w:tab/>
        <w:tab/>
        <w:t>return View(list);</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PolicyDetails()</w:t>
      </w:r>
      <w:r>
        <w:rPr>
          <w:rFonts w:ascii="Consolas" w:hAnsi="Consolas"/>
          <w:sz w:val="20"/>
        </w:rPr>
        <w:t xml:space="preserve">  // Public method PolicyDetails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PolicyDetails(int policyId)</w:t>
      </w:r>
      <w:r>
        <w:rPr>
          <w:rFonts w:ascii="Consolas" w:hAnsi="Consolas"/>
          <w:sz w:val="20"/>
        </w:rPr>
        <w:t xml:space="preserve">  // Public method PolicyDetails returns IActionResult with parameters (int policyId)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policy = policyService.GetPolicyById(policyId.ToString());</w:t>
      </w:r>
      <w:r>
        <w:rPr>
          <w:rFonts w:ascii="Consolas" w:hAnsi="Consolas"/>
          <w:sz w:val="20"/>
        </w:rPr>
        <w:t xml:space="preserve">  // Calls policyService to execute business logic</w:t>
      </w:r>
    </w:p>
    <w:p>
      <w:r>
        <w:rPr>
          <w:rFonts w:ascii="Consolas" w:hAnsi="Consolas"/>
          <w:sz w:val="20"/>
        </w:rPr>
        <w:tab/>
        <w:tab/>
        <w:tab/>
        <w:t>if (policy == null) ViewBag.Error = $"No policy found with id {policyId}";</w:t>
      </w:r>
      <w:r>
        <w:rPr>
          <w:rFonts w:ascii="Consolas" w:hAnsi="Consolas"/>
          <w:sz w:val="20"/>
        </w:rPr>
        <w:t xml:space="preserve">  // Code statement that contributes to the application's behavior</w:t>
      </w:r>
    </w:p>
    <w:p>
      <w:r>
        <w:rPr>
          <w:rFonts w:ascii="Consolas" w:hAnsi="Consolas"/>
          <w:sz w:val="20"/>
        </w:rPr>
        <w:tab/>
        <w:tab/>
        <w:tab/>
        <w:t>return View(policy);</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PolicyCreate()</w:t>
      </w:r>
      <w:r>
        <w:rPr>
          <w:rFonts w:ascii="Consolas" w:hAnsi="Consolas"/>
          <w:sz w:val="20"/>
        </w:rPr>
        <w:t xml:space="preserve">  // Public method PolicyCreate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Policy {</w:t>
      </w:r>
      <w:r>
        <w:rPr>
          <w:rFonts w:ascii="Consolas" w:hAnsi="Consolas"/>
          <w:sz w:val="20"/>
        </w:rPr>
        <w:t xml:space="preserve">  // Code statement that contributes to the application's behavior</w:t>
      </w:r>
    </w:p>
    <w:p>
      <w:r>
        <w:rPr>
          <w:rFonts w:ascii="Consolas" w:hAnsi="Consolas"/>
          <w:sz w:val="20"/>
        </w:rPr>
        <w:t xml:space="preserve">                PolicyNumber = (new Random()).Next(10000, 99999).ToString(),</w:t>
      </w:r>
      <w:r>
        <w:rPr>
          <w:rFonts w:ascii="Consolas" w:hAnsi="Consolas"/>
          <w:sz w:val="20"/>
        </w:rPr>
        <w:t xml:space="preserve">  // Code statement that contributes to the application's behavior</w:t>
      </w:r>
    </w:p>
    <w:p>
      <w:r>
        <w:rPr>
          <w:rFonts w:ascii="Consolas" w:hAnsi="Consolas"/>
          <w:sz w:val="20"/>
        </w:rPr>
        <w:t xml:space="preserve">                StartDate = DateTime.Today, EndDate = DateTime.Today.AddYears(1), PolicyStatus = PolicyStatus.ACTIVE });</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PolicyCreate(Policy model)</w:t>
      </w:r>
      <w:r>
        <w:rPr>
          <w:rFonts w:ascii="Consolas" w:hAnsi="Consolas"/>
          <w:sz w:val="20"/>
        </w:rPr>
        <w:t xml:space="preserve">  // Public method PolicyCreate returns IActionResult with parameters (Policy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correct the errors and try again.";</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policyService.CreatePolicy(model);</w:t>
      </w:r>
      <w:r>
        <w:rPr>
          <w:rFonts w:ascii="Consolas" w:hAnsi="Consolas"/>
          <w:sz w:val="20"/>
        </w:rPr>
        <w:t xml:space="preserve">  // Calls policyService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"Policy created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RedirectToAction("PolicyCreate");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create policy.";</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Claims</w:t>
      </w:r>
      <w:r>
        <w:rPr>
          <w:rFonts w:ascii="Consolas" w:hAnsi="Consolas"/>
          <w:sz w:val="20"/>
        </w:rPr>
        <w:t xml:space="preserve">  // Code statement that contributes to the application's behavior</w:t>
      </w:r>
    </w:p>
    <w:p>
      <w:r>
        <w:rPr>
          <w:rFonts w:ascii="Consolas" w:hAnsi="Consolas"/>
          <w:sz w:val="20"/>
        </w:rPr>
        <w:tab/>
        <w:tab/>
        <w:t>public IActionResult ClaimsHub()</w:t>
      </w:r>
      <w:r>
        <w:rPr>
          <w:rFonts w:ascii="Consolas" w:hAnsi="Consolas"/>
          <w:sz w:val="20"/>
        </w:rPr>
        <w:t xml:space="preserve">  // Public method ClaimsHub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ClaimsAll()</w:t>
      </w:r>
      <w:r>
        <w:rPr>
          <w:rFonts w:ascii="Consolas" w:hAnsi="Consolas"/>
          <w:sz w:val="20"/>
        </w:rPr>
        <w:t xml:space="preserve">  // Public method ClaimsAll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claims = claimService.GetAllClaims().OrderBy(c =&gt; c.ClaimDate).ToList();</w:t>
      </w:r>
      <w:r>
        <w:rPr>
          <w:rFonts w:ascii="Consolas" w:hAnsi="Consolas"/>
          <w:sz w:val="20"/>
        </w:rPr>
        <w:t xml:space="preserve">  // Calls claimService to execute business logic</w:t>
      </w:r>
    </w:p>
    <w:p>
      <w:r>
        <w:rPr>
          <w:rFonts w:ascii="Consolas" w:hAnsi="Consolas"/>
          <w:sz w:val="20"/>
        </w:rPr>
        <w:tab/>
        <w:tab/>
        <w:tab/>
        <w:t>return View(claims);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ClaimDetails()</w:t>
      </w:r>
      <w:r>
        <w:rPr>
          <w:rFonts w:ascii="Consolas" w:hAnsi="Consolas"/>
          <w:sz w:val="20"/>
        </w:rPr>
        <w:t xml:space="preserve">  // Public method ClaimDetails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ClaimDetails(int claimId)</w:t>
      </w:r>
      <w:r>
        <w:rPr>
          <w:rFonts w:ascii="Consolas" w:hAnsi="Consolas"/>
          <w:sz w:val="20"/>
        </w:rPr>
        <w:t xml:space="preserve">  // Public method ClaimDetails returns IActionResult with parameters (int claimId)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claim = claimService.GetClaimDetails(claimId.ToString());</w:t>
      </w:r>
      <w:r>
        <w:rPr>
          <w:rFonts w:ascii="Consolas" w:hAnsi="Consolas"/>
          <w:sz w:val="20"/>
        </w:rPr>
        <w:t xml:space="preserve">  // Calls claimService to execute business logic</w:t>
      </w:r>
    </w:p>
    <w:p>
      <w:r>
        <w:rPr>
          <w:rFonts w:ascii="Consolas" w:hAnsi="Consolas"/>
          <w:sz w:val="20"/>
        </w:rPr>
        <w:tab/>
        <w:tab/>
        <w:tab/>
        <w:t>if (claim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claim found with id {claimId}";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return View(claim);</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ClaimSubmit()</w:t>
      </w:r>
      <w:r>
        <w:rPr>
          <w:rFonts w:ascii="Consolas" w:hAnsi="Consolas"/>
          <w:sz w:val="20"/>
        </w:rPr>
        <w:t xml:space="preserve">  // Public method ClaimSubmit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ClaimSubmit(Claim model)</w:t>
      </w:r>
      <w:r>
        <w:rPr>
          <w:rFonts w:ascii="Consolas" w:hAnsi="Consolas"/>
          <w:sz w:val="20"/>
        </w:rPr>
        <w:t xml:space="preserve">  // Public method ClaimSubmit returns IActionResult with parameters (Claim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claimService.SubmitClaim(model);</w:t>
      </w:r>
      <w:r>
        <w:rPr>
          <w:rFonts w:ascii="Consolas" w:hAnsi="Consolas"/>
          <w:sz w:val="20"/>
        </w:rPr>
        <w:t xml:space="preserve">  // Calls claimService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"Claim submitted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RedirectToAction("ClaimSubmit");</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submit claim.";</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Payments</w:t>
      </w:r>
      <w:r>
        <w:rPr>
          <w:rFonts w:ascii="Consolas" w:hAnsi="Consolas"/>
          <w:sz w:val="20"/>
        </w:rPr>
        <w:t xml:space="preserve">  // Code statement that contributes to the application's behavior</w:t>
      </w:r>
    </w:p>
    <w:p>
      <w:r>
        <w:rPr>
          <w:rFonts w:ascii="Consolas" w:hAnsi="Consolas"/>
          <w:sz w:val="20"/>
        </w:rPr>
        <w:tab/>
        <w:tab/>
        <w:t>public IActionResult PaymentsHub()</w:t>
      </w:r>
      <w:r>
        <w:rPr>
          <w:rFonts w:ascii="Consolas" w:hAnsi="Consolas"/>
          <w:sz w:val="20"/>
        </w:rPr>
        <w:t xml:space="preserve">  // Public method PaymentsHub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PaymentsAll()</w:t>
      </w:r>
      <w:r>
        <w:rPr>
          <w:rFonts w:ascii="Consolas" w:hAnsi="Consolas"/>
          <w:sz w:val="20"/>
        </w:rPr>
        <w:t xml:space="preserve">  // Public method PaymentsAll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payments = dbContext.Payments</w:t>
      </w:r>
      <w:r>
        <w:rPr>
          <w:rFonts w:ascii="Consolas" w:hAnsi="Consolas"/>
          <w:sz w:val="20"/>
        </w:rPr>
        <w:t xml:space="preserve">  // Code statement that contributes to the application's behavior</w:t>
      </w:r>
    </w:p>
    <w:p>
      <w:r>
        <w:rPr>
          <w:rFonts w:ascii="Consolas" w:hAnsi="Consolas"/>
          <w:sz w:val="20"/>
        </w:rPr>
        <w:tab/>
        <w:tab/>
        <w:tab/>
        <w:tab/>
        <w:t>.AsNoTracking()</w:t>
      </w:r>
      <w:r>
        <w:rPr>
          <w:rFonts w:ascii="Consolas" w:hAnsi="Consolas"/>
          <w:sz w:val="20"/>
        </w:rPr>
        <w:t xml:space="preserve">  // Code statement that contributes to the application's behavior</w:t>
      </w:r>
    </w:p>
    <w:p>
      <w:r>
        <w:rPr>
          <w:rFonts w:ascii="Consolas" w:hAnsi="Consolas"/>
          <w:sz w:val="20"/>
        </w:rPr>
        <w:tab/>
        <w:tab/>
        <w:tab/>
        <w:tab/>
        <w:t>.Include(p =&gt; p.Policy)</w:t>
      </w:r>
      <w:r>
        <w:rPr>
          <w:rFonts w:ascii="Consolas" w:hAnsi="Consolas"/>
          <w:sz w:val="20"/>
        </w:rPr>
        <w:t xml:space="preserve">  // Code statement that contributes to the application's behavior</w:t>
      </w:r>
    </w:p>
    <w:p>
      <w:r>
        <w:rPr>
          <w:rFonts w:ascii="Consolas" w:hAnsi="Consolas"/>
          <w:sz w:val="20"/>
        </w:rPr>
        <w:tab/>
        <w:tab/>
        <w:tab/>
        <w:tab/>
        <w:t>.OrderBy(p =&gt; p.PaymentDate)</w:t>
      </w:r>
      <w:r>
        <w:rPr>
          <w:rFonts w:ascii="Consolas" w:hAnsi="Consolas"/>
          <w:sz w:val="20"/>
        </w:rPr>
        <w:t xml:space="preserve">  // Code statement that contributes to the application's behavior</w:t>
      </w:r>
    </w:p>
    <w:p>
      <w:r>
        <w:rPr>
          <w:rFonts w:ascii="Consolas" w:hAnsi="Consolas"/>
          <w:sz w:val="20"/>
        </w:rPr>
        <w:tab/>
        <w:tab/>
        <w:tab/>
        <w:tab/>
        <w:t>.ToList();</w:t>
      </w:r>
      <w:r>
        <w:rPr>
          <w:rFonts w:ascii="Consolas" w:hAnsi="Consolas"/>
          <w:sz w:val="20"/>
        </w:rPr>
        <w:t xml:space="preserve">  // Code statement that contributes to the application's behavior</w:t>
      </w:r>
    </w:p>
    <w:p>
      <w:r>
        <w:rPr>
          <w:rFonts w:ascii="Consolas" w:hAnsi="Consolas"/>
          <w:sz w:val="20"/>
        </w:rPr>
        <w:tab/>
        <w:tab/>
        <w:tab/>
        <w:t>return View("Payments", payments);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PaymentsByPolicy()</w:t>
      </w:r>
      <w:r>
        <w:rPr>
          <w:rFonts w:ascii="Consolas" w:hAnsi="Consolas"/>
          <w:sz w:val="20"/>
        </w:rPr>
        <w:t xml:space="preserve">  // Public method PaymentsByPolicy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PaymentsByPolicy(int policyId)</w:t>
      </w:r>
      <w:r>
        <w:rPr>
          <w:rFonts w:ascii="Consolas" w:hAnsi="Consolas"/>
          <w:sz w:val="20"/>
        </w:rPr>
        <w:t xml:space="preserve">  // Public method PaymentsByPolicy returns IActionResult with parameters (int policyId)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list = dbContext.Payments.Include(p =&gt; p.Policy).Where(p =&gt; p.PolicyId == policyId).OrderBy(p =&gt; p.PaymentDate).ToList();</w:t>
      </w:r>
      <w:r>
        <w:rPr>
          <w:rFonts w:ascii="Consolas" w:hAnsi="Consolas"/>
          <w:sz w:val="20"/>
        </w:rPr>
        <w:t xml:space="preserve">  // Code statement that contributes to the application's behavior</w:t>
      </w:r>
    </w:p>
    <w:p>
      <w:r>
        <w:rPr>
          <w:rFonts w:ascii="Consolas" w:hAnsi="Consolas"/>
          <w:sz w:val="20"/>
        </w:rPr>
        <w:tab/>
        <w:tab/>
        <w:tab/>
        <w:t>if (!list.Any()) ViewBag.Error = $"No payments found for policy {policyId}";</w:t>
      </w:r>
      <w:r>
        <w:rPr>
          <w:rFonts w:ascii="Consolas" w:hAnsi="Consolas"/>
          <w:sz w:val="20"/>
        </w:rPr>
        <w:t xml:space="preserve">  // Code statement that contributes to the application's behavior</w:t>
      </w:r>
    </w:p>
    <w:p>
      <w:r>
        <w:rPr>
          <w:rFonts w:ascii="Consolas" w:hAnsi="Consolas"/>
          <w:sz w:val="20"/>
        </w:rPr>
        <w:tab/>
        <w:tab/>
        <w:tab/>
        <w:t>return View(list);</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PaymentMake()</w:t>
      </w:r>
      <w:r>
        <w:rPr>
          <w:rFonts w:ascii="Consolas" w:hAnsi="Consolas"/>
          <w:sz w:val="20"/>
        </w:rPr>
        <w:t xml:space="preserve">  // Public method PaymentMake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Payment { PaymentDate = DateTime.Today, PaymentStatus = PaymentStatus.SUCCESS });</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PaymentMake(Payment model)</w:t>
      </w:r>
      <w:r>
        <w:rPr>
          <w:rFonts w:ascii="Consolas" w:hAnsi="Consolas"/>
          <w:sz w:val="20"/>
        </w:rPr>
        <w:t xml:space="preserve">  // Public method PaymentMake returns IActionResult with parameters (Payment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 Always record agent payments as SUCCESS</w:t>
      </w:r>
      <w:r>
        <w:rPr>
          <w:rFonts w:ascii="Consolas" w:hAnsi="Consolas"/>
          <w:sz w:val="20"/>
        </w:rPr>
        <w:t xml:space="preserve">  // Code statement that contributes to the application's behavior</w:t>
      </w:r>
    </w:p>
    <w:p>
      <w:r>
        <w:rPr>
          <w:rFonts w:ascii="Consolas" w:hAnsi="Consolas"/>
          <w:sz w:val="20"/>
        </w:rPr>
        <w:tab/>
        <w:tab/>
        <w:tab/>
        <w:t>model.PaymentStatus = PaymentStatus.SUCCESS;</w:t>
      </w:r>
      <w:r>
        <w:rPr>
          <w:rFonts w:ascii="Consolas" w:hAnsi="Consolas"/>
          <w:sz w:val="20"/>
        </w:rPr>
        <w:t xml:space="preserve">  // Code statement that contributes to the application's behavior</w:t>
      </w:r>
    </w:p>
    <w:p>
      <w:r>
        <w:rPr>
          <w:rFonts w:ascii="Consolas" w:hAnsi="Consolas"/>
          <w:sz w:val="20"/>
        </w:rPr>
        <w:tab/>
        <w:tab/>
        <w:tab/>
        <w:t>var policy = dbContext.Policy.Find(model.PolicyId);</w:t>
      </w:r>
      <w:r>
        <w:rPr>
          <w:rFonts w:ascii="Consolas" w:hAnsi="Consolas"/>
          <w:sz w:val="20"/>
        </w:rPr>
        <w:t xml:space="preserve">  // Code statement that contributes to the application's behavior</w:t>
      </w:r>
    </w:p>
    <w:p>
      <w:r>
        <w:rPr>
          <w:rFonts w:ascii="Consolas" w:hAnsi="Consolas"/>
          <w:sz w:val="20"/>
        </w:rPr>
        <w:tab/>
        <w:tab/>
        <w:tab/>
        <w:t>if (policy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policy found with id {model.PolicyId}";</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if (model.PaymentAmount != policy.PremiumAmount)</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$"Amount must equal the policy premium ({policy.PremiumAmount:0.00}).";</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paymentService = new Services.PaymentService(dbContext);</w:t>
      </w:r>
      <w:r>
        <w:rPr>
          <w:rFonts w:ascii="Consolas" w:hAnsi="Consolas"/>
          <w:sz w:val="20"/>
        </w:rPr>
        <w:t xml:space="preserve">  // Code statement that contributes to the application's behavior</w:t>
      </w:r>
    </w:p>
    <w:p>
      <w:r>
        <w:rPr>
          <w:rFonts w:ascii="Consolas" w:hAnsi="Consolas"/>
          <w:sz w:val="20"/>
        </w:rPr>
        <w:tab/>
        <w:tab/>
        <w:tab/>
        <w:t>var ok = paymentService.MakePayment(model);</w:t>
      </w:r>
      <w:r>
        <w:rPr>
          <w:rFonts w:ascii="Consolas" w:hAnsi="Consolas"/>
          <w:sz w:val="20"/>
        </w:rPr>
        <w:t xml:space="preserve">  // Calls paymentService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"Payment recorded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RedirectToAction("PaymentMake");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record payment.";</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Tickets</w:t>
      </w:r>
      <w:r>
        <w:rPr>
          <w:rFonts w:ascii="Consolas" w:hAnsi="Consolas"/>
          <w:sz w:val="20"/>
        </w:rPr>
        <w:t xml:space="preserve">  // Code statement that contributes to the application's behavior</w:t>
      </w:r>
    </w:p>
    <w:p>
      <w:r>
        <w:rPr>
          <w:rFonts w:ascii="Consolas" w:hAnsi="Consolas"/>
          <w:sz w:val="20"/>
        </w:rPr>
        <w:tab/>
        <w:tab/>
        <w:t>public IActionResult TicketsHub()</w:t>
      </w:r>
      <w:r>
        <w:rPr>
          <w:rFonts w:ascii="Consolas" w:hAnsi="Consolas"/>
          <w:sz w:val="20"/>
        </w:rPr>
        <w:t xml:space="preserve">  // Public method TicketsHub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Tickets()</w:t>
      </w:r>
      <w:r>
        <w:rPr>
          <w:rFonts w:ascii="Consolas" w:hAnsi="Consolas"/>
          <w:sz w:val="20"/>
        </w:rPr>
        <w:t xml:space="preserve">  // Public method Tickets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tickets = supportTicketService.GetAllTickects();</w:t>
      </w:r>
      <w:r>
        <w:rPr>
          <w:rFonts w:ascii="Consolas" w:hAnsi="Consolas"/>
          <w:sz w:val="20"/>
        </w:rPr>
        <w:t xml:space="preserve">  // Calls supportTicketService to execute business logic</w:t>
      </w:r>
    </w:p>
    <w:p>
      <w:r>
        <w:rPr>
          <w:rFonts w:ascii="Consolas" w:hAnsi="Consolas"/>
          <w:sz w:val="20"/>
        </w:rPr>
        <w:tab/>
        <w:tab/>
        <w:tab/>
        <w:t>return View(tickets);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TicketCreate()</w:t>
      </w:r>
      <w:r>
        <w:rPr>
          <w:rFonts w:ascii="Consolas" w:hAnsi="Consolas"/>
          <w:sz w:val="20"/>
        </w:rPr>
        <w:t xml:space="preserve">  // Public method TicketCreate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SupportTicket{ CreatedDate = DateTime.Now, TicketStatus = TicketStatus.OPEN });</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TicketCreate(SupportTicket model)</w:t>
      </w:r>
      <w:r>
        <w:rPr>
          <w:rFonts w:ascii="Consolas" w:hAnsi="Consolas"/>
          <w:sz w:val="20"/>
        </w:rPr>
        <w:t xml:space="preserve">  // Public method TicketCreate returns IActionResult with parameters (SupportTicket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 Normalize server-side fields and avoid validating navigation property</w:t>
      </w:r>
      <w:r>
        <w:rPr>
          <w:rFonts w:ascii="Consolas" w:hAnsi="Consolas"/>
          <w:sz w:val="20"/>
        </w:rPr>
        <w:t xml:space="preserve">  // Code statement that contributes to the application's behavior</w:t>
      </w:r>
    </w:p>
    <w:p>
      <w:r>
        <w:rPr>
          <w:rFonts w:ascii="Consolas" w:hAnsi="Consolas"/>
          <w:sz w:val="20"/>
        </w:rPr>
        <w:tab/>
        <w:tab/>
        <w:tab/>
        <w:t>ModelState.Remove(nameof(SupportTicket.CreatedDate));</w:t>
      </w:r>
      <w:r>
        <w:rPr>
          <w:rFonts w:ascii="Consolas" w:hAnsi="Consolas"/>
          <w:sz w:val="20"/>
        </w:rPr>
        <w:t xml:space="preserve">  // Code statement that contributes to the application's behavior</w:t>
      </w:r>
    </w:p>
    <w:p>
      <w:r>
        <w:rPr>
          <w:rFonts w:ascii="Consolas" w:hAnsi="Consolas"/>
          <w:sz w:val="20"/>
        </w:rPr>
        <w:tab/>
        <w:tab/>
        <w:tab/>
        <w:t>ModelState.Remove(nameof(SupportTicket.User));</w:t>
      </w:r>
      <w:r>
        <w:rPr>
          <w:rFonts w:ascii="Consolas" w:hAnsi="Consolas"/>
          <w:sz w:val="20"/>
        </w:rPr>
        <w:t xml:space="preserve">  // Code statement that contributes to the application's behavior</w:t>
      </w:r>
    </w:p>
    <w:p>
      <w:r>
        <w:rPr>
          <w:rFonts w:ascii="Consolas" w:hAnsi="Consolas"/>
          <w:sz w:val="20"/>
        </w:rPr>
        <w:tab/>
        <w:tab/>
        <w:tab/>
        <w:t>model.CreatedDate = DateTime.Now;</w:t>
      </w:r>
      <w:r>
        <w:rPr>
          <w:rFonts w:ascii="Consolas" w:hAnsi="Consolas"/>
          <w:sz w:val="20"/>
        </w:rPr>
        <w:t xml:space="preserve">  // Code statement that contributes to the application's behavior</w:t>
      </w:r>
    </w:p>
    <w:p>
      <w:r>
        <w:rPr>
          <w:rFonts w:ascii="Consolas" w:hAnsi="Consolas"/>
          <w:sz w:val="20"/>
        </w:rPr>
        <w:tab/>
        <w:tab/>
        <w:tab/>
        <w:t>if (model.TicketStatus == 0) model.TicketStatus = TicketStatus.OPEN;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 Validate FK: User must exist</w:t>
      </w:r>
      <w:r>
        <w:rPr>
          <w:rFonts w:ascii="Consolas" w:hAnsi="Consolas"/>
          <w:sz w:val="20"/>
        </w:rPr>
        <w:t xml:space="preserve">  // Code statement that contributes to the application's behavior</w:t>
      </w:r>
    </w:p>
    <w:p>
      <w:r>
        <w:rPr>
          <w:rFonts w:ascii="Consolas" w:hAnsi="Consolas"/>
          <w:sz w:val="20"/>
        </w:rPr>
        <w:tab/>
        <w:tab/>
        <w:tab/>
        <w:t>if (!dbContext.Users.Any(u =&gt; u.UserId == model.UserId))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$"User with id {model.UserId} not found.";</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var ok = supportTicketService.CreateTicket(model);</w:t>
      </w:r>
      <w:r>
        <w:rPr>
          <w:rFonts w:ascii="Consolas" w:hAnsi="Consolas"/>
          <w:sz w:val="20"/>
        </w:rPr>
        <w:t xml:space="preserve">  // Calls supportTicketService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"Ticket created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RedirectToAction("TicketCreate");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create ticket.";</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TicketResolve()</w:t>
      </w:r>
      <w:r>
        <w:rPr>
          <w:rFonts w:ascii="Consolas" w:hAnsi="Consolas"/>
          <w:sz w:val="20"/>
        </w:rPr>
        <w:t xml:space="preserve">  // Public method TicketResolve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View(model: null);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TicketResolve(int ticketId)</w:t>
      </w:r>
      <w:r>
        <w:rPr>
          <w:rFonts w:ascii="Consolas" w:hAnsi="Consolas"/>
          <w:sz w:val="20"/>
        </w:rPr>
        <w:t xml:space="preserve">  // Public method TicketResolve returns IActionResult with parameters (int ticketId)</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(!IsAgent()) return RedirectToAction("Login", "Auth");</w:t>
      </w:r>
      <w:r>
        <w:rPr>
          <w:rFonts w:ascii="Consolas" w:hAnsi="Consolas"/>
          <w:sz w:val="20"/>
        </w:rPr>
        <w:t xml:space="preserve">  // Code statement that contributes to the application's behavior</w:t>
      </w:r>
    </w:p>
    <w:p>
      <w:r>
        <w:rPr>
          <w:rFonts w:ascii="Consolas" w:hAnsi="Consolas"/>
          <w:sz w:val="20"/>
        </w:rPr>
        <w:tab/>
        <w:tab/>
        <w:tab/>
        <w:t>var ticket = dbContext.SupportTickects.Find(ticketId);</w:t>
      </w:r>
      <w:r>
        <w:rPr>
          <w:rFonts w:ascii="Consolas" w:hAnsi="Consolas"/>
          <w:sz w:val="20"/>
        </w:rPr>
        <w:t xml:space="preserve">  // Code statement that contributes to the application's behavior</w:t>
      </w:r>
    </w:p>
    <w:p>
      <w:r>
        <w:rPr>
          <w:rFonts w:ascii="Consolas" w:hAnsi="Consolas"/>
          <w:sz w:val="20"/>
        </w:rPr>
        <w:tab/>
        <w:tab/>
        <w:tab/>
        <w:t>if (ticket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ticket found with id {ticketId}";</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currentUser = HttpContext.Session.GetString("UserName");</w:t>
      </w:r>
      <w:r>
        <w:rPr>
          <w:rFonts w:ascii="Consolas" w:hAnsi="Consolas"/>
          <w:sz w:val="20"/>
        </w:rPr>
        <w:t xml:space="preserve">  // Code statement that contributes to the application's behavior</w:t>
      </w:r>
    </w:p>
    <w:p>
      <w:r>
        <w:rPr>
          <w:rFonts w:ascii="Consolas" w:hAnsi="Consolas"/>
          <w:sz w:val="20"/>
        </w:rPr>
        <w:tab/>
        <w:tab/>
        <w:tab/>
        <w:t>var agent = usersService.GetAllUsers().FirstOrDefault(u =&gt; u.Username == currentUser);</w:t>
      </w:r>
      <w:r>
        <w:rPr>
          <w:rFonts w:ascii="Consolas" w:hAnsi="Consolas"/>
          <w:sz w:val="20"/>
        </w:rPr>
        <w:t xml:space="preserve">  // Calls usersService to execute business logic</w:t>
      </w:r>
    </w:p>
    <w:p>
      <w:r>
        <w:rPr>
          <w:rFonts w:ascii="Consolas" w:hAnsi="Consolas"/>
          <w:sz w:val="20"/>
        </w:rPr>
        <w:tab/>
        <w:tab/>
        <w:tab/>
        <w:t>if (ticket.AssignedAgentId != agent?.UserId)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"Ticket is not assigned to you. You cannot resolve it.";</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supportTicketService.ResolvedTickect(ticketId);</w:t>
      </w:r>
      <w:r>
        <w:rPr>
          <w:rFonts w:ascii="Consolas" w:hAnsi="Consolas"/>
          <w:sz w:val="20"/>
        </w:rPr>
        <w:t xml:space="preserve">  // Calls supportTicketService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"Failed to resolve ticket.";</w:t>
      </w:r>
      <w:r>
        <w:rPr>
          <w:rFonts w:ascii="Consolas" w:hAnsi="Consolas"/>
          <w:sz w:val="20"/>
        </w:rPr>
        <w:t xml:space="preserve">  // Code statement that contributes to the application's behavior</w:t>
      </w:r>
    </w:p>
    <w:p>
      <w:r>
        <w:rPr>
          <w:rFonts w:ascii="Consolas" w:hAnsi="Consolas"/>
          <w:sz w:val="20"/>
        </w:rPr>
        <w:tab/>
        <w:tab/>
        <w:tab/>
        <w:tab/>
        <w:t>return View();</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ViewBag.Success = "Ticket resolved.";</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Auto_Insurance_System/Controllers/AuthController.cs</w:t>
      </w:r>
    </w:p>
    <w:p>
      <w:r>
        <w:rPr>
          <w:rFonts w:ascii="Consolas" w:hAnsi="Consolas"/>
          <w:sz w:val="20"/>
        </w:rPr>
        <w:t>﻿using Auto_Insurance_System.Interfaces;</w:t>
      </w:r>
      <w:r>
        <w:rPr>
          <w:rFonts w:ascii="Consolas" w:hAnsi="Consolas"/>
          <w:sz w:val="20"/>
        </w:rPr>
        <w:t xml:space="preserve">  // Code statement that contributes to the application's behavior</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Auto_Insurance_System.Controllers</w:t>
      </w:r>
      <w:r>
        <w:rPr>
          <w:rFonts w:ascii="Consolas" w:hAnsi="Consolas"/>
          <w:sz w:val="20"/>
        </w:rPr>
        <w:t xml:space="preserve">  // Declares the namespace Auto_Insurance_System.Controllers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AuthController : Controller</w:t>
      </w:r>
      <w:r>
        <w:rPr>
          <w:rFonts w:ascii="Consolas" w:hAnsi="Consolas"/>
          <w:sz w:val="20"/>
        </w:rPr>
        <w:t xml:space="preserve">  // Declares class AuthController inheriting from Controller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IUsersService userService;</w:t>
      </w:r>
      <w:r>
        <w:rPr>
          <w:rFonts w:ascii="Consolas" w:hAnsi="Consolas"/>
          <w:sz w:val="20"/>
        </w:rPr>
        <w:t xml:space="preserve">  // Code statement that contributes to the application's behavior</w:t>
      </w:r>
    </w:p>
    <w:p>
      <w:r>
        <w:rPr>
          <w:rFonts w:ascii="Consolas" w:hAnsi="Consolas"/>
          <w:sz w:val="20"/>
        </w:rPr>
        <w:t xml:space="preserve">        private readonly IPolicyService? policyService;</w:t>
      </w:r>
      <w:r>
        <w:rPr>
          <w:rFonts w:ascii="Consolas" w:hAnsi="Consolas"/>
          <w:sz w:val="20"/>
        </w:rPr>
        <w:t xml:space="preserve">  // Code statement that contributes to the application's behavior</w:t>
      </w:r>
    </w:p>
    <w:p>
      <w:r>
        <w:rPr>
          <w:rFonts w:ascii="Consolas" w:hAnsi="Consolas"/>
          <w:sz w:val="20"/>
        </w:rPr>
        <w:t xml:space="preserve">        private readonly IClaimService? claimService;</w:t>
      </w:r>
      <w:r>
        <w:rPr>
          <w:rFonts w:ascii="Consolas" w:hAnsi="Consolas"/>
          <w:sz w:val="20"/>
        </w:rPr>
        <w:t xml:space="preserve">  // Code statement that contributes to the application's behavior</w:t>
      </w:r>
    </w:p>
    <w:p>
      <w:r>
        <w:rPr>
          <w:rFonts w:ascii="Consolas" w:hAnsi="Consolas"/>
          <w:sz w:val="20"/>
        </w:rPr>
        <w:t xml:space="preserve">        private readonly ISupportTicketService? supportTicketService;</w:t>
      </w:r>
      <w:r>
        <w:rPr>
          <w:rFonts w:ascii="Consolas" w:hAnsi="Consolas"/>
          <w:sz w:val="20"/>
        </w:rPr>
        <w:t xml:space="preserve">  // Code statement that contributes to the application's behavior</w:t>
      </w:r>
    </w:p>
    <w:p>
      <w:r>
        <w:rPr>
          <w:rFonts w:ascii="Consolas" w:hAnsi="Consolas"/>
          <w:sz w:val="20"/>
        </w:rPr>
        <w:t xml:space="preserve">        private readonly AutoInsuranceDbContext? dbContext;</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AuthController(IUsersService userService, IPolicyService? policyService = null, IClaimService? claimService = null, ISupportTicketService? supportTicketService = null, AutoInsuranceDbContext? dbContext = null)</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this.userService = userService;</w:t>
      </w:r>
      <w:r>
        <w:rPr>
          <w:rFonts w:ascii="Consolas" w:hAnsi="Consolas"/>
          <w:sz w:val="20"/>
        </w:rPr>
        <w:t xml:space="preserve">  // Code statement that contributes to the application's behavior</w:t>
      </w:r>
    </w:p>
    <w:p>
      <w:r>
        <w:rPr>
          <w:rFonts w:ascii="Consolas" w:hAnsi="Consolas"/>
          <w:sz w:val="20"/>
        </w:rPr>
        <w:t xml:space="preserve">            this.policyService = policyService;</w:t>
      </w:r>
      <w:r>
        <w:rPr>
          <w:rFonts w:ascii="Consolas" w:hAnsi="Consolas"/>
          <w:sz w:val="20"/>
        </w:rPr>
        <w:t xml:space="preserve">  // Code statement that contributes to the application's behavior</w:t>
      </w:r>
    </w:p>
    <w:p>
      <w:r>
        <w:rPr>
          <w:rFonts w:ascii="Consolas" w:hAnsi="Consolas"/>
          <w:sz w:val="20"/>
        </w:rPr>
        <w:t xml:space="preserve">            this.claimService = claimService;</w:t>
      </w:r>
      <w:r>
        <w:rPr>
          <w:rFonts w:ascii="Consolas" w:hAnsi="Consolas"/>
          <w:sz w:val="20"/>
        </w:rPr>
        <w:t xml:space="preserve">  // Code statement that contributes to the application's behavior</w:t>
      </w:r>
    </w:p>
    <w:p>
      <w:r>
        <w:rPr>
          <w:rFonts w:ascii="Consolas" w:hAnsi="Consolas"/>
          <w:sz w:val="20"/>
        </w:rPr>
        <w:t xml:space="preserve">            this.supportTicketService = supportTicketService;</w:t>
      </w:r>
      <w:r>
        <w:rPr>
          <w:rFonts w:ascii="Consolas" w:hAnsi="Consolas"/>
          <w:sz w:val="20"/>
        </w:rPr>
        <w:t xml:space="preserve">  // Code statement that contributes to the application's behavior</w:t>
      </w:r>
    </w:p>
    <w:p>
      <w:r>
        <w:rPr>
          <w:rFonts w:ascii="Consolas" w:hAnsi="Consolas"/>
          <w:sz w:val="20"/>
        </w:rPr>
        <w:t xml:space="preserve">            this.dbContext = dbContext;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private void PopulateAdminStats()</w:t>
      </w:r>
      <w:r>
        <w:rPr>
          <w:rFonts w:ascii="Consolas" w:hAnsi="Consolas"/>
          <w:sz w:val="20"/>
        </w:rPr>
        <w:t xml:space="preserve">  // Private method PopulateAdminStats returns void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(policyService == null || claimService == null || supportTicketService == null || dbContext == null)</w:t>
      </w:r>
      <w:r>
        <w:rPr>
          <w:rFonts w:ascii="Consolas" w:hAnsi="Consolas"/>
          <w:sz w:val="20"/>
        </w:rPr>
        <w:t xml:space="preserve">  // Code statement that contributes to the application's behavior</w:t>
      </w:r>
    </w:p>
    <w:p>
      <w:r>
        <w:rPr>
          <w:rFonts w:ascii="Consolas" w:hAnsi="Consolas"/>
          <w:sz w:val="20"/>
        </w:rPr>
        <w:t xml:space="preserve">                return;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var policies = policyService.GetAllPolicies();</w:t>
      </w:r>
      <w:r>
        <w:rPr>
          <w:rFonts w:ascii="Consolas" w:hAnsi="Consolas"/>
          <w:sz w:val="20"/>
        </w:rPr>
        <w:t xml:space="preserve">  // Calls policyService to execute business logic</w:t>
      </w:r>
    </w:p>
    <w:p>
      <w:r>
        <w:rPr>
          <w:rFonts w:ascii="Consolas" w:hAnsi="Consolas"/>
          <w:sz w:val="20"/>
        </w:rPr>
        <w:t xml:space="preserve">            var claims = claimService.GetAllClaims();</w:t>
      </w:r>
      <w:r>
        <w:rPr>
          <w:rFonts w:ascii="Consolas" w:hAnsi="Consolas"/>
          <w:sz w:val="20"/>
        </w:rPr>
        <w:t xml:space="preserve">  // Calls claimService to execute business logic</w:t>
      </w:r>
    </w:p>
    <w:p>
      <w:r>
        <w:rPr>
          <w:rFonts w:ascii="Consolas" w:hAnsi="Consolas"/>
          <w:sz w:val="20"/>
        </w:rPr>
        <w:t xml:space="preserve">            var tickets = supportTicketService.GetAllTickects();</w:t>
      </w:r>
      <w:r>
        <w:rPr>
          <w:rFonts w:ascii="Consolas" w:hAnsi="Consolas"/>
          <w:sz w:val="20"/>
        </w:rPr>
        <w:t xml:space="preserve">  // Calls supportTicketService to execute business logic</w:t>
      </w:r>
    </w:p>
    <w:p>
      <w:r>
        <w:rPr>
          <w:rFonts w:ascii="Consolas" w:hAnsi="Consolas"/>
          <w:sz w:val="20"/>
        </w:rPr>
        <w:t xml:space="preserve">            var payments = dbContext.Payments.ToList();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ViewBag.ActivePolicies = policies.Count(p =&gt; p.PolicyStatus == PolicyStatus.ACTIVE);</w:t>
      </w:r>
      <w:r>
        <w:rPr>
          <w:rFonts w:ascii="Consolas" w:hAnsi="Consolas"/>
          <w:sz w:val="20"/>
        </w:rPr>
        <w:t xml:space="preserve">  // Code statement that contributes to the application's behavior</w:t>
      </w:r>
    </w:p>
    <w:p>
      <w:r>
        <w:rPr>
          <w:rFonts w:ascii="Consolas" w:hAnsi="Consolas"/>
          <w:sz w:val="20"/>
        </w:rPr>
        <w:t xml:space="preserve">            ViewBag.PendingClaims = claims.Count(c =&gt; c.ClaimStatus == ClaimStatus.OPEN);</w:t>
      </w:r>
      <w:r>
        <w:rPr>
          <w:rFonts w:ascii="Consolas" w:hAnsi="Consolas"/>
          <w:sz w:val="20"/>
        </w:rPr>
        <w:t xml:space="preserve">  // Code statement that contributes to the application's behavior</w:t>
      </w:r>
    </w:p>
    <w:p>
      <w:r>
        <w:rPr>
          <w:rFonts w:ascii="Consolas" w:hAnsi="Consolas"/>
          <w:sz w:val="20"/>
        </w:rPr>
        <w:t xml:space="preserve">            var now = DateTime.Now;</w:t>
      </w:r>
      <w:r>
        <w:rPr>
          <w:rFonts w:ascii="Consolas" w:hAnsi="Consolas"/>
          <w:sz w:val="20"/>
        </w:rPr>
        <w:t xml:space="preserve">  // Code statement that contributes to the application's behavior</w:t>
      </w:r>
    </w:p>
    <w:p>
      <w:r>
        <w:rPr>
          <w:rFonts w:ascii="Consolas" w:hAnsi="Consolas"/>
          <w:sz w:val="20"/>
        </w:rPr>
        <w:t xml:space="preserve">            ViewBag.RevenueThisMonth = payments</w:t>
      </w:r>
      <w:r>
        <w:rPr>
          <w:rFonts w:ascii="Consolas" w:hAnsi="Consolas"/>
          <w:sz w:val="20"/>
        </w:rPr>
        <w:t xml:space="preserve">  // Code statement that contributes to the application's behavior</w:t>
      </w:r>
    </w:p>
    <w:p>
      <w:r>
        <w:rPr>
          <w:rFonts w:ascii="Consolas" w:hAnsi="Consolas"/>
          <w:sz w:val="20"/>
        </w:rPr>
        <w:t xml:space="preserve">                .Where(p =&gt; p.PaymentStatus == PaymentStatus.SUCCESS &amp;&amp; p.PaymentDate.Month == now.Month &amp;&amp; p.PaymentDate.Year == now.Year)</w:t>
      </w:r>
      <w:r>
        <w:rPr>
          <w:rFonts w:ascii="Consolas" w:hAnsi="Consolas"/>
          <w:sz w:val="20"/>
        </w:rPr>
        <w:t xml:space="preserve">  // Code statement that contributes to the application's behavior</w:t>
      </w:r>
    </w:p>
    <w:p>
      <w:r>
        <w:rPr>
          <w:rFonts w:ascii="Consolas" w:hAnsi="Consolas"/>
          <w:sz w:val="20"/>
        </w:rPr>
        <w:t xml:space="preserve">                .Sum(p =&gt; (decimal?)p.PaymentAmount) ?? 0m;</w:t>
      </w:r>
      <w:r>
        <w:rPr>
          <w:rFonts w:ascii="Consolas" w:hAnsi="Consolas"/>
          <w:sz w:val="20"/>
        </w:rPr>
        <w:t xml:space="preserve">  // Code statement that contributes to the application's behavior</w:t>
      </w:r>
    </w:p>
    <w:p>
      <w:r>
        <w:rPr>
          <w:rFonts w:ascii="Consolas" w:hAnsi="Consolas"/>
          <w:sz w:val="20"/>
        </w:rPr>
        <w:t xml:space="preserve">            ViewBag.OpenTickets = tickets.Count(t =&gt; t.TicketStatus == TicketStatus.OPEN);</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GET: /User/Register</w:t>
      </w:r>
      <w:r>
        <w:rPr>
          <w:rFonts w:ascii="Consolas" w:hAnsi="Consolas"/>
          <w:sz w:val="20"/>
        </w:rPr>
        <w:t xml:space="preserve">  // Code statement that contributes to the application's behavior</w:t>
      </w:r>
    </w:p>
    <w:p>
      <w:r>
        <w:rPr>
          <w:rFonts w:ascii="Consolas" w:hAnsi="Consolas"/>
          <w:sz w:val="20"/>
        </w:rPr>
        <w:t xml:space="preserve">        public IActionResult Register()</w:t>
      </w:r>
      <w:r>
        <w:rPr>
          <w:rFonts w:ascii="Consolas" w:hAnsi="Consolas"/>
          <w:sz w:val="20"/>
        </w:rPr>
        <w:t xml:space="preserve">  // Public method Register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[HttpPost]</w:t>
      </w:r>
      <w:r>
        <w:rPr>
          <w:rFonts w:ascii="Consolas" w:hAnsi="Consolas"/>
          <w:sz w:val="20"/>
        </w:rPr>
        <w:t xml:space="preserve">  // Maps this action to HTTP HttpPost</w:t>
      </w:r>
    </w:p>
    <w:p>
      <w:r>
        <w:rPr>
          <w:rFonts w:ascii="Consolas" w:hAnsi="Consolas"/>
          <w:sz w:val="20"/>
        </w:rPr>
        <w:t xml:space="preserve">        public IActionResult Register(Users user)</w:t>
      </w:r>
      <w:r>
        <w:rPr>
          <w:rFonts w:ascii="Consolas" w:hAnsi="Consolas"/>
          <w:sz w:val="20"/>
        </w:rPr>
        <w:t xml:space="preserve">  // Public method Register returns IActionResult with parameters (Users user)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user.Role = Enum.Parse&lt;UserRole&gt;(user.Role.ToString(), true);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(userService.RegisterUser(user))</w:t>
      </w:r>
      <w:r>
        <w:rPr>
          <w:rFonts w:ascii="Consolas" w:hAnsi="Consolas"/>
          <w:sz w:val="20"/>
        </w:rPr>
        <w:t xml:space="preserve">  // Calls userService to execute business logic</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ViewBag.SuccessMessage = $"Hello {user.Username}, you are successfully registered as {user.Role}.";</w:t>
      </w:r>
      <w:r>
        <w:rPr>
          <w:rFonts w:ascii="Consolas" w:hAnsi="Consolas"/>
          <w:sz w:val="20"/>
        </w:rPr>
        <w:t xml:space="preserve">  // Code statement that contributes to the application's behavior</w:t>
      </w:r>
    </w:p>
    <w:p>
      <w:r>
        <w:rPr>
          <w:rFonts w:ascii="Consolas" w:hAnsi="Consolas"/>
          <w:sz w:val="20"/>
        </w:rPr>
        <w:t xml:space="preserve">                    ViewBag.TriggerRedirect = true;</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ModelState.AddModelError("", "Registration failed. Please try again.");</w:t>
      </w:r>
      <w:r>
        <w:rPr>
          <w:rFonts w:ascii="Consolas" w:hAnsi="Consolas"/>
          <w:sz w:val="20"/>
        </w:rPr>
        <w:t xml:space="preserve">  // Code statement that contributes to the application's behavior</w:t>
      </w:r>
    </w:p>
    <w:p>
      <w:r>
        <w:rPr>
          <w:rFonts w:ascii="Consolas" w:hAnsi="Consolas"/>
          <w:sz w:val="20"/>
        </w:rPr>
        <w:t xml:space="preserve">                return View(user);</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ModelState.AddModelError("", $"Error during registration: {ex.Message}");</w:t>
      </w:r>
      <w:r>
        <w:rPr>
          <w:rFonts w:ascii="Consolas" w:hAnsi="Consolas"/>
          <w:sz w:val="20"/>
        </w:rPr>
        <w:t xml:space="preserve">  // Code statement that contributes to the application's behavior</w:t>
      </w:r>
    </w:p>
    <w:p>
      <w:r>
        <w:rPr>
          <w:rFonts w:ascii="Consolas" w:hAnsi="Consolas"/>
          <w:sz w:val="20"/>
        </w:rPr>
        <w:t xml:space="preserve">                return View(user);</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GET: /Auth/ForgotPassword</w:t>
      </w:r>
      <w:r>
        <w:rPr>
          <w:rFonts w:ascii="Consolas" w:hAnsi="Consolas"/>
          <w:sz w:val="20"/>
        </w:rPr>
        <w:t xml:space="preserve">  // Code statement that contributes to the application's behavior</w:t>
      </w:r>
    </w:p>
    <w:p>
      <w:r>
        <w:rPr>
          <w:rFonts w:ascii="Consolas" w:hAnsi="Consolas"/>
          <w:sz w:val="20"/>
        </w:rPr>
        <w:t xml:space="preserve">        [HttpGet]</w:t>
      </w:r>
      <w:r>
        <w:rPr>
          <w:rFonts w:ascii="Consolas" w:hAnsi="Consolas"/>
          <w:sz w:val="20"/>
        </w:rPr>
        <w:t xml:space="preserve">  // Maps this action to HTTP HttpGet</w:t>
      </w:r>
    </w:p>
    <w:p>
      <w:r>
        <w:rPr>
          <w:rFonts w:ascii="Consolas" w:hAnsi="Consolas"/>
          <w:sz w:val="20"/>
        </w:rPr>
        <w:t xml:space="preserve">        public IActionResult ForgotPassword()</w:t>
      </w:r>
      <w:r>
        <w:rPr>
          <w:rFonts w:ascii="Consolas" w:hAnsi="Consolas"/>
          <w:sz w:val="20"/>
        </w:rPr>
        <w:t xml:space="preserve">  // Public method ForgotPassword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POST: /Auth/ForgotPassword</w:t>
      </w:r>
      <w:r>
        <w:rPr>
          <w:rFonts w:ascii="Consolas" w:hAnsi="Consolas"/>
          <w:sz w:val="20"/>
        </w:rPr>
        <w:t xml:space="preserve">  // Code statement that contributes to the application's behavior</w:t>
      </w:r>
    </w:p>
    <w:p>
      <w:r>
        <w:rPr>
          <w:rFonts w:ascii="Consolas" w:hAnsi="Consolas"/>
          <w:sz w:val="20"/>
        </w:rPr>
        <w:t xml:space="preserve">        [HttpPost]</w:t>
      </w:r>
      <w:r>
        <w:rPr>
          <w:rFonts w:ascii="Consolas" w:hAnsi="Consolas"/>
          <w:sz w:val="20"/>
        </w:rPr>
        <w:t xml:space="preserve">  // Maps this action to HTTP HttpPost</w:t>
      </w:r>
    </w:p>
    <w:p>
      <w:r>
        <w:rPr>
          <w:rFonts w:ascii="Consolas" w:hAnsi="Consolas"/>
          <w:sz w:val="20"/>
        </w:rPr>
        <w:t xml:space="preserve">        [ValidateAntiForgeryToken]</w:t>
      </w:r>
      <w:r>
        <w:rPr>
          <w:rFonts w:ascii="Consolas" w:hAnsi="Consolas"/>
          <w:sz w:val="20"/>
        </w:rPr>
        <w:t xml:space="preserve">  // Applies the ValidateAntiForgeryToken attribute which modifies behavior/metadata</w:t>
      </w:r>
    </w:p>
    <w:p>
      <w:r>
        <w:rPr>
          <w:rFonts w:ascii="Consolas" w:hAnsi="Consolas"/>
          <w:sz w:val="20"/>
        </w:rPr>
        <w:t xml:space="preserve">        public IActionResult ForgotPassword(string? Username, string? Email, string NewPassword, string ConfirmPassword)</w:t>
      </w:r>
      <w:r>
        <w:rPr>
          <w:rFonts w:ascii="Consolas" w:hAnsi="Consolas"/>
          <w:sz w:val="20"/>
        </w:rPr>
        <w:t xml:space="preserve">  // Public method ForgotPassword returns IActionResult with parameters (string? Username, string? Email, string NewPassword, string ConfirmPassword)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(dbContext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ModelState.AddModelError("", "Unexpected error: database not available.");</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(string.IsNullOrWhiteSpace(Username) &amp;&amp; string.IsNullOrWhiteSpace(Email))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ModelState.AddModelError("", "Please provide Username or Email.");</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(string.IsNullOrWhiteSpace(NewPassword) || string.IsNullOrWhiteSpace(ConfirmPassword))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ModelState.AddModelError("", "Password and Confirm Password are required.");</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(!string.Equals(NewPassword, ConfirmPassword))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ModelState.AddModelError("", "Passwords do not match.");</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var user = !string.IsNullOrWhiteSpace(Username)</w:t>
      </w:r>
      <w:r>
        <w:rPr>
          <w:rFonts w:ascii="Consolas" w:hAnsi="Consolas"/>
          <w:sz w:val="20"/>
        </w:rPr>
        <w:t xml:space="preserve">  // Code statement that contributes to the application's behavior</w:t>
      </w:r>
    </w:p>
    <w:p>
      <w:r>
        <w:rPr>
          <w:rFonts w:ascii="Consolas" w:hAnsi="Consolas"/>
          <w:sz w:val="20"/>
        </w:rPr>
        <w:t xml:space="preserve">                ? dbContext.Users.FirstOrDefault(u =&gt; u.Username == Username)</w:t>
      </w:r>
      <w:r>
        <w:rPr>
          <w:rFonts w:ascii="Consolas" w:hAnsi="Consolas"/>
          <w:sz w:val="20"/>
        </w:rPr>
        <w:t xml:space="preserve">  // Code statement that contributes to the application's behavior</w:t>
      </w:r>
    </w:p>
    <w:p>
      <w:r>
        <w:rPr>
          <w:rFonts w:ascii="Consolas" w:hAnsi="Consolas"/>
          <w:sz w:val="20"/>
        </w:rPr>
        <w:t xml:space="preserve">                : dbContext.Users.FirstOrDefault(u =&gt; u.Email == Email);</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(user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ModelState.AddModelError("", "No matching user found.");</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user.Password = NewPassword;</w:t>
      </w:r>
      <w:r>
        <w:rPr>
          <w:rFonts w:ascii="Consolas" w:hAnsi="Consolas"/>
          <w:sz w:val="20"/>
        </w:rPr>
        <w:t xml:space="preserve">  // Code statement that contributes to the application's behavior</w:t>
      </w:r>
    </w:p>
    <w:p>
      <w:r>
        <w:rPr>
          <w:rFonts w:ascii="Consolas" w:hAnsi="Consolas"/>
          <w:sz w:val="20"/>
        </w:rPr>
        <w:t xml:space="preserve">            dbContext.SaveChanges();</w:t>
      </w:r>
      <w:r>
        <w:rPr>
          <w:rFonts w:ascii="Consolas" w:hAnsi="Consolas"/>
          <w:sz w:val="20"/>
        </w:rPr>
        <w:t xml:space="preserve">  // Code statement that contributes to the application's behavior</w:t>
      </w:r>
    </w:p>
    <w:p>
      <w:r>
        <w:rPr>
          <w:rFonts w:ascii="Consolas" w:hAnsi="Consolas"/>
          <w:sz w:val="20"/>
        </w:rPr>
        <w:t xml:space="preserve">            TempData["Success"] = "Password updated successfully. Please login.";</w:t>
      </w:r>
      <w:r>
        <w:rPr>
          <w:rFonts w:ascii="Consolas" w:hAnsi="Consolas"/>
          <w:sz w:val="20"/>
        </w:rPr>
        <w:t xml:space="preserve">  // Code statement that contributes to the application's behavior</w:t>
      </w:r>
    </w:p>
    <w:p>
      <w:r>
        <w:rPr>
          <w:rFonts w:ascii="Consolas" w:hAnsi="Consolas"/>
          <w:sz w:val="20"/>
        </w:rPr>
        <w:t xml:space="preserve">            return RedirectToAction("Login");</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GET: /User/Login</w:t>
      </w:r>
      <w:r>
        <w:rPr>
          <w:rFonts w:ascii="Consolas" w:hAnsi="Consolas"/>
          <w:sz w:val="20"/>
        </w:rPr>
        <w:t xml:space="preserve">  // Code statement that contributes to the application's behavior</w:t>
      </w:r>
    </w:p>
    <w:p>
      <w:r>
        <w:rPr>
          <w:rFonts w:ascii="Consolas" w:hAnsi="Consolas"/>
          <w:sz w:val="20"/>
        </w:rPr>
        <w:t xml:space="preserve">        public IActionResult Login()</w:t>
      </w:r>
      <w:r>
        <w:rPr>
          <w:rFonts w:ascii="Consolas" w:hAnsi="Consolas"/>
          <w:sz w:val="20"/>
        </w:rPr>
        <w:t xml:space="preserve">  // Public method Login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POST: /User/Login</w:t>
      </w:r>
      <w:r>
        <w:rPr>
          <w:rFonts w:ascii="Consolas" w:hAnsi="Consolas"/>
          <w:sz w:val="20"/>
        </w:rPr>
        <w:t xml:space="preserve">  // Code statement that contributes to the application's behavior</w:t>
      </w:r>
    </w:p>
    <w:p>
      <w:r>
        <w:rPr>
          <w:rFonts w:ascii="Consolas" w:hAnsi="Consolas"/>
          <w:sz w:val="20"/>
        </w:rPr>
        <w:t xml:space="preserve">        [HttpPost]</w:t>
      </w:r>
      <w:r>
        <w:rPr>
          <w:rFonts w:ascii="Consolas" w:hAnsi="Consolas"/>
          <w:sz w:val="20"/>
        </w:rPr>
        <w:t xml:space="preserve">  // Maps this action to HTTP HttpPost</w:t>
      </w:r>
    </w:p>
    <w:p>
      <w:r>
        <w:rPr>
          <w:rFonts w:ascii="Consolas" w:hAnsi="Consolas"/>
          <w:sz w:val="20"/>
        </w:rPr>
        <w:t xml:space="preserve">        public IActionResult Login(string Username, string Password, string Role)</w:t>
      </w:r>
      <w:r>
        <w:rPr>
          <w:rFonts w:ascii="Consolas" w:hAnsi="Consolas"/>
          <w:sz w:val="20"/>
        </w:rPr>
        <w:t xml:space="preserve">  // Public method Login returns IActionResult with parameters (string Username, string Password, string Role)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userLogin = new Users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Username = Username,</w:t>
      </w:r>
      <w:r>
        <w:rPr>
          <w:rFonts w:ascii="Consolas" w:hAnsi="Consolas"/>
          <w:sz w:val="20"/>
        </w:rPr>
        <w:t xml:space="preserve">  // Code statement that contributes to the application's behavior</w:t>
      </w:r>
    </w:p>
    <w:p>
      <w:r>
        <w:rPr>
          <w:rFonts w:ascii="Consolas" w:hAnsi="Consolas"/>
          <w:sz w:val="20"/>
        </w:rPr>
        <w:t xml:space="preserve">                Password = Password,</w:t>
      </w:r>
      <w:r>
        <w:rPr>
          <w:rFonts w:ascii="Consolas" w:hAnsi="Consolas"/>
          <w:sz w:val="20"/>
        </w:rPr>
        <w:t xml:space="preserve">  // Code statement that contributes to the application's behavior</w:t>
      </w:r>
    </w:p>
    <w:p>
      <w:r>
        <w:rPr>
          <w:rFonts w:ascii="Consolas" w:hAnsi="Consolas"/>
          <w:sz w:val="20"/>
        </w:rPr>
        <w:t xml:space="preserve">                Role = Enum.Parse&lt;UserRole&gt;(Role)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(userService.VerifyUserLogin(userLogin))</w:t>
      </w:r>
      <w:r>
        <w:rPr>
          <w:rFonts w:ascii="Consolas" w:hAnsi="Consolas"/>
          <w:sz w:val="20"/>
        </w:rPr>
        <w:t xml:space="preserve">  // Calls userService to execute business logic</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HttpContext.Session.SetString("UserName", Username);</w:t>
      </w:r>
      <w:r>
        <w:rPr>
          <w:rFonts w:ascii="Consolas" w:hAnsi="Consolas"/>
          <w:sz w:val="20"/>
        </w:rPr>
        <w:t xml:space="preserve">  // Code statement that contributes to the application's behavior</w:t>
      </w:r>
    </w:p>
    <w:p>
      <w:r>
        <w:rPr>
          <w:rFonts w:ascii="Consolas" w:hAnsi="Consolas"/>
          <w:sz w:val="20"/>
        </w:rPr>
        <w:t xml:space="preserve">                HttpContext.Session.SetString("UserRole", Role);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return Role switch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"ADMIN" =&gt; RedirectToAction("AdminDashboard"),</w:t>
      </w:r>
      <w:r>
        <w:rPr>
          <w:rFonts w:ascii="Consolas" w:hAnsi="Consolas"/>
          <w:sz w:val="20"/>
        </w:rPr>
        <w:t xml:space="preserve">  // Code statement that contributes to the application's behavior</w:t>
      </w:r>
    </w:p>
    <w:p>
      <w:r>
        <w:rPr>
          <w:rFonts w:ascii="Consolas" w:hAnsi="Consolas"/>
          <w:sz w:val="20"/>
        </w:rPr>
        <w:t xml:space="preserve">                    "AGENT" =&gt; RedirectToAction("AgentDashboard"),</w:t>
      </w:r>
      <w:r>
        <w:rPr>
          <w:rFonts w:ascii="Consolas" w:hAnsi="Consolas"/>
          <w:sz w:val="20"/>
        </w:rPr>
        <w:t xml:space="preserve">  // Code statement that contributes to the application's behavior</w:t>
      </w:r>
    </w:p>
    <w:p>
      <w:r>
        <w:rPr>
          <w:rFonts w:ascii="Consolas" w:hAnsi="Consolas"/>
          <w:sz w:val="20"/>
        </w:rPr>
        <w:t xml:space="preserve">                    "CUSTOMER" =&gt; RedirectToAction("CustomerDashboard"),</w:t>
      </w:r>
      <w:r>
        <w:rPr>
          <w:rFonts w:ascii="Consolas" w:hAnsi="Consolas"/>
          <w:sz w:val="20"/>
        </w:rPr>
        <w:t xml:space="preserve">  // Code statement that contributes to the application's behavior</w:t>
      </w:r>
    </w:p>
    <w:p>
      <w:r>
        <w:rPr>
          <w:rFonts w:ascii="Consolas" w:hAnsi="Consolas"/>
          <w:sz w:val="20"/>
        </w:rPr>
        <w:t xml:space="preserve">                    _ =&gt; RedirectToAction("Landing", "Home")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TempData["LoginError"] = "Invalid username, password, or role.";</w:t>
      </w:r>
      <w:r>
        <w:rPr>
          <w:rFonts w:ascii="Consolas" w:hAnsi="Consolas"/>
          <w:sz w:val="20"/>
        </w:rPr>
        <w:t xml:space="preserve">  // Code statement that contributes to the application's behavior</w:t>
      </w:r>
    </w:p>
    <w:p>
      <w:r>
        <w:rPr>
          <w:rFonts w:ascii="Consolas" w:hAnsi="Consolas"/>
          <w:sz w:val="20"/>
        </w:rPr>
        <w:t xml:space="preserve">            return RedirectToAction("Landing", "Home");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AdminDashboard()</w:t>
      </w:r>
      <w:r>
        <w:rPr>
          <w:rFonts w:ascii="Consolas" w:hAnsi="Consolas"/>
          <w:sz w:val="20"/>
        </w:rPr>
        <w:t xml:space="preserve">  // Public method AdminDashboard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(HttpContext.Session.GetString("UserRole") != "ADMIN")</w:t>
      </w:r>
      <w:r>
        <w:rPr>
          <w:rFonts w:ascii="Consolas" w:hAnsi="Consolas"/>
          <w:sz w:val="20"/>
        </w:rPr>
        <w:t xml:space="preserve">  // Code statement that contributes to the application's behavior</w:t>
      </w:r>
    </w:p>
    <w:p>
      <w:r>
        <w:rPr>
          <w:rFonts w:ascii="Consolas" w:hAnsi="Consolas"/>
          <w:sz w:val="20"/>
        </w:rPr>
        <w:t xml:space="preserve">                return RedirectToAction("Login");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PopulateAdminStats();</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AgentDashboard()</w:t>
      </w:r>
      <w:r>
        <w:rPr>
          <w:rFonts w:ascii="Consolas" w:hAnsi="Consolas"/>
          <w:sz w:val="20"/>
        </w:rPr>
        <w:t xml:space="preserve">  // Public method AgentDashboard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(HttpContext.Session.GetString("UserRole") != "AGENT")</w:t>
      </w:r>
      <w:r>
        <w:rPr>
          <w:rFonts w:ascii="Consolas" w:hAnsi="Consolas"/>
          <w:sz w:val="20"/>
        </w:rPr>
        <w:t xml:space="preserve">  // Code statement that contributes to the application's behavior</w:t>
      </w:r>
    </w:p>
    <w:p>
      <w:r>
        <w:rPr>
          <w:rFonts w:ascii="Consolas" w:hAnsi="Consolas"/>
          <w:sz w:val="20"/>
        </w:rPr>
        <w:t xml:space="preserve">                return RedirectToAction("Login");</w:t>
      </w:r>
      <w:r>
        <w:rPr>
          <w:rFonts w:ascii="Consolas" w:hAnsi="Consolas"/>
          <w:sz w:val="20"/>
        </w:rPr>
        <w:t xml:space="preserve">  // Code statement that contributes to the application's behavior</w:t>
      </w:r>
    </w:p>
    <w:p>
      <w:r>
        <w:rPr>
          <w:rFonts w:ascii="Consolas" w:hAnsi="Consolas"/>
          <w:sz w:val="20"/>
        </w:rPr>
        <w:t xml:space="preserve">            PopulateAdminStats();</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CustomerDashboard()</w:t>
      </w:r>
      <w:r>
        <w:rPr>
          <w:rFonts w:ascii="Consolas" w:hAnsi="Consolas"/>
          <w:sz w:val="20"/>
        </w:rPr>
        <w:t xml:space="preserve">  // Public method CustomerDashboard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(HttpContext.Session.GetString("UserRole") != "CUSTOMER")</w:t>
      </w:r>
      <w:r>
        <w:rPr>
          <w:rFonts w:ascii="Consolas" w:hAnsi="Consolas"/>
          <w:sz w:val="20"/>
        </w:rPr>
        <w:t xml:space="preserve">  // Code statement that contributes to the application's behavior</w:t>
      </w:r>
    </w:p>
    <w:p>
      <w:r>
        <w:rPr>
          <w:rFonts w:ascii="Consolas" w:hAnsi="Consolas"/>
          <w:sz w:val="20"/>
        </w:rPr>
        <w:t xml:space="preserve">                return RedirectToAction("Login");</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Profile()</w:t>
      </w:r>
      <w:r>
        <w:rPr>
          <w:rFonts w:ascii="Consolas" w:hAnsi="Consolas"/>
          <w:sz w:val="20"/>
        </w:rPr>
        <w:t xml:space="preserve">  // Public method Profile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string username = HttpContext.Session.GetString("UserName");</w:t>
      </w:r>
      <w:r>
        <w:rPr>
          <w:rFonts w:ascii="Consolas" w:hAnsi="Consolas"/>
          <w:sz w:val="20"/>
        </w:rPr>
        <w:t xml:space="preserve">  // Code statement that contributes to the application's behavior</w:t>
      </w:r>
    </w:p>
    <w:p>
      <w:r>
        <w:rPr>
          <w:rFonts w:ascii="Consolas" w:hAnsi="Consolas"/>
          <w:sz w:val="20"/>
        </w:rPr>
        <w:t xml:space="preserve">            var user = userService.GetAllUsers().FirstOrDefault(u =&gt; u.Username == username);</w:t>
      </w:r>
      <w:r>
        <w:rPr>
          <w:rFonts w:ascii="Consolas" w:hAnsi="Consolas"/>
          <w:sz w:val="20"/>
        </w:rPr>
        <w:t xml:space="preserve">  // Calls userService to execute business logic</w:t>
      </w:r>
    </w:p>
    <w:p>
      <w:r>
        <w:rPr>
          <w:rFonts w:ascii="Consolas" w:hAnsi="Consolas"/>
          <w:sz w:val="20"/>
        </w:rPr>
        <w:t xml:space="preserve">            return View(user);</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Logout()</w:t>
      </w:r>
      <w:r>
        <w:rPr>
          <w:rFonts w:ascii="Consolas" w:hAnsi="Consolas"/>
          <w:sz w:val="20"/>
        </w:rPr>
        <w:t xml:space="preserve">  // Public method Logout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HttpContext.Session.Clear();</w:t>
      </w:r>
      <w:r>
        <w:rPr>
          <w:rFonts w:ascii="Consolas" w:hAnsi="Consolas"/>
          <w:sz w:val="20"/>
        </w:rPr>
        <w:t xml:space="preserve">  // Code statement that contributes to the application's behavior</w:t>
      </w:r>
    </w:p>
    <w:p>
      <w:r>
        <w:rPr>
          <w:rFonts w:ascii="Consolas" w:hAnsi="Consolas"/>
          <w:sz w:val="20"/>
        </w:rPr>
        <w:t xml:space="preserve">            return RedirectToAction("Landing", "Home");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Auto_Insurance_System/Controllers/CustomerController.cs</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Auto_Insurance_System.Filters;</w:t>
      </w:r>
      <w:r>
        <w:rPr>
          <w:rFonts w:ascii="Consolas" w:hAnsi="Consolas"/>
          <w:sz w:val="20"/>
        </w:rPr>
        <w:t xml:space="preserve">  // Imports the Auto_Insurance_System.Filters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Auto_Insurance_System.Controllers</w:t>
      </w:r>
      <w:r>
        <w:rPr>
          <w:rFonts w:ascii="Consolas" w:hAnsi="Consolas"/>
          <w:sz w:val="20"/>
        </w:rPr>
        <w:t xml:space="preserve">  // Declares the namespace Auto_Insurance_System.Controllers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[RoleAuthorizationFilter("CUSTOMER")]</w:t>
      </w:r>
      <w:r>
        <w:rPr>
          <w:rFonts w:ascii="Consolas" w:hAnsi="Consolas"/>
          <w:sz w:val="20"/>
        </w:rPr>
        <w:t xml:space="preserve">  // Applies the RoleAuthorizationFilter("CUSTOMER") attribute which modifies behavior/metadata</w:t>
      </w:r>
    </w:p>
    <w:p>
      <w:r>
        <w:rPr>
          <w:rFonts w:ascii="Consolas" w:hAnsi="Consolas"/>
          <w:sz w:val="20"/>
        </w:rPr>
        <w:tab/>
        <w:t>public class CustomerController : Controller</w:t>
      </w:r>
      <w:r>
        <w:rPr>
          <w:rFonts w:ascii="Consolas" w:hAnsi="Consolas"/>
          <w:sz w:val="20"/>
        </w:rPr>
        <w:t xml:space="preserve">  // Declares class CustomerController inheriting from Controller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private readonly IPolicyService policyService;</w:t>
      </w:r>
      <w:r>
        <w:rPr>
          <w:rFonts w:ascii="Consolas" w:hAnsi="Consolas"/>
          <w:sz w:val="20"/>
        </w:rPr>
        <w:t xml:space="preserve">  // Code statement that contributes to the application's behavior</w:t>
      </w:r>
    </w:p>
    <w:p>
      <w:r>
        <w:rPr>
          <w:rFonts w:ascii="Consolas" w:hAnsi="Consolas"/>
          <w:sz w:val="20"/>
        </w:rPr>
        <w:tab/>
        <w:tab/>
        <w:t>private readonly IClaimService claimService;</w:t>
      </w:r>
      <w:r>
        <w:rPr>
          <w:rFonts w:ascii="Consolas" w:hAnsi="Consolas"/>
          <w:sz w:val="20"/>
        </w:rPr>
        <w:t xml:space="preserve">  // Code statement that contributes to the application's behavior</w:t>
      </w:r>
    </w:p>
    <w:p>
      <w:r>
        <w:rPr>
          <w:rFonts w:ascii="Consolas" w:hAnsi="Consolas"/>
          <w:sz w:val="20"/>
        </w:rPr>
        <w:tab/>
        <w:tab/>
        <w:t>private readonly IPaymentService paymentService;</w:t>
      </w:r>
      <w:r>
        <w:rPr>
          <w:rFonts w:ascii="Consolas" w:hAnsi="Consolas"/>
          <w:sz w:val="20"/>
        </w:rPr>
        <w:t xml:space="preserve">  // Code statement that contributes to the application's behavior</w:t>
      </w:r>
    </w:p>
    <w:p>
      <w:r>
        <w:rPr>
          <w:rFonts w:ascii="Consolas" w:hAnsi="Consolas"/>
          <w:sz w:val="20"/>
        </w:rPr>
        <w:tab/>
        <w:tab/>
        <w:t>private readonly ISupportTicketService ticketService;</w:t>
      </w:r>
      <w:r>
        <w:rPr>
          <w:rFonts w:ascii="Consolas" w:hAnsi="Consolas"/>
          <w:sz w:val="20"/>
        </w:rPr>
        <w:t xml:space="preserve">  // Code statement that contributes to the application's behavior</w:t>
      </w:r>
    </w:p>
    <w:p>
      <w:r>
        <w:rPr>
          <w:rFonts w:ascii="Consolas" w:hAnsi="Consolas"/>
          <w:sz w:val="20"/>
        </w:rPr>
        <w:tab/>
        <w:tab/>
        <w:t>private readonly AutoInsuranceDbContext db;</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ab/>
        <w:tab/>
        <w:t>public CustomerController(IPolicyService policyService, IClaimService claimService, IPaymentService paymentService, ISupportTicketService ticketService, AutoInsuranceDbContext db)</w:t>
      </w:r>
      <w:r>
        <w:rPr>
          <w:rFonts w:ascii="Consolas" w:hAnsi="Consolas"/>
          <w:sz w:val="20"/>
        </w:rPr>
        <w:t xml:space="preserve">  // Uses the EF Core DbContext to query or modify the database</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this.policyService = policyService;</w:t>
      </w:r>
      <w:r>
        <w:rPr>
          <w:rFonts w:ascii="Consolas" w:hAnsi="Consolas"/>
          <w:sz w:val="20"/>
        </w:rPr>
        <w:t xml:space="preserve">  // Code statement that contributes to the application's behavior</w:t>
      </w:r>
    </w:p>
    <w:p>
      <w:r>
        <w:rPr>
          <w:rFonts w:ascii="Consolas" w:hAnsi="Consolas"/>
          <w:sz w:val="20"/>
        </w:rPr>
        <w:tab/>
        <w:tab/>
        <w:tab/>
        <w:t>this.claimService = claimService;</w:t>
      </w:r>
      <w:r>
        <w:rPr>
          <w:rFonts w:ascii="Consolas" w:hAnsi="Consolas"/>
          <w:sz w:val="20"/>
        </w:rPr>
        <w:t xml:space="preserve">  // Code statement that contributes to the application's behavior</w:t>
      </w:r>
    </w:p>
    <w:p>
      <w:r>
        <w:rPr>
          <w:rFonts w:ascii="Consolas" w:hAnsi="Consolas"/>
          <w:sz w:val="20"/>
        </w:rPr>
        <w:tab/>
        <w:tab/>
        <w:tab/>
        <w:t>this.paymentService = paymentService;</w:t>
      </w:r>
      <w:r>
        <w:rPr>
          <w:rFonts w:ascii="Consolas" w:hAnsi="Consolas"/>
          <w:sz w:val="20"/>
        </w:rPr>
        <w:t xml:space="preserve">  // Code statement that contributes to the application's behavior</w:t>
      </w:r>
    </w:p>
    <w:p>
      <w:r>
        <w:rPr>
          <w:rFonts w:ascii="Consolas" w:hAnsi="Consolas"/>
          <w:sz w:val="20"/>
        </w:rPr>
        <w:tab/>
        <w:tab/>
        <w:tab/>
        <w:t>this.ticketService = ticketService;</w:t>
      </w:r>
      <w:r>
        <w:rPr>
          <w:rFonts w:ascii="Consolas" w:hAnsi="Consolas"/>
          <w:sz w:val="20"/>
        </w:rPr>
        <w:t xml:space="preserve">  // Code statement that contributes to the application's behavior</w:t>
      </w:r>
    </w:p>
    <w:p>
      <w:r>
        <w:rPr>
          <w:rFonts w:ascii="Consolas" w:hAnsi="Consolas"/>
          <w:sz w:val="20"/>
        </w:rPr>
        <w:tab/>
        <w:tab/>
        <w:tab/>
        <w:t>this.db = db;</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private bool IsCustomer()</w:t>
      </w:r>
      <w:r>
        <w:rPr>
          <w:rFonts w:ascii="Consolas" w:hAnsi="Consolas"/>
          <w:sz w:val="20"/>
        </w:rPr>
        <w:t xml:space="preserve">  // Private method IsCustomer returns bool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return HttpContext.Session.GetString("UserRole") == "CUSTOMER";</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private Users? CurrentUser()</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var name = HttpContext.Session.GetString("UserName");</w:t>
      </w:r>
      <w:r>
        <w:rPr>
          <w:rFonts w:ascii="Consolas" w:hAnsi="Consolas"/>
          <w:sz w:val="20"/>
        </w:rPr>
        <w:t xml:space="preserve">  // Code statement that contributes to the application's behavior</w:t>
      </w:r>
    </w:p>
    <w:p>
      <w:r>
        <w:rPr>
          <w:rFonts w:ascii="Consolas" w:hAnsi="Consolas"/>
          <w:sz w:val="20"/>
        </w:rPr>
        <w:tab/>
        <w:tab/>
        <w:tab/>
        <w:t>return db.Users.FirstOrDefault(u =&gt; u.Username == name);</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Dashboard hubs</w:t>
      </w:r>
      <w:r>
        <w:rPr>
          <w:rFonts w:ascii="Consolas" w:hAnsi="Consolas"/>
          <w:sz w:val="20"/>
        </w:rPr>
        <w:t xml:space="preserve">  // Code statement that contributes to the application's behavior</w:t>
      </w:r>
    </w:p>
    <w:p>
      <w:r>
        <w:rPr>
          <w:rFonts w:ascii="Consolas" w:hAnsi="Consolas"/>
          <w:sz w:val="20"/>
        </w:rPr>
        <w:tab/>
        <w:tab/>
        <w:t>public IActionResult PoliciesHub()</w:t>
      </w:r>
      <w:r>
        <w:rPr>
          <w:rFonts w:ascii="Consolas" w:hAnsi="Consolas"/>
          <w:sz w:val="20"/>
        </w:rPr>
        <w:t xml:space="preserve">  // Public method PoliciesHub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ClaimsHub()</w:t>
      </w:r>
      <w:r>
        <w:rPr>
          <w:rFonts w:ascii="Consolas" w:hAnsi="Consolas"/>
          <w:sz w:val="20"/>
        </w:rPr>
        <w:t xml:space="preserve">  // Public method ClaimsHub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PaymentsHub()</w:t>
      </w:r>
      <w:r>
        <w:rPr>
          <w:rFonts w:ascii="Consolas" w:hAnsi="Consolas"/>
          <w:sz w:val="20"/>
        </w:rPr>
        <w:t xml:space="preserve">  // Public method PaymentsHub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TicketsHub()</w:t>
      </w:r>
      <w:r>
        <w:rPr>
          <w:rFonts w:ascii="Consolas" w:hAnsi="Consolas"/>
          <w:sz w:val="20"/>
        </w:rPr>
        <w:t xml:space="preserve">  // Public method TicketsHub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Policy: create</w:t>
      </w:r>
      <w:r>
        <w:rPr>
          <w:rFonts w:ascii="Consolas" w:hAnsi="Consolas"/>
          <w:sz w:val="20"/>
        </w:rPr>
        <w:t xml:space="preserve">  // Code statement that contributes to the application's behavior</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PolicyCreate()</w:t>
      </w:r>
      <w:r>
        <w:rPr>
          <w:rFonts w:ascii="Consolas" w:hAnsi="Consolas"/>
          <w:sz w:val="20"/>
        </w:rPr>
        <w:t xml:space="preserve">  // Public method PolicyCreate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Policy {</w:t>
      </w:r>
      <w:r>
        <w:rPr>
          <w:rFonts w:ascii="Consolas" w:hAnsi="Consolas"/>
          <w:sz w:val="20"/>
        </w:rPr>
        <w:t xml:space="preserve">  // Code statement that contributes to the application's behavior</w:t>
      </w:r>
    </w:p>
    <w:p>
      <w:r>
        <w:rPr>
          <w:rFonts w:ascii="Consolas" w:hAnsi="Consolas"/>
          <w:sz w:val="20"/>
        </w:rPr>
        <w:tab/>
        <w:tab/>
        <w:tab/>
        <w:tab/>
        <w:t>PolicyNumber = (new Random()).Next(10000, 99999).ToString(),</w:t>
      </w:r>
      <w:r>
        <w:rPr>
          <w:rFonts w:ascii="Consolas" w:hAnsi="Consolas"/>
          <w:sz w:val="20"/>
        </w:rPr>
        <w:t xml:space="preserve">  // Code statement that contributes to the application's behavior</w:t>
      </w:r>
    </w:p>
    <w:p>
      <w:r>
        <w:rPr>
          <w:rFonts w:ascii="Consolas" w:hAnsi="Consolas"/>
          <w:sz w:val="20"/>
        </w:rPr>
        <w:tab/>
        <w:tab/>
        <w:tab/>
        <w:tab/>
        <w:t>StartDate = DateTime.Today, EndDate = DateTime.Today.AddYears(1), PolicyStatus = PolicyStatus.ACTIVE });</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PolicyCreate(Policy model)</w:t>
      </w:r>
      <w:r>
        <w:rPr>
          <w:rFonts w:ascii="Consolas" w:hAnsi="Consolas"/>
          <w:sz w:val="20"/>
        </w:rPr>
        <w:t xml:space="preserve">  // Public method PolicyCreate returns IActionResult with parameters (Policy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correct the errors and try again.";</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 xml:space="preserve">            //var ok = policyService.CreatePolicy(model);</w:t>
      </w:r>
      <w:r>
        <w:rPr>
          <w:rFonts w:ascii="Consolas" w:hAnsi="Consolas"/>
          <w:sz w:val="20"/>
        </w:rPr>
        <w:t xml:space="preserve">  // Calls policyService to execute business logic</w:t>
      </w:r>
    </w:p>
    <w:p>
      <w:r>
        <w:rPr>
          <w:rFonts w:ascii="Consolas" w:hAnsi="Consolas"/>
          <w:sz w:val="20"/>
        </w:rPr>
        <w:t xml:space="preserve">            //https://localhost:7227/api/admin/policies</w:t>
      </w:r>
      <w:r>
        <w:rPr>
          <w:rFonts w:ascii="Consolas" w:hAnsi="Consolas"/>
          <w:sz w:val="20"/>
        </w:rPr>
        <w:t xml:space="preserve">  // Code statement that contributes to the application's behavior</w:t>
      </w:r>
    </w:p>
    <w:p>
      <w:r>
        <w:rPr>
          <w:rFonts w:ascii="Consolas" w:hAnsi="Consolas"/>
          <w:sz w:val="20"/>
        </w:rPr>
        <w:t xml:space="preserve">            HttpClient client = new HttpClient();</w:t>
      </w:r>
      <w:r>
        <w:rPr>
          <w:rFonts w:ascii="Consolas" w:hAnsi="Consolas"/>
          <w:sz w:val="20"/>
        </w:rPr>
        <w:t xml:space="preserve">  // Code statement that contributes to the application's behavior</w:t>
      </w:r>
    </w:p>
    <w:p>
      <w:r>
        <w:rPr>
          <w:rFonts w:ascii="Consolas" w:hAnsi="Consolas"/>
          <w:sz w:val="20"/>
        </w:rPr>
        <w:t xml:space="preserve">            client.BaseAddress = new Uri("https://localhost:7227/api/");</w:t>
      </w:r>
      <w:r>
        <w:rPr>
          <w:rFonts w:ascii="Consolas" w:hAnsi="Consolas"/>
          <w:sz w:val="20"/>
        </w:rPr>
        <w:t xml:space="preserve">  // Code statement that contributes to the application's behavior</w:t>
      </w:r>
    </w:p>
    <w:p>
      <w:r>
        <w:rPr>
          <w:rFonts w:ascii="Consolas" w:hAnsi="Consolas"/>
          <w:sz w:val="20"/>
        </w:rPr>
        <w:tab/>
        <w:tab/>
        <w:tab/>
        <w:t>var result = client.PostAsJsonAsync("admin/policies", model);</w:t>
      </w:r>
      <w:r>
        <w:rPr>
          <w:rFonts w:ascii="Consolas" w:hAnsi="Consolas"/>
          <w:sz w:val="20"/>
        </w:rPr>
        <w:t xml:space="preserve">  // Code statement that contributes to the application's behavior</w:t>
      </w:r>
    </w:p>
    <w:p>
      <w:r>
        <w:rPr>
          <w:rFonts w:ascii="Consolas" w:hAnsi="Consolas"/>
          <w:sz w:val="20"/>
        </w:rPr>
        <w:tab/>
        <w:tab/>
        <w:tab/>
        <w:t>result.Wait();</w:t>
      </w:r>
      <w:r>
        <w:rPr>
          <w:rFonts w:ascii="Consolas" w:hAnsi="Consolas"/>
          <w:sz w:val="20"/>
        </w:rPr>
        <w:t xml:space="preserve">  // Code statement that contributes to the application's behavior</w:t>
      </w:r>
    </w:p>
    <w:p>
      <w:r>
        <w:rPr>
          <w:rFonts w:ascii="Consolas" w:hAnsi="Consolas"/>
          <w:sz w:val="20"/>
        </w:rPr>
        <w:tab/>
        <w:tab/>
        <w:tab/>
        <w:t>bool ok = false;</w:t>
      </w:r>
      <w:r>
        <w:rPr>
          <w:rFonts w:ascii="Consolas" w:hAnsi="Consolas"/>
          <w:sz w:val="20"/>
        </w:rPr>
        <w:t xml:space="preserve">  // Code statement that contributes to the application's behavior</w:t>
      </w:r>
    </w:p>
    <w:p>
      <w:r>
        <w:rPr>
          <w:rFonts w:ascii="Consolas" w:hAnsi="Consolas"/>
          <w:sz w:val="20"/>
        </w:rPr>
        <w:tab/>
        <w:tab/>
        <w:tab/>
        <w:t>if (result.IsCompleted)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ok = true;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"Policy created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RedirectToAction("PolicyCreate");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create policy.";</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Claims: submit and list my claims</w:t>
      </w:r>
      <w:r>
        <w:rPr>
          <w:rFonts w:ascii="Consolas" w:hAnsi="Consolas"/>
          <w:sz w:val="20"/>
        </w:rPr>
        <w:t xml:space="preserve">  // Code statement that contributes to the application's behavior</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ClaimSubmit()</w:t>
      </w:r>
      <w:r>
        <w:rPr>
          <w:rFonts w:ascii="Consolas" w:hAnsi="Consolas"/>
          <w:sz w:val="20"/>
        </w:rPr>
        <w:t xml:space="preserve">  // Public method ClaimSubmit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Claim { ClaimDate = DateTime.Today, ClaimStatus = ClaimStatus.OPEN });</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ClaimSubmit(Claim model)</w:t>
      </w:r>
      <w:r>
        <w:rPr>
          <w:rFonts w:ascii="Consolas" w:hAnsi="Consolas"/>
          <w:sz w:val="20"/>
        </w:rPr>
        <w:t xml:space="preserve">  // Public method ClaimSubmit returns IActionResult with parameters (Claim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 Force OPEN status</w:t>
      </w:r>
      <w:r>
        <w:rPr>
          <w:rFonts w:ascii="Consolas" w:hAnsi="Consolas"/>
          <w:sz w:val="20"/>
        </w:rPr>
        <w:t xml:space="preserve">  // Code statement that contributes to the application's behavior</w:t>
      </w:r>
    </w:p>
    <w:p>
      <w:r>
        <w:rPr>
          <w:rFonts w:ascii="Consolas" w:hAnsi="Consolas"/>
          <w:sz w:val="20"/>
        </w:rPr>
        <w:tab/>
        <w:tab/>
        <w:tab/>
        <w:t>model.ClaimStatus = ClaimStatus.OPEN;</w:t>
      </w:r>
      <w:r>
        <w:rPr>
          <w:rFonts w:ascii="Consolas" w:hAnsi="Consolas"/>
          <w:sz w:val="20"/>
        </w:rPr>
        <w:t xml:space="preserve">  // Code statement that contributes to the application's behavior</w:t>
      </w:r>
    </w:p>
    <w:p>
      <w:r>
        <w:rPr>
          <w:rFonts w:ascii="Consolas" w:hAnsi="Consolas"/>
          <w:sz w:val="20"/>
        </w:rPr>
        <w:tab/>
        <w:tab/>
        <w:tab/>
        <w:t>var ok = claimService.SubmitClaim(model);</w:t>
      </w:r>
      <w:r>
        <w:rPr>
          <w:rFonts w:ascii="Consolas" w:hAnsi="Consolas"/>
          <w:sz w:val="20"/>
        </w:rPr>
        <w:t xml:space="preserve">  // Calls claimService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"Claim submitted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RedirectToAction("ClaimSubmit");</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submit claim.";</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Claims()</w:t>
      </w:r>
      <w:r>
        <w:rPr>
          <w:rFonts w:ascii="Consolas" w:hAnsi="Consolas"/>
          <w:sz w:val="20"/>
        </w:rPr>
        <w:t xml:space="preserve">  // Public method Claims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var me = CurrentUser();</w:t>
      </w:r>
      <w:r>
        <w:rPr>
          <w:rFonts w:ascii="Consolas" w:hAnsi="Consolas"/>
          <w:sz w:val="20"/>
        </w:rPr>
        <w:t xml:space="preserve">  // Code statement that contributes to the application's behavior</w:t>
      </w:r>
    </w:p>
    <w:p>
      <w:r>
        <w:rPr>
          <w:rFonts w:ascii="Consolas" w:hAnsi="Consolas"/>
          <w:sz w:val="20"/>
        </w:rPr>
        <w:tab/>
        <w:tab/>
        <w:tab/>
        <w:t>// Assuming AdjusterId is not the customer, use Policy ownership once available; for now show none unless policy filter is used</w:t>
      </w:r>
      <w:r>
        <w:rPr>
          <w:rFonts w:ascii="Consolas" w:hAnsi="Consolas"/>
          <w:sz w:val="20"/>
        </w:rPr>
        <w:t xml:space="preserve">  // Code statement that contributes to the application's behavior</w:t>
      </w:r>
    </w:p>
    <w:p>
      <w:r>
        <w:rPr>
          <w:rFonts w:ascii="Consolas" w:hAnsi="Consolas"/>
          <w:sz w:val="20"/>
        </w:rPr>
        <w:tab/>
        <w:tab/>
        <w:tab/>
        <w:t>var myPolicyIds = db.Policy.Select(p =&gt; p.PolicyId).ToList();</w:t>
      </w:r>
      <w:r>
        <w:rPr>
          <w:rFonts w:ascii="Consolas" w:hAnsi="Consolas"/>
          <w:sz w:val="20"/>
        </w:rPr>
        <w:t xml:space="preserve">  // Code statement that contributes to the application's behavior</w:t>
      </w:r>
    </w:p>
    <w:p>
      <w:r>
        <w:rPr>
          <w:rFonts w:ascii="Consolas" w:hAnsi="Consolas"/>
          <w:sz w:val="20"/>
        </w:rPr>
        <w:tab/>
        <w:tab/>
        <w:tab/>
        <w:t>var claims = db.Claims.AsNoTracking()</w:t>
      </w:r>
      <w:r>
        <w:rPr>
          <w:rFonts w:ascii="Consolas" w:hAnsi="Consolas"/>
          <w:sz w:val="20"/>
        </w:rPr>
        <w:t xml:space="preserve">  // Code statement that contributes to the application's behavior</w:t>
      </w:r>
    </w:p>
    <w:p>
      <w:r>
        <w:rPr>
          <w:rFonts w:ascii="Consolas" w:hAnsi="Consolas"/>
          <w:sz w:val="20"/>
        </w:rPr>
        <w:tab/>
        <w:tab/>
        <w:tab/>
        <w:tab/>
        <w:t>.Where(c =&gt; myPolicyIds.Contains(c.PolicyId))</w:t>
      </w:r>
      <w:r>
        <w:rPr>
          <w:rFonts w:ascii="Consolas" w:hAnsi="Consolas"/>
          <w:sz w:val="20"/>
        </w:rPr>
        <w:t xml:space="preserve">  // Code statement that contributes to the application's behavior</w:t>
      </w:r>
    </w:p>
    <w:p>
      <w:r>
        <w:rPr>
          <w:rFonts w:ascii="Consolas" w:hAnsi="Consolas"/>
          <w:sz w:val="20"/>
        </w:rPr>
        <w:tab/>
        <w:tab/>
        <w:tab/>
        <w:tab/>
        <w:t>.OrderBy(c =&gt; c.ClaimDate)</w:t>
      </w:r>
      <w:r>
        <w:rPr>
          <w:rFonts w:ascii="Consolas" w:hAnsi="Consolas"/>
          <w:sz w:val="20"/>
        </w:rPr>
        <w:t xml:space="preserve">  // Code statement that contributes to the application's behavior</w:t>
      </w:r>
    </w:p>
    <w:p>
      <w:r>
        <w:rPr>
          <w:rFonts w:ascii="Consolas" w:hAnsi="Consolas"/>
          <w:sz w:val="20"/>
        </w:rPr>
        <w:tab/>
        <w:tab/>
        <w:tab/>
        <w:tab/>
        <w:t>.ToList();</w:t>
      </w:r>
      <w:r>
        <w:rPr>
          <w:rFonts w:ascii="Consolas" w:hAnsi="Consolas"/>
          <w:sz w:val="20"/>
        </w:rPr>
        <w:t xml:space="preserve">  // Code statement that contributes to the application's behavior</w:t>
      </w:r>
    </w:p>
    <w:p>
      <w:r>
        <w:rPr>
          <w:rFonts w:ascii="Consolas" w:hAnsi="Consolas"/>
          <w:sz w:val="20"/>
        </w:rPr>
        <w:tab/>
        <w:tab/>
        <w:tab/>
        <w:t>return View(claims);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Payments: make and list my payments</w:t>
      </w:r>
      <w:r>
        <w:rPr>
          <w:rFonts w:ascii="Consolas" w:hAnsi="Consolas"/>
          <w:sz w:val="20"/>
        </w:rPr>
        <w:t xml:space="preserve">  // Code statement that contributes to the application's behavior</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PaymentMake()</w:t>
      </w:r>
      <w:r>
        <w:rPr>
          <w:rFonts w:ascii="Consolas" w:hAnsi="Consolas"/>
          <w:sz w:val="20"/>
        </w:rPr>
        <w:t xml:space="preserve">  // Public method PaymentMake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Payment { PaymentDate = DateTime.Today, PaymentStatus = PaymentStatus.SUCCESS });</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PaymentMake(Payment model)</w:t>
      </w:r>
      <w:r>
        <w:rPr>
          <w:rFonts w:ascii="Consolas" w:hAnsi="Consolas"/>
          <w:sz w:val="20"/>
        </w:rPr>
        <w:t xml:space="preserve">  // Public method PaymentMake returns IActionResult with parameters (Payment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 Force status to SUCCESS regardless of posted value</w:t>
      </w:r>
      <w:r>
        <w:rPr>
          <w:rFonts w:ascii="Consolas" w:hAnsi="Consolas"/>
          <w:sz w:val="20"/>
        </w:rPr>
        <w:t xml:space="preserve">  // Code statement that contributes to the application's behavior</w:t>
      </w:r>
    </w:p>
    <w:p>
      <w:r>
        <w:rPr>
          <w:rFonts w:ascii="Consolas" w:hAnsi="Consolas"/>
          <w:sz w:val="20"/>
        </w:rPr>
        <w:tab/>
        <w:tab/>
        <w:tab/>
        <w:t>model.PaymentStatus = PaymentStatus.SUCCESS;</w:t>
      </w:r>
      <w:r>
        <w:rPr>
          <w:rFonts w:ascii="Consolas" w:hAnsi="Consolas"/>
          <w:sz w:val="20"/>
        </w:rPr>
        <w:t xml:space="preserve">  // Code statement that contributes to the application's behavior</w:t>
      </w:r>
    </w:p>
    <w:p>
      <w:r>
        <w:rPr>
          <w:rFonts w:ascii="Consolas" w:hAnsi="Consolas"/>
          <w:sz w:val="20"/>
        </w:rPr>
        <w:tab/>
        <w:tab/>
        <w:tab/>
        <w:t>var policy = db.Policy.Find(model.PolicyId);</w:t>
      </w:r>
      <w:r>
        <w:rPr>
          <w:rFonts w:ascii="Consolas" w:hAnsi="Consolas"/>
          <w:sz w:val="20"/>
        </w:rPr>
        <w:t xml:space="preserve">  // Code statement that contributes to the application's behavior</w:t>
      </w:r>
    </w:p>
    <w:p>
      <w:r>
        <w:rPr>
          <w:rFonts w:ascii="Consolas" w:hAnsi="Consolas"/>
          <w:sz w:val="20"/>
        </w:rPr>
        <w:tab/>
        <w:tab/>
        <w:tab/>
        <w:t>if (policy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$"No policy found with id {model.PolicyId}";</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if (model.PaymentAmount != policy.PremiumAmount)</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$"Amount must equal the policy premium ({policy.PremiumAmount:0.00}).";</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paymentService.MakePayment(model);</w:t>
      </w:r>
      <w:r>
        <w:rPr>
          <w:rFonts w:ascii="Consolas" w:hAnsi="Consolas"/>
          <w:sz w:val="20"/>
        </w:rPr>
        <w:t xml:space="preserve">  // Calls paymentService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"Payment recorded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RedirectToAction("PaymentMake");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record payment.";</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Payments()</w:t>
      </w:r>
      <w:r>
        <w:rPr>
          <w:rFonts w:ascii="Consolas" w:hAnsi="Consolas"/>
          <w:sz w:val="20"/>
        </w:rPr>
        <w:t xml:space="preserve">  // Public method Payments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var me = CurrentUser();</w:t>
      </w:r>
      <w:r>
        <w:rPr>
          <w:rFonts w:ascii="Consolas" w:hAnsi="Consolas"/>
          <w:sz w:val="20"/>
        </w:rPr>
        <w:t xml:space="preserve">  // Code statement that contributes to the application's behavior</w:t>
      </w:r>
    </w:p>
    <w:p>
      <w:r>
        <w:rPr>
          <w:rFonts w:ascii="Consolas" w:hAnsi="Consolas"/>
          <w:sz w:val="20"/>
        </w:rPr>
        <w:tab/>
        <w:tab/>
        <w:tab/>
        <w:t>var myPolicyIds = db.Policy.Select(p =&gt; p.PolicyId).ToList();</w:t>
      </w:r>
      <w:r>
        <w:rPr>
          <w:rFonts w:ascii="Consolas" w:hAnsi="Consolas"/>
          <w:sz w:val="20"/>
        </w:rPr>
        <w:t xml:space="preserve">  // Code statement that contributes to the application's behavior</w:t>
      </w:r>
    </w:p>
    <w:p>
      <w:r>
        <w:rPr>
          <w:rFonts w:ascii="Consolas" w:hAnsi="Consolas"/>
          <w:sz w:val="20"/>
        </w:rPr>
        <w:tab/>
        <w:tab/>
        <w:tab/>
        <w:t>var payments = db.Payments.AsNoTracking()</w:t>
      </w:r>
      <w:r>
        <w:rPr>
          <w:rFonts w:ascii="Consolas" w:hAnsi="Consolas"/>
          <w:sz w:val="20"/>
        </w:rPr>
        <w:t xml:space="preserve">  // Code statement that contributes to the application's behavior</w:t>
      </w:r>
    </w:p>
    <w:p>
      <w:r>
        <w:rPr>
          <w:rFonts w:ascii="Consolas" w:hAnsi="Consolas"/>
          <w:sz w:val="20"/>
        </w:rPr>
        <w:tab/>
        <w:tab/>
        <w:tab/>
        <w:tab/>
        <w:t>.Where(p =&gt; myPolicyIds.Contains(p.PolicyId))</w:t>
      </w:r>
      <w:r>
        <w:rPr>
          <w:rFonts w:ascii="Consolas" w:hAnsi="Consolas"/>
          <w:sz w:val="20"/>
        </w:rPr>
        <w:t xml:space="preserve">  // Code statement that contributes to the application's behavior</w:t>
      </w:r>
    </w:p>
    <w:p>
      <w:r>
        <w:rPr>
          <w:rFonts w:ascii="Consolas" w:hAnsi="Consolas"/>
          <w:sz w:val="20"/>
        </w:rPr>
        <w:tab/>
        <w:tab/>
        <w:tab/>
        <w:tab/>
        <w:t>.OrderBy(p =&gt; p.PaymentDate)</w:t>
      </w:r>
      <w:r>
        <w:rPr>
          <w:rFonts w:ascii="Consolas" w:hAnsi="Consolas"/>
          <w:sz w:val="20"/>
        </w:rPr>
        <w:t xml:space="preserve">  // Code statement that contributes to the application's behavior</w:t>
      </w:r>
    </w:p>
    <w:p>
      <w:r>
        <w:rPr>
          <w:rFonts w:ascii="Consolas" w:hAnsi="Consolas"/>
          <w:sz w:val="20"/>
        </w:rPr>
        <w:tab/>
        <w:tab/>
        <w:tab/>
        <w:tab/>
        <w:t>.ToList();</w:t>
      </w:r>
      <w:r>
        <w:rPr>
          <w:rFonts w:ascii="Consolas" w:hAnsi="Consolas"/>
          <w:sz w:val="20"/>
        </w:rPr>
        <w:t xml:space="preserve">  // Code statement that contributes to the application's behavior</w:t>
      </w:r>
    </w:p>
    <w:p>
      <w:r>
        <w:rPr>
          <w:rFonts w:ascii="Consolas" w:hAnsi="Consolas"/>
          <w:sz w:val="20"/>
        </w:rPr>
        <w:tab/>
        <w:tab/>
        <w:tab/>
        <w:t>return View(payments);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 Tickets: create and list my tickets</w:t>
      </w:r>
      <w:r>
        <w:rPr>
          <w:rFonts w:ascii="Consolas" w:hAnsi="Consolas"/>
          <w:sz w:val="20"/>
        </w:rPr>
        <w:t xml:space="preserve">  // Code statement that contributes to the application's behavior</w:t>
      </w:r>
    </w:p>
    <w:p>
      <w:r>
        <w:rPr>
          <w:rFonts w:ascii="Consolas" w:hAnsi="Consolas"/>
          <w:sz w:val="20"/>
        </w:rPr>
        <w:tab/>
        <w:tab/>
        <w:t>[HttpGet]</w:t>
      </w:r>
      <w:r>
        <w:rPr>
          <w:rFonts w:ascii="Consolas" w:hAnsi="Consolas"/>
          <w:sz w:val="20"/>
        </w:rPr>
        <w:t xml:space="preserve">  // Maps this action to HTTP HttpGet</w:t>
      </w:r>
    </w:p>
    <w:p>
      <w:r>
        <w:rPr>
          <w:rFonts w:ascii="Consolas" w:hAnsi="Consolas"/>
          <w:sz w:val="20"/>
        </w:rPr>
        <w:tab/>
        <w:tab/>
        <w:t>public IActionResult TicketCreate()</w:t>
      </w:r>
      <w:r>
        <w:rPr>
          <w:rFonts w:ascii="Consolas" w:hAnsi="Consolas"/>
          <w:sz w:val="20"/>
        </w:rPr>
        <w:t xml:space="preserve">  // Public method TicketCreate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return View(new SupportTicket { CreatedDate = DateTime.Now, TicketStatus = TicketStatus.OPEN });</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[HttpPost]</w:t>
      </w:r>
      <w:r>
        <w:rPr>
          <w:rFonts w:ascii="Consolas" w:hAnsi="Consolas"/>
          <w:sz w:val="20"/>
        </w:rPr>
        <w:t xml:space="preserve">  // Maps this action to HTTP HttpPost</w:t>
      </w:r>
    </w:p>
    <w:p>
      <w:r>
        <w:rPr>
          <w:rFonts w:ascii="Consolas" w:hAnsi="Consolas"/>
          <w:sz w:val="20"/>
        </w:rPr>
        <w:tab/>
        <w:tab/>
        <w:t>public IActionResult TicketCreate(SupportTicket model)</w:t>
      </w:r>
      <w:r>
        <w:rPr>
          <w:rFonts w:ascii="Consolas" w:hAnsi="Consolas"/>
          <w:sz w:val="20"/>
        </w:rPr>
        <w:t xml:space="preserve">  // Public method TicketCreate returns IActionResult with parameters (SupportTicket model)</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ModelState.Remove(nameof(SupportTicket.CreatedDate));</w:t>
      </w:r>
      <w:r>
        <w:rPr>
          <w:rFonts w:ascii="Consolas" w:hAnsi="Consolas"/>
          <w:sz w:val="20"/>
        </w:rPr>
        <w:t xml:space="preserve">  // Code statement that contributes to the application's behavior</w:t>
      </w:r>
    </w:p>
    <w:p>
      <w:r>
        <w:rPr>
          <w:rFonts w:ascii="Consolas" w:hAnsi="Consolas"/>
          <w:sz w:val="20"/>
        </w:rPr>
        <w:tab/>
        <w:tab/>
        <w:tab/>
        <w:t>ModelState.Remove(nameof(SupportTicket.User));</w:t>
      </w:r>
      <w:r>
        <w:rPr>
          <w:rFonts w:ascii="Consolas" w:hAnsi="Consolas"/>
          <w:sz w:val="20"/>
        </w:rPr>
        <w:t xml:space="preserve">  // Code statement that contributes to the application's behavior</w:t>
      </w:r>
    </w:p>
    <w:p>
      <w:r>
        <w:rPr>
          <w:rFonts w:ascii="Consolas" w:hAnsi="Consolas"/>
          <w:sz w:val="20"/>
        </w:rPr>
        <w:tab/>
        <w:tab/>
        <w:tab/>
        <w:t>model.CreatedDate = DateTime.Now;</w:t>
      </w:r>
      <w:r>
        <w:rPr>
          <w:rFonts w:ascii="Consolas" w:hAnsi="Consolas"/>
          <w:sz w:val="20"/>
        </w:rPr>
        <w:t xml:space="preserve">  // Code statement that contributes to the application's behavior</w:t>
      </w:r>
    </w:p>
    <w:p>
      <w:r>
        <w:rPr>
          <w:rFonts w:ascii="Consolas" w:hAnsi="Consolas"/>
          <w:sz w:val="20"/>
        </w:rPr>
        <w:tab/>
        <w:tab/>
        <w:tab/>
        <w:t>model.TicketStatus = TicketStatus.OPEN;</w:t>
      </w:r>
      <w:r>
        <w:rPr>
          <w:rFonts w:ascii="Consolas" w:hAnsi="Consolas"/>
          <w:sz w:val="20"/>
        </w:rPr>
        <w:t xml:space="preserve">  // Code statement that contributes to the application's behavior</w:t>
      </w:r>
    </w:p>
    <w:p>
      <w:r>
        <w:rPr>
          <w:rFonts w:ascii="Consolas" w:hAnsi="Consolas"/>
          <w:sz w:val="20"/>
        </w:rPr>
        <w:tab/>
        <w:tab/>
        <w:tab/>
        <w:t>if (!ModelState.IsValid)</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ViewBag.Error = "Please fill all required fields.";</w:t>
      </w:r>
      <w:r>
        <w:rPr>
          <w:rFonts w:ascii="Consolas" w:hAnsi="Consolas"/>
          <w:sz w:val="20"/>
        </w:rPr>
        <w:t xml:space="preserve">  // Code statement that contributes to the application's behavior</w:t>
      </w:r>
    </w:p>
    <w:p>
      <w:r>
        <w:rPr>
          <w:rFonts w:ascii="Consolas" w:hAnsi="Consolas"/>
          <w:sz w:val="20"/>
        </w:rPr>
        <w:tab/>
        <w:tab/>
        <w:tab/>
        <w:tab/>
        <w:t>return View(model);</w:t>
      </w:r>
      <w:r>
        <w:rPr>
          <w:rFonts w:ascii="Consolas" w:hAnsi="Consolas"/>
          <w:sz w:val="20"/>
        </w:rPr>
        <w:t xml:space="preserve">  // Returns a Razor View to render HTML to the client</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var ok = ticketService.CreateTicket(model);</w:t>
      </w:r>
      <w:r>
        <w:rPr>
          <w:rFonts w:ascii="Consolas" w:hAnsi="Consolas"/>
          <w:sz w:val="20"/>
        </w:rPr>
        <w:t xml:space="preserve">  // Calls ticketService to execute business logic</w:t>
      </w:r>
    </w:p>
    <w:p>
      <w:r>
        <w:rPr>
          <w:rFonts w:ascii="Consolas" w:hAnsi="Consolas"/>
          <w:sz w:val="20"/>
        </w:rPr>
        <w:tab/>
        <w:tab/>
        <w:tab/>
        <w:t>if (ok)</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TempData["Success"] = "Ticket created successfully.";</w:t>
      </w:r>
      <w:r>
        <w:rPr>
          <w:rFonts w:ascii="Consolas" w:hAnsi="Consolas"/>
          <w:sz w:val="20"/>
        </w:rPr>
        <w:t xml:space="preserve">  // Code statement that contributes to the application's behavior</w:t>
      </w:r>
    </w:p>
    <w:p>
      <w:r>
        <w:rPr>
          <w:rFonts w:ascii="Consolas" w:hAnsi="Consolas"/>
          <w:sz w:val="20"/>
        </w:rPr>
        <w:tab/>
        <w:tab/>
        <w:tab/>
        <w:tab/>
        <w:t>return RedirectToAction("TicketCreate");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ViewBag.Error = "Failed to create ticket.";</w:t>
      </w:r>
      <w:r>
        <w:rPr>
          <w:rFonts w:ascii="Consolas" w:hAnsi="Consolas"/>
          <w:sz w:val="20"/>
        </w:rPr>
        <w:t xml:space="preserve">  // Code statement that contributes to the application's behavior</w:t>
      </w:r>
    </w:p>
    <w:p>
      <w:r>
        <w:rPr>
          <w:rFonts w:ascii="Consolas" w:hAnsi="Consolas"/>
          <w:sz w:val="20"/>
        </w:rPr>
        <w:tab/>
        <w:tab/>
        <w:tab/>
        <w:t>return View(model);</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Tickets()</w:t>
      </w:r>
      <w:r>
        <w:rPr>
          <w:rFonts w:ascii="Consolas" w:hAnsi="Consolas"/>
          <w:sz w:val="20"/>
        </w:rPr>
        <w:t xml:space="preserve">  // Public method Tickets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var me = CurrentUser();</w:t>
      </w:r>
      <w:r>
        <w:rPr>
          <w:rFonts w:ascii="Consolas" w:hAnsi="Consolas"/>
          <w:sz w:val="20"/>
        </w:rPr>
        <w:t xml:space="preserve">  // Code statement that contributes to the application's behavior</w:t>
      </w:r>
    </w:p>
    <w:p>
      <w:r>
        <w:rPr>
          <w:rFonts w:ascii="Consolas" w:hAnsi="Consolas"/>
          <w:sz w:val="20"/>
        </w:rPr>
        <w:tab/>
        <w:tab/>
        <w:tab/>
        <w:t>var tickets = db.SupportTickects.Include(t =&gt; t.User).Where(t =&gt; t.UserId == me!.UserId).OrderBy(t =&gt; t.CreatedDate).ToList();</w:t>
      </w:r>
      <w:r>
        <w:rPr>
          <w:rFonts w:ascii="Consolas" w:hAnsi="Consolas"/>
          <w:sz w:val="20"/>
        </w:rPr>
        <w:t xml:space="preserve">  // Code statement that contributes to the application's behavior</w:t>
      </w:r>
    </w:p>
    <w:p>
      <w:r>
        <w:rPr>
          <w:rFonts w:ascii="Consolas" w:hAnsi="Consolas"/>
          <w:sz w:val="20"/>
        </w:rPr>
        <w:tab/>
        <w:tab/>
        <w:tab/>
        <w:t>return View(tickets);</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IActionResult Policies()</w:t>
      </w:r>
      <w:r>
        <w:rPr>
          <w:rFonts w:ascii="Consolas" w:hAnsi="Consolas"/>
          <w:sz w:val="20"/>
        </w:rPr>
        <w:t xml:space="preserve">  // Public method Policies returns IActionResult with parameters ()</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if (!IsCustomer()) return RedirectToAction("Login", "Auth");</w:t>
      </w:r>
      <w:r>
        <w:rPr>
          <w:rFonts w:ascii="Consolas" w:hAnsi="Consolas"/>
          <w:sz w:val="20"/>
        </w:rPr>
        <w:t xml:space="preserve">  // Code statement that contributes to the application's behavior</w:t>
      </w:r>
    </w:p>
    <w:p>
      <w:r>
        <w:rPr>
          <w:rFonts w:ascii="Consolas" w:hAnsi="Consolas"/>
          <w:sz w:val="20"/>
        </w:rPr>
        <w:tab/>
        <w:tab/>
        <w:tab/>
        <w:t>var me = CurrentUser();</w:t>
      </w:r>
      <w:r>
        <w:rPr>
          <w:rFonts w:ascii="Consolas" w:hAnsi="Consolas"/>
          <w:sz w:val="20"/>
        </w:rPr>
        <w:t xml:space="preserve">  // Code statement that contributes to the application's behavior</w:t>
      </w:r>
    </w:p>
    <w:p>
      <w:r>
        <w:rPr>
          <w:rFonts w:ascii="Consolas" w:hAnsi="Consolas"/>
          <w:sz w:val="20"/>
        </w:rPr>
        <w:tab/>
        <w:tab/>
        <w:tab/>
        <w:t>var list = db.Policy.AsNoTracking().OrderBy(p =&gt; p.PolicyId).ToList();</w:t>
      </w:r>
      <w:r>
        <w:rPr>
          <w:rFonts w:ascii="Consolas" w:hAnsi="Consolas"/>
          <w:sz w:val="20"/>
        </w:rPr>
        <w:t xml:space="preserve">  // Code statement that contributes to the application's behavior</w:t>
      </w:r>
    </w:p>
    <w:p>
      <w:r>
        <w:rPr>
          <w:rFonts w:ascii="Consolas" w:hAnsi="Consolas"/>
          <w:sz w:val="20"/>
        </w:rPr>
        <w:tab/>
        <w:tab/>
        <w:tab/>
        <w:t>return View(list);</w:t>
      </w:r>
      <w:r>
        <w:rPr>
          <w:rFonts w:ascii="Consolas" w:hAnsi="Consolas"/>
          <w:sz w:val="20"/>
        </w:rPr>
        <w:t xml:space="preserve">  // Returns a Razor View to render HTML to the client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Auto_Insurance_System/Controllers/HomeController.cs</w:t>
      </w:r>
    </w:p>
    <w:p>
      <w:r>
        <w:rPr>
          <w:rFonts w:ascii="Consolas" w:hAnsi="Consolas"/>
          <w:sz w:val="20"/>
        </w:rPr>
        <w:t>using System.Diagnostics;</w:t>
      </w:r>
      <w:r>
        <w:rPr>
          <w:rFonts w:ascii="Consolas" w:hAnsi="Consolas"/>
          <w:sz w:val="20"/>
        </w:rPr>
        <w:t xml:space="preserve">  // Imports the System.Diagnostics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Auto_Insurance_System.Controllers</w:t>
      </w:r>
      <w:r>
        <w:rPr>
          <w:rFonts w:ascii="Consolas" w:hAnsi="Consolas"/>
          <w:sz w:val="20"/>
        </w:rPr>
        <w:t xml:space="preserve">  // Declares the namespace Auto_Insurance_System.Controllers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HomeController : Controller</w:t>
      </w:r>
      <w:r>
        <w:rPr>
          <w:rFonts w:ascii="Consolas" w:hAnsi="Consolas"/>
          <w:sz w:val="20"/>
        </w:rPr>
        <w:t xml:space="preserve">  // Declares class HomeController inheriting from Controller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ILogger&lt;HomeController&gt; _logger;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HomeController(ILogger&lt;HomeController&gt; logger)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_logger = logger;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Index()</w:t>
      </w:r>
      <w:r>
        <w:rPr>
          <w:rFonts w:ascii="Consolas" w:hAnsi="Consolas"/>
          <w:sz w:val="20"/>
        </w:rPr>
        <w:t xml:space="preserve">  // Public method Index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RedirectToAction("Landing");</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Privacy()</w:t>
      </w:r>
      <w:r>
        <w:rPr>
          <w:rFonts w:ascii="Consolas" w:hAnsi="Consolas"/>
          <w:sz w:val="20"/>
        </w:rPr>
        <w:t xml:space="preserve">  // Public method Privacy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[Route("landing")]</w:t>
      </w:r>
      <w:r>
        <w:rPr>
          <w:rFonts w:ascii="Consolas" w:hAnsi="Consolas"/>
          <w:sz w:val="20"/>
        </w:rPr>
        <w:t xml:space="preserve">  // Defines a route template "landing" for this controller/action</w:t>
      </w:r>
    </w:p>
    <w:p>
      <w:r>
        <w:rPr>
          <w:rFonts w:ascii="Consolas" w:hAnsi="Consolas"/>
          <w:sz w:val="20"/>
        </w:rPr>
        <w:t xml:space="preserve">        public IActionResult Landing()</w:t>
      </w:r>
      <w:r>
        <w:rPr>
          <w:rFonts w:ascii="Consolas" w:hAnsi="Consolas"/>
          <w:sz w:val="20"/>
        </w:rPr>
        <w:t xml:space="preserve">  // Public method Landing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About()</w:t>
      </w:r>
      <w:r>
        <w:rPr>
          <w:rFonts w:ascii="Consolas" w:hAnsi="Consolas"/>
          <w:sz w:val="20"/>
        </w:rPr>
        <w:t xml:space="preserve">  // Public method About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[ResponseCache(Duration = 0, Location = ResponseCacheLocation.None, NoStore = true)]</w:t>
      </w:r>
      <w:r>
        <w:rPr>
          <w:rFonts w:ascii="Consolas" w:hAnsi="Consolas"/>
          <w:sz w:val="20"/>
        </w:rPr>
        <w:t xml:space="preserve">  // Applies the ResponseCache(Duration = 0, Location = ResponseCacheLocation.None, NoStore = true) attribute which modifies behavior/metadata</w:t>
      </w:r>
    </w:p>
    <w:p>
      <w:r>
        <w:rPr>
          <w:rFonts w:ascii="Consolas" w:hAnsi="Consolas"/>
          <w:sz w:val="20"/>
        </w:rPr>
        <w:t xml:space="preserve">        public IActionResult Error()</w:t>
      </w:r>
      <w:r>
        <w:rPr>
          <w:rFonts w:ascii="Consolas" w:hAnsi="Consolas"/>
          <w:sz w:val="20"/>
        </w:rPr>
        <w:t xml:space="preserve">  // Public method Error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View(new ErrorViewModel { RequestId = Activity.Current?.Id ?? HttpContext.TraceIdentifier });</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IActionResult AccessDenied()</w:t>
      </w:r>
      <w:r>
        <w:rPr>
          <w:rFonts w:ascii="Consolas" w:hAnsi="Consolas"/>
          <w:sz w:val="20"/>
        </w:rPr>
        <w:t xml:space="preserve">  // Public method AccessDenied returns IActionResult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View();</w:t>
      </w:r>
      <w:r>
        <w:rPr>
          <w:rFonts w:ascii="Consolas" w:hAnsi="Consolas"/>
          <w:sz w:val="20"/>
        </w:rPr>
        <w:t xml:space="preserve">  // Returns a Razor View to render HTML to the client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Data</w:t>
      </w:r>
    </w:p>
    <w:p>
      <w:pPr>
        <w:pStyle w:val="Heading2"/>
        <w:jc w:val="left"/>
      </w:pPr>
      <w:r>
        <w:t>File: Auto_Insurance_System/Data/AutoInsuranceDbContext.cs</w:t>
      </w:r>
    </w:p>
    <w:p>
      <w:r>
        <w:rPr>
          <w:rFonts w:ascii="Consolas" w:hAnsi="Consolas"/>
          <w:sz w:val="20"/>
        </w:rPr>
        <w:t>﻿using Auto_Insurance_System.Models;</w:t>
      </w:r>
      <w:r>
        <w:rPr>
          <w:rFonts w:ascii="Consolas" w:hAnsi="Consolas"/>
          <w:sz w:val="20"/>
        </w:rPr>
        <w:t xml:space="preserve">  // Code statement that contributes to the application's behavior</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Auto_Insurance_System.Data</w:t>
      </w:r>
      <w:r>
        <w:rPr>
          <w:rFonts w:ascii="Consolas" w:hAnsi="Consolas"/>
          <w:sz w:val="20"/>
        </w:rPr>
        <w:t xml:space="preserve">  // Declares the namespace Auto_Insurance_System.Data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AutoInsuranceDbContext : DbContext</w:t>
      </w:r>
      <w:r>
        <w:rPr>
          <w:rFonts w:ascii="Consolas" w:hAnsi="Consolas"/>
          <w:sz w:val="20"/>
        </w:rPr>
        <w:t xml:space="preserve">  // Declares class AutoInsuranceDbContext inheriting from DbContext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AutoInsuranceDbContext(DbContextOptions&lt;AutoInsuranceDbContext&gt; options) : base(options) { }</w:t>
      </w:r>
      <w:r>
        <w:rPr>
          <w:rFonts w:ascii="Consolas" w:hAnsi="Consolas"/>
          <w:sz w:val="20"/>
        </w:rPr>
        <w:t xml:space="preserve">  // Uses the EF Core DbContext to query or modify the database</w:t>
      </w:r>
    </w:p>
    <w:p>
      <w:r>
        <w:rPr>
          <w:rFonts w:ascii="Consolas" w:hAnsi="Consolas"/>
          <w:sz w:val="20"/>
        </w:rPr>
        <w:t xml:space="preserve">        public virtual DbSet&lt;Policy&gt; Policy { get; set; }</w:t>
      </w:r>
      <w:r>
        <w:rPr>
          <w:rFonts w:ascii="Consolas" w:hAnsi="Consolas"/>
          <w:sz w:val="20"/>
        </w:rPr>
        <w:t xml:space="preserve">  // Code statement that contributes to the application's behavior</w:t>
      </w:r>
    </w:p>
    <w:p>
      <w:r>
        <w:rPr>
          <w:rFonts w:ascii="Consolas" w:hAnsi="Consolas"/>
          <w:sz w:val="20"/>
        </w:rPr>
        <w:t xml:space="preserve">        public virtual DbSet&lt;Claim&gt; Claims { get; set; }</w:t>
      </w:r>
      <w:r>
        <w:rPr>
          <w:rFonts w:ascii="Consolas" w:hAnsi="Consolas"/>
          <w:sz w:val="20"/>
        </w:rPr>
        <w:t xml:space="preserve">  // Code statement that contributes to the application's behavior</w:t>
      </w:r>
    </w:p>
    <w:p>
      <w:r>
        <w:rPr>
          <w:rFonts w:ascii="Consolas" w:hAnsi="Consolas"/>
          <w:sz w:val="20"/>
        </w:rPr>
        <w:t xml:space="preserve">        public virtual DbSet&lt;Payment&gt; Payments { get; set; }</w:t>
      </w:r>
      <w:r>
        <w:rPr>
          <w:rFonts w:ascii="Consolas" w:hAnsi="Consolas"/>
          <w:sz w:val="20"/>
        </w:rPr>
        <w:t xml:space="preserve">  // Code statement that contributes to the application's behavior</w:t>
      </w:r>
    </w:p>
    <w:p>
      <w:r>
        <w:rPr>
          <w:rFonts w:ascii="Consolas" w:hAnsi="Consolas"/>
          <w:sz w:val="20"/>
        </w:rPr>
        <w:t xml:space="preserve">        public virtual DbSet&lt;SupportTicket&gt; SupportTickects { get; set; }</w:t>
      </w:r>
      <w:r>
        <w:rPr>
          <w:rFonts w:ascii="Consolas" w:hAnsi="Consolas"/>
          <w:sz w:val="20"/>
        </w:rPr>
        <w:t xml:space="preserve">  // Code statement that contributes to the application's behavior</w:t>
      </w:r>
    </w:p>
    <w:p>
      <w:r>
        <w:rPr>
          <w:rFonts w:ascii="Consolas" w:hAnsi="Consolas"/>
          <w:sz w:val="20"/>
        </w:rPr>
        <w:t xml:space="preserve">        public virtual DbSet&lt;Users&gt; Users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Filters</w:t>
      </w:r>
    </w:p>
    <w:p>
      <w:pPr>
        <w:pStyle w:val="Heading2"/>
        <w:jc w:val="left"/>
      </w:pPr>
      <w:r>
        <w:t>File: Auto_Insurance_System/Filters/AdminAuthorizationFilterAttribute.cs</w:t>
      </w:r>
    </w:p>
    <w:p>
      <w:r>
        <w:rPr>
          <w:rFonts w:ascii="Consolas" w:hAnsi="Consolas"/>
          <w:sz w:val="20"/>
        </w:rPr>
        <w:t>﻿using Microsoft.AspNetCore.Mvc;</w:t>
      </w:r>
      <w:r>
        <w:rPr>
          <w:rFonts w:ascii="Consolas" w:hAnsi="Consolas"/>
          <w:sz w:val="20"/>
        </w:rPr>
        <w:t xml:space="preserve">  // Code statement that contributes to the application's behavior</w:t>
      </w:r>
    </w:p>
    <w:p>
      <w:r>
        <w:rPr>
          <w:rFonts w:ascii="Consolas" w:hAnsi="Consolas"/>
          <w:sz w:val="20"/>
        </w:rPr>
        <w:t>using Microsoft.AspNetCore.Mvc.Filters;</w:t>
      </w:r>
      <w:r>
        <w:rPr>
          <w:rFonts w:ascii="Consolas" w:hAnsi="Consolas"/>
          <w:sz w:val="20"/>
        </w:rPr>
        <w:t xml:space="preserve">  // Imports the Microsoft.AspNetCore.Mvc.Filters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Auto_Insurance_System.Filters</w:t>
      </w:r>
      <w:r>
        <w:rPr>
          <w:rFonts w:ascii="Consolas" w:hAnsi="Consolas"/>
          <w:sz w:val="20"/>
        </w:rPr>
        <w:t xml:space="preserve">  // Declares the namespace Auto_Insurance_System.Filters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AdminAuthorizationFilterAttribute : Attribute, IAuthorizationFilter</w:t>
      </w:r>
      <w:r>
        <w:rPr>
          <w:rFonts w:ascii="Consolas" w:hAnsi="Consolas"/>
          <w:sz w:val="20"/>
        </w:rPr>
        <w:t xml:space="preserve">  // Declares class AdminAuthorizationFilterAttribute inheriting from Attribute, IAuthorizationFilter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void OnAuthorization(AuthorizationFilterContext context)</w:t>
      </w:r>
      <w:r>
        <w:rPr>
          <w:rFonts w:ascii="Consolas" w:hAnsi="Consolas"/>
          <w:sz w:val="20"/>
        </w:rPr>
        <w:t xml:space="preserve">  // Public method OnAuthorization returns void with parameters (AuthorizationFilterContext context)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string userId = context.HttpContext.Session.GetString("UserName");</w:t>
      </w:r>
      <w:r>
        <w:rPr>
          <w:rFonts w:ascii="Consolas" w:hAnsi="Consolas"/>
          <w:sz w:val="20"/>
        </w:rPr>
        <w:t xml:space="preserve">  // Code statement that contributes to the application's behavior</w:t>
      </w:r>
    </w:p>
    <w:p>
      <w:r>
        <w:rPr>
          <w:rFonts w:ascii="Consolas" w:hAnsi="Consolas"/>
          <w:sz w:val="20"/>
        </w:rPr>
        <w:t xml:space="preserve">            if (userId != "Admin")</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context.HttpContext.Session.SetString("Error", "You are not authorized to access the given activity or resource");</w:t>
      </w:r>
      <w:r>
        <w:rPr>
          <w:rFonts w:ascii="Consolas" w:hAnsi="Consolas"/>
          <w:sz w:val="20"/>
        </w:rPr>
        <w:t xml:space="preserve">  // Code statement that contributes to the application's behavior</w:t>
      </w:r>
    </w:p>
    <w:p>
      <w:r>
        <w:rPr>
          <w:rFonts w:ascii="Consolas" w:hAnsi="Consolas"/>
          <w:sz w:val="20"/>
        </w:rPr>
        <w:t xml:space="preserve">                context.Result = new ViewResult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ViewName = "Error"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Auto_Insurance_System/Filters/AutoInsuranceExceptionFilter.cs</w:t>
      </w:r>
    </w:p>
    <w:p>
      <w:r>
        <w:rPr>
          <w:rFonts w:ascii="Consolas" w:hAnsi="Consolas"/>
          <w:sz w:val="20"/>
        </w:rPr>
        <w:t>﻿using Microsoft.AspNetCore.Mvc;</w:t>
      </w:r>
      <w:r>
        <w:rPr>
          <w:rFonts w:ascii="Consolas" w:hAnsi="Consolas"/>
          <w:sz w:val="20"/>
        </w:rPr>
        <w:t xml:space="preserve">  // Code statement that contributes to the application's behavior</w:t>
      </w:r>
    </w:p>
    <w:p>
      <w:r>
        <w:rPr>
          <w:rFonts w:ascii="Consolas" w:hAnsi="Consolas"/>
          <w:sz w:val="20"/>
        </w:rPr>
        <w:t>using Microsoft.AspNetCore.Mvc.Filters;</w:t>
      </w:r>
      <w:r>
        <w:rPr>
          <w:rFonts w:ascii="Consolas" w:hAnsi="Consolas"/>
          <w:sz w:val="20"/>
        </w:rPr>
        <w:t xml:space="preserve">  // Imports the Microsoft.AspNetCore.Mvc.Filters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Auto_Insurance_System.Filters</w:t>
      </w:r>
      <w:r>
        <w:rPr>
          <w:rFonts w:ascii="Consolas" w:hAnsi="Consolas"/>
          <w:sz w:val="20"/>
        </w:rPr>
        <w:t xml:space="preserve">  // Declares the namespace Auto_Insurance_System.Filters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AutoInsuranceExceptionFilter : IExceptionFilter</w:t>
      </w:r>
      <w:r>
        <w:rPr>
          <w:rFonts w:ascii="Consolas" w:hAnsi="Consolas"/>
          <w:sz w:val="20"/>
        </w:rPr>
        <w:t xml:space="preserve">  // Declares class AutoInsuranceExceptionFilter inheriting from IExceptionFilter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void OnException(ExceptionContext context)</w:t>
      </w:r>
      <w:r>
        <w:rPr>
          <w:rFonts w:ascii="Consolas" w:hAnsi="Consolas"/>
          <w:sz w:val="20"/>
        </w:rPr>
        <w:t xml:space="preserve">  // Public method OnException returns void with parameters (ExceptionContext context)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Exception ex = context.Exception;</w:t>
      </w:r>
      <w:r>
        <w:rPr>
          <w:rFonts w:ascii="Consolas" w:hAnsi="Consolas"/>
          <w:sz w:val="20"/>
        </w:rPr>
        <w:t xml:space="preserve">  // Code statement that contributes to the application's behavior</w:t>
      </w:r>
    </w:p>
    <w:p>
      <w:r>
        <w:rPr>
          <w:rFonts w:ascii="Consolas" w:hAnsi="Consolas"/>
          <w:sz w:val="20"/>
        </w:rPr>
        <w:t xml:space="preserve">            context.ExceptionHandled = true;</w:t>
      </w:r>
      <w:r>
        <w:rPr>
          <w:rFonts w:ascii="Consolas" w:hAnsi="Consolas"/>
          <w:sz w:val="20"/>
        </w:rPr>
        <w:t xml:space="preserve">  // Code statement that contributes to the application's behavior</w:t>
      </w:r>
    </w:p>
    <w:p>
      <w:r>
        <w:rPr>
          <w:rFonts w:ascii="Consolas" w:hAnsi="Consolas"/>
          <w:sz w:val="20"/>
        </w:rPr>
        <w:t xml:space="preserve">            string errorMessage = "Server Error " + ex.Message;</w:t>
      </w:r>
      <w:r>
        <w:rPr>
          <w:rFonts w:ascii="Consolas" w:hAnsi="Consolas"/>
          <w:sz w:val="20"/>
        </w:rPr>
        <w:t xml:space="preserve">  // Code statement that contributes to the application's behavior</w:t>
      </w:r>
    </w:p>
    <w:p>
      <w:r>
        <w:rPr>
          <w:rFonts w:ascii="Consolas" w:hAnsi="Consolas"/>
          <w:sz w:val="20"/>
        </w:rPr>
        <w:t xml:space="preserve">            context.HttpContext.Session.SetString("Error", errorMessage);</w:t>
      </w:r>
      <w:r>
        <w:rPr>
          <w:rFonts w:ascii="Consolas" w:hAnsi="Consolas"/>
          <w:sz w:val="20"/>
        </w:rPr>
        <w:t xml:space="preserve">  // Code statement that contributes to the application's behavior</w:t>
      </w:r>
    </w:p>
    <w:p>
      <w:r>
        <w:rPr>
          <w:rFonts w:ascii="Consolas" w:hAnsi="Consolas"/>
          <w:sz w:val="20"/>
        </w:rPr>
        <w:t xml:space="preserve">            context.Result = new ViewResult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ViewName = "Error"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Auto_Insurance_System/Filters/RoleAuthorizationFilterAttribute.cs</w:t>
      </w:r>
    </w:p>
    <w:p>
      <w:r>
        <w:rPr>
          <w:rFonts w:ascii="Consolas" w:hAnsi="Consolas"/>
          <w:sz w:val="20"/>
        </w:rPr>
        <w:t>using Microsoft.AspNetCore.Mvc;</w:t>
      </w:r>
      <w:r>
        <w:rPr>
          <w:rFonts w:ascii="Consolas" w:hAnsi="Consolas"/>
          <w:sz w:val="20"/>
        </w:rPr>
        <w:t xml:space="preserve">  // Imports the Microsoft.AspNetCore.Mvc namespace so its types are available</w:t>
      </w:r>
    </w:p>
    <w:p>
      <w:r>
        <w:rPr>
          <w:rFonts w:ascii="Consolas" w:hAnsi="Consolas"/>
          <w:sz w:val="20"/>
        </w:rPr>
        <w:t>using Microsoft.AspNetCore.Mvc.Filters;</w:t>
      </w:r>
      <w:r>
        <w:rPr>
          <w:rFonts w:ascii="Consolas" w:hAnsi="Consolas"/>
          <w:sz w:val="20"/>
        </w:rPr>
        <w:t xml:space="preserve">  // Imports the Microsoft.AspNetCore.Mvc.Filters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Auto_Insurance_System.Filters</w:t>
      </w:r>
      <w:r>
        <w:rPr>
          <w:rFonts w:ascii="Consolas" w:hAnsi="Consolas"/>
          <w:sz w:val="20"/>
        </w:rPr>
        <w:t xml:space="preserve">  // Declares the namespace Auto_Insurance_System.Filters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public class RoleAuthorizationFilterAttribute : Attribute, IAuthorizationFilter</w:t>
      </w:r>
      <w:r>
        <w:rPr>
          <w:rFonts w:ascii="Consolas" w:hAnsi="Consolas"/>
          <w:sz w:val="20"/>
        </w:rPr>
        <w:t xml:space="preserve">  // Declares class RoleAuthorizationFilterAttribute inheriting from Attribute, IAuthorizationFilter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private readonly string requiredRole;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RoleAuthorizationFilterAttribute(string requiredRole)</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this.requiredRole = requiredRole;</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public void OnAuthorization(AuthorizationFilterContext context)</w:t>
      </w:r>
      <w:r>
        <w:rPr>
          <w:rFonts w:ascii="Consolas" w:hAnsi="Consolas"/>
          <w:sz w:val="20"/>
        </w:rPr>
        <w:t xml:space="preserve">  // Public method OnAuthorization returns void with parameters (AuthorizationFilterContext context)</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ab/>
        <w:tab/>
        <w:t>var sessionRole = context.HttpContext.Session.GetString("UserRole");</w:t>
      </w:r>
      <w:r>
        <w:rPr>
          <w:rFonts w:ascii="Consolas" w:hAnsi="Consolas"/>
          <w:sz w:val="20"/>
        </w:rPr>
        <w:t xml:space="preserve">  // Code statement that contributes to the application's behavior</w:t>
      </w:r>
    </w:p>
    <w:p>
      <w:r>
        <w:rPr>
          <w:rFonts w:ascii="Consolas" w:hAnsi="Consolas"/>
          <w:sz w:val="20"/>
        </w:rPr>
        <w:tab/>
        <w:tab/>
        <w:tab/>
        <w:t>if (string.IsNullOrEmpty(sessionRole) || !string.Equals(sessionRole, requiredRole, StringComparison.OrdinalIgnoreCase))</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context.Result = new RedirectToActionResult("AccessDenied", "Home",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Folder: Interfaces</w:t>
      </w:r>
    </w:p>
    <w:p>
      <w:pPr>
        <w:pStyle w:val="Heading2"/>
        <w:jc w:val="left"/>
      </w:pPr>
      <w:r>
        <w:t>File: Auto_Insurance_System/Interfaces/IClaimService.cs</w:t>
      </w:r>
    </w:p>
    <w:p>
      <w:r>
        <w:rPr>
          <w:rFonts w:ascii="Consolas" w:hAnsi="Consolas"/>
          <w:sz w:val="20"/>
        </w:rPr>
        <w:t>﻿using Auto_Insurance_System.Models;</w:t>
      </w:r>
      <w:r>
        <w:rPr>
          <w:rFonts w:ascii="Consolas" w:hAnsi="Consolas"/>
          <w:sz w:val="20"/>
        </w:rPr>
        <w:t xml:space="preserve">  // Code statement that contributes to the application's behavior</w:t>
      </w:r>
    </w:p>
    <w:p>
      <w:r>
        <w:rPr>
          <w:rFonts w:ascii="Consolas" w:hAnsi="Consolas"/>
          <w:sz w:val="20"/>
        </w:rPr>
        <w:t>namespace Auto_Insurance_System.Interfaces</w:t>
      </w:r>
      <w:r>
        <w:rPr>
          <w:rFonts w:ascii="Consolas" w:hAnsi="Consolas"/>
          <w:sz w:val="20"/>
        </w:rPr>
        <w:t xml:space="preserve">  // Declares the namespace Auto_Insurance_System.Interfaces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interface IClaimService</w:t>
      </w:r>
      <w:r>
        <w:rPr>
          <w:rFonts w:ascii="Consolas" w:hAnsi="Consolas"/>
          <w:sz w:val="20"/>
        </w:rPr>
        <w:t xml:space="preserve">  // Declares interface IClaimService (contract of methods/properties)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bool SubmitClaim(Claim obj);</w:t>
      </w:r>
      <w:r>
        <w:rPr>
          <w:rFonts w:ascii="Consolas" w:hAnsi="Consolas"/>
          <w:sz w:val="20"/>
        </w:rPr>
        <w:t xml:space="preserve">  // Code statement that contributes to the application's behavior</w:t>
      </w:r>
    </w:p>
    <w:p>
      <w:r>
        <w:rPr>
          <w:rFonts w:ascii="Consolas" w:hAnsi="Consolas"/>
          <w:sz w:val="20"/>
        </w:rPr>
        <w:t xml:space="preserve">        Claim GetClaimDetails(string id);</w:t>
      </w:r>
      <w:r>
        <w:rPr>
          <w:rFonts w:ascii="Consolas" w:hAnsi="Consolas"/>
          <w:sz w:val="20"/>
        </w:rPr>
        <w:t xml:space="preserve">  // Code statement that contributes to the application's behavior</w:t>
      </w:r>
    </w:p>
    <w:p>
      <w:r>
        <w:rPr>
          <w:rFonts w:ascii="Consolas" w:hAnsi="Consolas"/>
          <w:sz w:val="20"/>
        </w:rPr>
        <w:t xml:space="preserve">        bool UpdateClaimStatus(Claim obj);</w:t>
      </w:r>
      <w:r>
        <w:rPr>
          <w:rFonts w:ascii="Consolas" w:hAnsi="Consolas"/>
          <w:sz w:val="20"/>
        </w:rPr>
        <w:t xml:space="preserve">  // Code statement that contributes to the application's behavior</w:t>
      </w:r>
    </w:p>
    <w:p>
      <w:r>
        <w:rPr>
          <w:rFonts w:ascii="Consolas" w:hAnsi="Consolas"/>
          <w:sz w:val="20"/>
        </w:rPr>
        <w:t xml:space="preserve">        List&lt;Claim&gt; GetAllClaims();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Auto_Insurance_System/Interfaces/IPaymentService.cs</w:t>
      </w:r>
    </w:p>
    <w:p>
      <w:r>
        <w:rPr>
          <w:rFonts w:ascii="Consolas" w:hAnsi="Consolas"/>
          <w:sz w:val="20"/>
        </w:rPr>
        <w:t>﻿using Auto_Insurance_System.Models;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Auto_Insurance_System.Interfaces</w:t>
      </w:r>
      <w:r>
        <w:rPr>
          <w:rFonts w:ascii="Consolas" w:hAnsi="Consolas"/>
          <w:sz w:val="20"/>
        </w:rPr>
        <w:t xml:space="preserve">  // Declares the namespace Auto_Insurance_System.Interfaces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interface IPaymentService</w:t>
      </w:r>
      <w:r>
        <w:rPr>
          <w:rFonts w:ascii="Consolas" w:hAnsi="Consolas"/>
          <w:sz w:val="20"/>
        </w:rPr>
        <w:t xml:space="preserve">  // Declares interface IPaymentService (contract of methods/properties)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bool MakePayment(Payment obj);</w:t>
      </w:r>
      <w:r>
        <w:rPr>
          <w:rFonts w:ascii="Consolas" w:hAnsi="Consolas"/>
          <w:sz w:val="20"/>
        </w:rPr>
        <w:t xml:space="preserve">  // Code statement that contributes to the application's behavior</w:t>
      </w:r>
    </w:p>
    <w:p>
      <w:r>
        <w:rPr>
          <w:rFonts w:ascii="Consolas" w:hAnsi="Consolas"/>
          <w:sz w:val="20"/>
        </w:rPr>
        <w:t xml:space="preserve">        Payment GetPaymentDetails(string id);</w:t>
      </w:r>
      <w:r>
        <w:rPr>
          <w:rFonts w:ascii="Consolas" w:hAnsi="Consolas"/>
          <w:sz w:val="20"/>
        </w:rPr>
        <w:t xml:space="preserve">  // Code statement that contributes to the application's behavior</w:t>
      </w:r>
    </w:p>
    <w:p>
      <w:r>
        <w:rPr>
          <w:rFonts w:ascii="Consolas" w:hAnsi="Consolas"/>
          <w:sz w:val="20"/>
        </w:rPr>
        <w:t xml:space="preserve">        List&lt;Payment&gt; GetPaymentsByPolicy(int policyId);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Auto_Insurance_System/Interfaces/IPolicyService.cs</w:t>
      </w:r>
    </w:p>
    <w:p>
      <w:r>
        <w:rPr>
          <w:rFonts w:ascii="Consolas" w:hAnsi="Consolas"/>
          <w:sz w:val="20"/>
        </w:rPr>
        <w:t>﻿using Auto_Insurance_System.Models;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Auto_Insurance_System.Interfaces</w:t>
      </w:r>
      <w:r>
        <w:rPr>
          <w:rFonts w:ascii="Consolas" w:hAnsi="Consolas"/>
          <w:sz w:val="20"/>
        </w:rPr>
        <w:t xml:space="preserve">  // Declares the namespace Auto_Insurance_System.Interfaces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interface IPolicyService</w:t>
      </w:r>
      <w:r>
        <w:rPr>
          <w:rFonts w:ascii="Consolas" w:hAnsi="Consolas"/>
          <w:sz w:val="20"/>
        </w:rPr>
        <w:t xml:space="preserve">  // Declares interface IPolicyService (contract of methods/properties)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bool CreatePolicy(Policy obj);</w:t>
      </w:r>
      <w:r>
        <w:rPr>
          <w:rFonts w:ascii="Consolas" w:hAnsi="Consolas"/>
          <w:sz w:val="20"/>
        </w:rPr>
        <w:t xml:space="preserve">  // Code statement that contributes to the application's behavior</w:t>
      </w:r>
    </w:p>
    <w:p>
      <w:r>
        <w:rPr>
          <w:rFonts w:ascii="Consolas" w:hAnsi="Consolas"/>
          <w:sz w:val="20"/>
        </w:rPr>
        <w:t xml:space="preserve">        List&lt;Policy&gt; GetAllPolicies();</w:t>
      </w:r>
      <w:r>
        <w:rPr>
          <w:rFonts w:ascii="Consolas" w:hAnsi="Consolas"/>
          <w:sz w:val="20"/>
        </w:rPr>
        <w:t xml:space="preserve">  // Code statement that contributes to the application's behavior</w:t>
      </w:r>
    </w:p>
    <w:p>
      <w:r>
        <w:rPr>
          <w:rFonts w:ascii="Consolas" w:hAnsi="Consolas"/>
          <w:sz w:val="20"/>
        </w:rPr>
        <w:t xml:space="preserve">        Policy GetPolicyById(string id);</w:t>
      </w:r>
      <w:r>
        <w:rPr>
          <w:rFonts w:ascii="Consolas" w:hAnsi="Consolas"/>
          <w:sz w:val="20"/>
        </w:rPr>
        <w:t xml:space="preserve">  // Code statement that contributes to the application's behavior</w:t>
      </w:r>
    </w:p>
    <w:p>
      <w:r>
        <w:rPr>
          <w:rFonts w:ascii="Consolas" w:hAnsi="Consolas"/>
          <w:sz w:val="20"/>
        </w:rPr>
        <w:t xml:space="preserve">        bool UpdatePolicy(Policy obj);</w:t>
      </w:r>
      <w:r>
        <w:rPr>
          <w:rFonts w:ascii="Consolas" w:hAnsi="Consolas"/>
          <w:sz w:val="20"/>
        </w:rPr>
        <w:t xml:space="preserve">  // Code statement that contributes to the application's behavior</w:t>
      </w:r>
    </w:p>
    <w:p>
      <w:r>
        <w:rPr>
          <w:rFonts w:ascii="Consolas" w:hAnsi="Consolas"/>
          <w:sz w:val="20"/>
        </w:rPr>
        <w:t xml:space="preserve">        bool DeletePolicy(string 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Auto_Insurance_System/Interfaces/ISupportTicketService.cs</w:t>
      </w:r>
    </w:p>
    <w:p>
      <w:r>
        <w:rPr>
          <w:rFonts w:ascii="Consolas" w:hAnsi="Consolas"/>
          <w:sz w:val="20"/>
        </w:rPr>
        <w:t>﻿using Auto_Insurance_System.Models;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Auto_Insurance_System.Interfaces</w:t>
      </w:r>
      <w:r>
        <w:rPr>
          <w:rFonts w:ascii="Consolas" w:hAnsi="Consolas"/>
          <w:sz w:val="20"/>
        </w:rPr>
        <w:t xml:space="preserve">  // Declares the namespace Auto_Insurance_System.Interfaces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interface ISupportTicketService</w:t>
      </w:r>
      <w:r>
        <w:rPr>
          <w:rFonts w:ascii="Consolas" w:hAnsi="Consolas"/>
          <w:sz w:val="20"/>
        </w:rPr>
        <w:t xml:space="preserve">  // Declares interface ISupportTicketService (contract of methods/properties)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bool CreateTicket(SupportTicket ticket);</w:t>
      </w:r>
      <w:r>
        <w:rPr>
          <w:rFonts w:ascii="Consolas" w:hAnsi="Consolas"/>
          <w:sz w:val="20"/>
        </w:rPr>
        <w:t xml:space="preserve">  // Code statement that contributes to the application's behavior</w:t>
      </w:r>
    </w:p>
    <w:p>
      <w:r>
        <w:rPr>
          <w:rFonts w:ascii="Consolas" w:hAnsi="Consolas"/>
          <w:sz w:val="20"/>
        </w:rPr>
        <w:t xml:space="preserve">        SupportTicket GetTickectDetails(int id);</w:t>
      </w:r>
      <w:r>
        <w:rPr>
          <w:rFonts w:ascii="Consolas" w:hAnsi="Consolas"/>
          <w:sz w:val="20"/>
        </w:rPr>
        <w:t xml:space="preserve">  // Code statement that contributes to the application's behavior</w:t>
      </w:r>
    </w:p>
    <w:p>
      <w:r>
        <w:rPr>
          <w:rFonts w:ascii="Consolas" w:hAnsi="Consolas"/>
          <w:sz w:val="20"/>
        </w:rPr>
        <w:t xml:space="preserve">        bool ResolvedTickect(int ticketId);</w:t>
      </w:r>
      <w:r>
        <w:rPr>
          <w:rFonts w:ascii="Consolas" w:hAnsi="Consolas"/>
          <w:sz w:val="20"/>
        </w:rPr>
        <w:t xml:space="preserve">  // Code statement that contributes to the application's behavior</w:t>
      </w:r>
    </w:p>
    <w:p>
      <w:r>
        <w:rPr>
          <w:rFonts w:ascii="Consolas" w:hAnsi="Consolas"/>
          <w:sz w:val="20"/>
        </w:rPr>
        <w:t xml:space="preserve">        bool AssignTicket(int ticketId, int agentUserId);</w:t>
      </w:r>
      <w:r>
        <w:rPr>
          <w:rFonts w:ascii="Consolas" w:hAnsi="Consolas"/>
          <w:sz w:val="20"/>
        </w:rPr>
        <w:t xml:space="preserve">  // Code statement that contributes to the application's behavior</w:t>
      </w:r>
    </w:p>
    <w:p>
      <w:r>
        <w:rPr>
          <w:rFonts w:ascii="Consolas" w:hAnsi="Consolas"/>
          <w:sz w:val="20"/>
        </w:rPr>
        <w:t xml:space="preserve">        List&lt;SupportTicket&gt; GetAllTickects();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Auto_Insurance_System/Interfaces/IUsersService.cs</w:t>
      </w:r>
    </w:p>
    <w:p>
      <w:r>
        <w:rPr>
          <w:rFonts w:ascii="Consolas" w:hAnsi="Consolas"/>
          <w:sz w:val="20"/>
        </w:rPr>
        <w:t>﻿using Auto_Insurance_System.Models;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Auto_Insurance_System.Interfaces</w:t>
      </w:r>
      <w:r>
        <w:rPr>
          <w:rFonts w:ascii="Consolas" w:hAnsi="Consolas"/>
          <w:sz w:val="20"/>
        </w:rPr>
        <w:t xml:space="preserve">  // Declares the namespace Auto_Insurance_System.Interfaces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interface IUsersService</w:t>
      </w:r>
      <w:r>
        <w:rPr>
          <w:rFonts w:ascii="Consolas" w:hAnsi="Consolas"/>
          <w:sz w:val="20"/>
        </w:rPr>
        <w:t xml:space="preserve">  // Declares interface IUsersService (contract of methods/properties)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bool RegisterUser(Users user);</w:t>
      </w:r>
      <w:r>
        <w:rPr>
          <w:rFonts w:ascii="Consolas" w:hAnsi="Consolas"/>
          <w:sz w:val="20"/>
        </w:rPr>
        <w:t xml:space="preserve">  // Code statement that contributes to the application's behavior</w:t>
      </w:r>
    </w:p>
    <w:p>
      <w:r>
        <w:rPr>
          <w:rFonts w:ascii="Consolas" w:hAnsi="Consolas"/>
          <w:sz w:val="20"/>
        </w:rPr>
        <w:t xml:space="preserve">        Users Login(string username, string password);</w:t>
      </w:r>
      <w:r>
        <w:rPr>
          <w:rFonts w:ascii="Consolas" w:hAnsi="Consolas"/>
          <w:sz w:val="20"/>
        </w:rPr>
        <w:t xml:space="preserve">  // Code statement that contributes to the application's behavior</w:t>
      </w:r>
    </w:p>
    <w:p>
      <w:r>
        <w:rPr>
          <w:rFonts w:ascii="Consolas" w:hAnsi="Consolas"/>
          <w:sz w:val="20"/>
        </w:rPr>
        <w:t xml:space="preserve">        Users GetUserProfile(int userId);</w:t>
      </w:r>
      <w:r>
        <w:rPr>
          <w:rFonts w:ascii="Consolas" w:hAnsi="Consolas"/>
          <w:sz w:val="20"/>
        </w:rPr>
        <w:t xml:space="preserve">  // Code statement that contributes to the application's behavior</w:t>
      </w:r>
    </w:p>
    <w:p>
      <w:r>
        <w:rPr>
          <w:rFonts w:ascii="Consolas" w:hAnsi="Consolas"/>
          <w:sz w:val="20"/>
        </w:rPr>
        <w:t xml:space="preserve">        bool Logout(int userId);</w:t>
      </w:r>
      <w:r>
        <w:rPr>
          <w:rFonts w:ascii="Consolas" w:hAnsi="Consolas"/>
          <w:sz w:val="20"/>
        </w:rPr>
        <w:t xml:space="preserve">  // Code statement that contributes to the application's behavior</w:t>
      </w:r>
    </w:p>
    <w:p>
      <w:r>
        <w:rPr>
          <w:rFonts w:ascii="Consolas" w:hAnsi="Consolas"/>
          <w:sz w:val="20"/>
        </w:rPr>
        <w:t xml:space="preserve">        List&lt;Users&gt; GetAllUsers();</w:t>
      </w:r>
      <w:r>
        <w:rPr>
          <w:rFonts w:ascii="Consolas" w:hAnsi="Consolas"/>
          <w:sz w:val="20"/>
        </w:rPr>
        <w:t xml:space="preserve">  // Code statement that contributes to the application's behavior</w:t>
      </w:r>
    </w:p>
    <w:p>
      <w:r>
        <w:rPr>
          <w:rFonts w:ascii="Consolas" w:hAnsi="Consolas"/>
          <w:sz w:val="20"/>
        </w:rPr>
        <w:t xml:space="preserve">        bool ChangePassword(Users userLogin);</w:t>
      </w:r>
      <w:r>
        <w:rPr>
          <w:rFonts w:ascii="Consolas" w:hAnsi="Consolas"/>
          <w:sz w:val="20"/>
        </w:rPr>
        <w:t xml:space="preserve">  // Code statement that contributes to the application's behavior</w:t>
      </w:r>
    </w:p>
    <w:p>
      <w:r>
        <w:rPr>
          <w:rFonts w:ascii="Consolas" w:hAnsi="Consolas"/>
          <w:sz w:val="20"/>
        </w:rPr>
        <w:t xml:space="preserve">        bool VerifyUserLogin(Users userLogin);</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Migrations</w:t>
      </w:r>
    </w:p>
    <w:p>
      <w:pPr>
        <w:pStyle w:val="Heading2"/>
        <w:jc w:val="left"/>
      </w:pPr>
      <w:r>
        <w:t>File: Auto_Insurance_System/Migrations/20250825124659_AutoInsuranceContext.Designer.cs</w:t>
      </w:r>
    </w:p>
    <w:p>
      <w:r>
        <w:rPr>
          <w:rFonts w:ascii="Consolas" w:hAnsi="Consolas"/>
          <w:sz w:val="20"/>
        </w:rPr>
        <w:t>﻿// &lt;auto-generated /&gt;</w:t>
      </w:r>
      <w:r>
        <w:rPr>
          <w:rFonts w:ascii="Consolas" w:hAnsi="Consolas"/>
          <w:sz w:val="20"/>
        </w:rPr>
        <w:t xml:space="preserve">  // Code statement that contributes to the application's behavior</w:t>
      </w:r>
    </w:p>
    <w:p>
      <w:r>
        <w:rPr>
          <w:rFonts w:ascii="Consolas" w:hAnsi="Consolas"/>
          <w:sz w:val="20"/>
        </w:rPr>
        <w:t>using System;</w:t>
      </w:r>
      <w:r>
        <w:rPr>
          <w:rFonts w:ascii="Consolas" w:hAnsi="Consolas"/>
          <w:sz w:val="20"/>
        </w:rPr>
        <w:t xml:space="preserve">  // Imports the System namespace so its types are available</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Microsoft.EntityFrameworkCore.Infrastructure;</w:t>
      </w:r>
      <w:r>
        <w:rPr>
          <w:rFonts w:ascii="Consolas" w:hAnsi="Consolas"/>
          <w:sz w:val="20"/>
        </w:rPr>
        <w:t xml:space="preserve">  // Imports the Microsoft.EntityFrameworkCore.Infrastructure namespace so its types are available</w:t>
      </w:r>
    </w:p>
    <w:p>
      <w:r>
        <w:rPr>
          <w:rFonts w:ascii="Consolas" w:hAnsi="Consolas"/>
          <w:sz w:val="20"/>
        </w:rPr>
        <w:t>using Microsoft.EntityFrameworkCore.Metadata;</w:t>
      </w:r>
      <w:r>
        <w:rPr>
          <w:rFonts w:ascii="Consolas" w:hAnsi="Consolas"/>
          <w:sz w:val="20"/>
        </w:rPr>
        <w:t xml:space="preserve">  // Imports the Microsoft.EntityFrameworkCore.Metadata namespace so its types are available</w:t>
      </w:r>
    </w:p>
    <w:p>
      <w:r>
        <w:rPr>
          <w:rFonts w:ascii="Consolas" w:hAnsi="Consolas"/>
          <w:sz w:val="20"/>
        </w:rPr>
        <w:t>using Microsoft.EntityFrameworkCore.Migrations;</w:t>
      </w:r>
      <w:r>
        <w:rPr>
          <w:rFonts w:ascii="Consolas" w:hAnsi="Consolas"/>
          <w:sz w:val="20"/>
        </w:rPr>
        <w:t xml:space="preserve">  // Imports the Microsoft.EntityFrameworkCore.Migrations namespace so its types are available</w:t>
      </w:r>
    </w:p>
    <w:p>
      <w:r>
        <w:rPr>
          <w:rFonts w:ascii="Consolas" w:hAnsi="Consolas"/>
          <w:sz w:val="20"/>
        </w:rPr>
        <w:t>using Microsoft.EntityFrameworkCore.Storage.ValueConversion;</w:t>
      </w:r>
      <w:r>
        <w:rPr>
          <w:rFonts w:ascii="Consolas" w:hAnsi="Consolas"/>
          <w:sz w:val="20"/>
        </w:rPr>
        <w:t xml:space="preserve">  // Imports the Microsoft.EntityFrameworkCore.Storage.ValueConversion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#nullable disable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Auto_Insurance_System.Migrations</w:t>
      </w:r>
      <w:r>
        <w:rPr>
          <w:rFonts w:ascii="Consolas" w:hAnsi="Consolas"/>
          <w:sz w:val="20"/>
        </w:rPr>
        <w:t xml:space="preserve">  // Declares the namespace Auto_Insurance_System.Migrations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[DbContext(typeof(AutoInsuranceDbContext))]</w:t>
      </w:r>
      <w:r>
        <w:rPr>
          <w:rFonts w:ascii="Consolas" w:hAnsi="Consolas"/>
          <w:sz w:val="20"/>
        </w:rPr>
        <w:t xml:space="preserve">  // Applies the DbContext(typeof(AutoInsuranceDbContext)) attribute which modifies behavior/metadata</w:t>
      </w:r>
    </w:p>
    <w:p>
      <w:r>
        <w:rPr>
          <w:rFonts w:ascii="Consolas" w:hAnsi="Consolas"/>
          <w:sz w:val="20"/>
        </w:rPr>
        <w:t xml:space="preserve">    [Migration("20250825124659_AutoInsuranceContext")]</w:t>
      </w:r>
      <w:r>
        <w:rPr>
          <w:rFonts w:ascii="Consolas" w:hAnsi="Consolas"/>
          <w:sz w:val="20"/>
        </w:rPr>
        <w:t xml:space="preserve">  // Applies the Migration("20250825124659_AutoInsuranceContext") attribute which modifies behavior/metadata</w:t>
      </w:r>
    </w:p>
    <w:p>
      <w:r>
        <w:rPr>
          <w:rFonts w:ascii="Consolas" w:hAnsi="Consolas"/>
          <w:sz w:val="20"/>
        </w:rPr>
        <w:t xml:space="preserve">    partial class AutoInsuranceContext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 &lt;inheritdoc /&gt;</w:t>
      </w:r>
      <w:r>
        <w:rPr>
          <w:rFonts w:ascii="Consolas" w:hAnsi="Consolas"/>
          <w:sz w:val="20"/>
        </w:rPr>
        <w:t xml:space="preserve">  // Code statement that contributes to the application's behavior</w:t>
      </w:r>
    </w:p>
    <w:p>
      <w:r>
        <w:rPr>
          <w:rFonts w:ascii="Consolas" w:hAnsi="Consolas"/>
          <w:sz w:val="20"/>
        </w:rPr>
        <w:t xml:space="preserve">        protected override void BuildTargetModel(ModelBuilder modelBuilder)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#pragma warning disable 612, 618</w:t>
      </w:r>
      <w:r>
        <w:rPr>
          <w:rFonts w:ascii="Consolas" w:hAnsi="Consolas"/>
          <w:sz w:val="20"/>
        </w:rPr>
        <w:t xml:space="preserve">  // Code statement that contributes to the application's behavior</w:t>
      </w:r>
    </w:p>
    <w:p>
      <w:r>
        <w:rPr>
          <w:rFonts w:ascii="Consolas" w:hAnsi="Consolas"/>
          <w:sz w:val="20"/>
        </w:rPr>
        <w:t xml:space="preserve">            modelBuilder</w:t>
      </w:r>
      <w:r>
        <w:rPr>
          <w:rFonts w:ascii="Consolas" w:hAnsi="Consolas"/>
          <w:sz w:val="20"/>
        </w:rPr>
        <w:t xml:space="preserve">  // Code statement that contributes to the application's behavior</w:t>
      </w:r>
    </w:p>
    <w:p>
      <w:r>
        <w:rPr>
          <w:rFonts w:ascii="Consolas" w:hAnsi="Consolas"/>
          <w:sz w:val="20"/>
        </w:rPr>
        <w:t xml:space="preserve">                .HasAnnotation("ProductVersion", "9.0.7")</w:t>
      </w:r>
      <w:r>
        <w:rPr>
          <w:rFonts w:ascii="Consolas" w:hAnsi="Consolas"/>
          <w:sz w:val="20"/>
        </w:rPr>
        <w:t xml:space="preserve">  // Code statement that contributes to the application's behavior</w:t>
      </w:r>
    </w:p>
    <w:p>
      <w:r>
        <w:rPr>
          <w:rFonts w:ascii="Consolas" w:hAnsi="Consolas"/>
          <w:sz w:val="20"/>
        </w:rPr>
        <w:t xml:space="preserve">                .HasAnnotation("Relational:MaxIdentifierLength", 128);</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SqlServerModelBuilderExtensions.UseIdentityColumns(modelBuilder);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modelBuilder.Entity("Auto_Insurance_System.Models.Claim",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b.Property&lt;int&gt;("ClaimId")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SqlServerPropertyBuilderExtensions.UseIdentityColumn(b.Property&lt;int&gt;("ClaimId"));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b.Property&lt;int&gt;("AdjusterId")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b.Property&lt;decimal&gt;("ClaimAmount")</w:t>
      </w:r>
      <w:r>
        <w:rPr>
          <w:rFonts w:ascii="Consolas" w:hAnsi="Consolas"/>
          <w:sz w:val="20"/>
        </w:rPr>
        <w:t xml:space="preserve">  // Code statement that contributes to the application's behavior</w:t>
      </w:r>
    </w:p>
    <w:p>
      <w:r>
        <w:rPr>
          <w:rFonts w:ascii="Consolas" w:hAnsi="Consolas"/>
          <w:sz w:val="20"/>
        </w:rPr>
        <w:t xml:space="preserve">                        .HasColumnType("decimal(18,2)");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b.Property&lt;DateTime&gt;("ClaimDate")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b.Property&lt;int&gt;("ClaimStatus")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b.Property&lt;int&gt;("PolicyId")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b.HasKey("ClaimId");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b.HasIndex("AdjusterId");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b.ToTable("Claims");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modelBuilder.Entity("Auto_Insurance_System.Models.Payment",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b.Property&lt;int&gt;("PaymentId")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SqlServerPropertyBuilderExtensions.UseIdentityColumn(b.Property&lt;int&gt;("PaymentId"));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b.Property&lt;decimal&gt;("PaymentAmount")</w:t>
      </w:r>
      <w:r>
        <w:rPr>
          <w:rFonts w:ascii="Consolas" w:hAnsi="Consolas"/>
          <w:sz w:val="20"/>
        </w:rPr>
        <w:t xml:space="preserve">  // Code statement that contributes to the application's behavior</w:t>
      </w:r>
    </w:p>
    <w:p>
      <w:r>
        <w:rPr>
          <w:rFonts w:ascii="Consolas" w:hAnsi="Consolas"/>
          <w:sz w:val="20"/>
        </w:rPr>
        <w:t xml:space="preserve">                        .HasColumnType("decimal(10,2)");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b.Property&lt;DateTime&gt;("PaymentDate")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b.Property&lt;int&gt;("PaymentStatus")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b.Property&lt;int&gt;("PolicyId")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b.HasKey("PaymentId");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b.ToTable("Payments");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modelBuilder.Entity("Auto_Insurance_System.Models.Policy",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b.Property&lt;int&gt;("PolicyId")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b.Property&lt;decimal&gt;("CoverageAmount")</w:t>
      </w:r>
      <w:r>
        <w:rPr>
          <w:rFonts w:ascii="Consolas" w:hAnsi="Consolas"/>
          <w:sz w:val="20"/>
        </w:rPr>
        <w:t xml:space="preserve">  // Code statement that contributes to the application's behavior</w:t>
      </w:r>
    </w:p>
    <w:p>
      <w:r>
        <w:rPr>
          <w:rFonts w:ascii="Consolas" w:hAnsi="Consolas"/>
          <w:sz w:val="20"/>
        </w:rPr>
        <w:t xml:space="preserve">                        .HasColumnType("decimal(10,2)");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b.Property&lt;string&gt;("CoverageType")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.HasMaxLength(50)</w:t>
      </w:r>
      <w:r>
        <w:rPr>
          <w:rFonts w:ascii="Consolas" w:hAnsi="Consolas"/>
          <w:sz w:val="20"/>
        </w:rPr>
        <w:t xml:space="preserve">  // Code statement that contributes to the application's behavior</w:t>
      </w:r>
    </w:p>
    <w:p>
      <w:r>
        <w:rPr>
          <w:rFonts w:ascii="Consolas" w:hAnsi="Consolas"/>
          <w:sz w:val="20"/>
        </w:rPr>
        <w:t xml:space="preserve">                        .HasColumnType("nvarchar(50)");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b.Property&lt;DateTime&gt;("EndDate")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b.Property&lt;string&gt;("PolicyNumber")</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.HasMaxLength(50)</w:t>
      </w:r>
      <w:r>
        <w:rPr>
          <w:rFonts w:ascii="Consolas" w:hAnsi="Consolas"/>
          <w:sz w:val="20"/>
        </w:rPr>
        <w:t xml:space="preserve">  // Code statement that contributes to the application's behavior</w:t>
      </w:r>
    </w:p>
    <w:p>
      <w:r>
        <w:rPr>
          <w:rFonts w:ascii="Consolas" w:hAnsi="Consolas"/>
          <w:sz w:val="20"/>
        </w:rPr>
        <w:t xml:space="preserve">                        .HasColumnType("nvarchar(50)");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b.Property&lt;int&gt;("PolicyStatus")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b.Property&lt;decimal&gt;("PremiumAmount")</w:t>
      </w:r>
      <w:r>
        <w:rPr>
          <w:rFonts w:ascii="Consolas" w:hAnsi="Consolas"/>
          <w:sz w:val="20"/>
        </w:rPr>
        <w:t xml:space="preserve">  // Code statement that contributes to the application's behavior</w:t>
      </w:r>
    </w:p>
    <w:p>
      <w:r>
        <w:rPr>
          <w:rFonts w:ascii="Consolas" w:hAnsi="Consolas"/>
          <w:sz w:val="20"/>
        </w:rPr>
        <w:t xml:space="preserve">                        .HasColumnType("decimal(10,2)");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b.Property&lt;DateTime&gt;("StartDate")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b.Property&lt;string&gt;("VehicleDetails")</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.HasMaxLength(200)</w:t>
      </w:r>
      <w:r>
        <w:rPr>
          <w:rFonts w:ascii="Consolas" w:hAnsi="Consolas"/>
          <w:sz w:val="20"/>
        </w:rPr>
        <w:t xml:space="preserve">  // Code statement that contributes to the application's behavior</w:t>
      </w:r>
    </w:p>
    <w:p>
      <w:r>
        <w:rPr>
          <w:rFonts w:ascii="Consolas" w:hAnsi="Consolas"/>
          <w:sz w:val="20"/>
        </w:rPr>
        <w:t xml:space="preserve">                        .HasColumnType("nvarchar(200)");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modelBuilder.Entity("Auto_Insurance_System.Models.SupportTicket",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b.Property&lt;int&gt;("TicketId")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SqlServerPropertyBuilderExtensions.UseIdentityColumn(b.Property&lt;int&gt;("TicketId"));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b.Property&lt;int?&gt;("AssignedAgentId")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b.Property&lt;DateTime&gt;("CreatedDate")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b.Property&lt;string&gt;("IssueDescription")</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.HasColumnType("nvarchar(max)");</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b.Property&lt;DateTime?&gt;("ResolvedDate")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b.Property&lt;int&gt;("TicketStatus")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b.Property&lt;int&gt;("UserId")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b.HasKey("TicketId");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b.HasIndex("UserId");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b.ToTable("SupportTickets");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modelBuilder.Entity("Auto_Insurance_System.Models.Users",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b.Property&lt;int&gt;("UserId")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SqlServerPropertyBuilderExtensions.UseIdentityColumn(b.Property&lt;int&gt;("UserId"));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b.Property&lt;string&gt;("Email")</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.HasMaxLength(100)</w:t>
      </w:r>
      <w:r>
        <w:rPr>
          <w:rFonts w:ascii="Consolas" w:hAnsi="Consolas"/>
          <w:sz w:val="20"/>
        </w:rPr>
        <w:t xml:space="preserve">  // Code statement that contributes to the application's behavior</w:t>
      </w:r>
    </w:p>
    <w:p>
      <w:r>
        <w:rPr>
          <w:rFonts w:ascii="Consolas" w:hAnsi="Consolas"/>
          <w:sz w:val="20"/>
        </w:rPr>
        <w:t xml:space="preserve">                        .HasColumnType("nvarchar(100)");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b.Property&lt;string&gt;("Password")</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.HasMaxLength(255)</w:t>
      </w:r>
      <w:r>
        <w:rPr>
          <w:rFonts w:ascii="Consolas" w:hAnsi="Consolas"/>
          <w:sz w:val="20"/>
        </w:rPr>
        <w:t xml:space="preserve">  // Code statement that contributes to the application's behavior</w:t>
      </w:r>
    </w:p>
    <w:p>
      <w:r>
        <w:rPr>
          <w:rFonts w:ascii="Consolas" w:hAnsi="Consolas"/>
          <w:sz w:val="20"/>
        </w:rPr>
        <w:t xml:space="preserve">                        .HasColumnType("nvarchar(255)");</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b.Property&lt;int&gt;("Role")</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b.Property&lt;string&gt;("Username")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.HasMaxLength(50)</w:t>
      </w:r>
      <w:r>
        <w:rPr>
          <w:rFonts w:ascii="Consolas" w:hAnsi="Consolas"/>
          <w:sz w:val="20"/>
        </w:rPr>
        <w:t xml:space="preserve">  // Code statement that contributes to the application's behavior</w:t>
      </w:r>
    </w:p>
    <w:p>
      <w:r>
        <w:rPr>
          <w:rFonts w:ascii="Consolas" w:hAnsi="Consolas"/>
          <w:sz w:val="20"/>
        </w:rPr>
        <w:t xml:space="preserve">                        .HasColumnType("nvarchar(50)");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b.HasKey("UserId");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b.ToTable("Users");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modelBuilder.Entity("Auto_Insurance_System.Models.Claim",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b.HasOne("Auto_Insurance_System.Models.Users", "Adjuster")</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.HasForeignKey("AdjusterId")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b.HasOne("Auto_Insurance_System.Models.Policy", "Policy")</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.HasForeignKey("PolicyId")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b.Navigation("Adjuster");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modelBuilder.Entity("Auto_Insurance_System.Models.Payment",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b.HasOne("Auto_Insurance_System.Models.Policy", "Policy")</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.HasForeignKey("PolicyId")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modelBuilder.Entity("Auto_Insurance_System.Models.SupportTicket",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b.HasOne("Auto_Insurance_System.Models.Users", "User")</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.HasForeignKey("UserId")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b.Navigation("User");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#pragma warning restore 612, 618</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Auto_Insurance_System/Migrations/20250825124659_AutoInsuranceContext.cs</w:t>
      </w:r>
    </w:p>
    <w:p>
      <w:r>
        <w:rPr>
          <w:rFonts w:ascii="Consolas" w:hAnsi="Consolas"/>
          <w:sz w:val="20"/>
        </w:rPr>
        <w:t>﻿using System;</w:t>
      </w:r>
      <w:r>
        <w:rPr>
          <w:rFonts w:ascii="Consolas" w:hAnsi="Consolas"/>
          <w:sz w:val="20"/>
        </w:rPr>
        <w:t xml:space="preserve">  // Code statement that contributes to the application's behavior</w:t>
      </w:r>
    </w:p>
    <w:p>
      <w:r>
        <w:rPr>
          <w:rFonts w:ascii="Consolas" w:hAnsi="Consolas"/>
          <w:sz w:val="20"/>
        </w:rPr>
        <w:t>using Microsoft.EntityFrameworkCore.Migrations;</w:t>
      </w:r>
      <w:r>
        <w:rPr>
          <w:rFonts w:ascii="Consolas" w:hAnsi="Consolas"/>
          <w:sz w:val="20"/>
        </w:rPr>
        <w:t xml:space="preserve">  // Imports the Microsoft.EntityFrameworkCore.Migrations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#nullable disable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Auto_Insurance_System.Migrations</w:t>
      </w:r>
      <w:r>
        <w:rPr>
          <w:rFonts w:ascii="Consolas" w:hAnsi="Consolas"/>
          <w:sz w:val="20"/>
        </w:rPr>
        <w:t xml:space="preserve">  // Declares the namespace Auto_Insurance_System.Migrations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 &lt;inheritdoc /&gt;</w:t>
      </w:r>
      <w:r>
        <w:rPr>
          <w:rFonts w:ascii="Consolas" w:hAnsi="Consolas"/>
          <w:sz w:val="20"/>
        </w:rPr>
        <w:t xml:space="preserve">  // Code statement that contributes to the application's behavior</w:t>
      </w:r>
    </w:p>
    <w:p>
      <w:r>
        <w:rPr>
          <w:rFonts w:ascii="Consolas" w:hAnsi="Consolas"/>
          <w:sz w:val="20"/>
        </w:rPr>
        <w:t xml:space="preserve">    public partial class AutoInsuranceContext : Migration</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 &lt;inheritdoc /&gt;</w:t>
      </w:r>
      <w:r>
        <w:rPr>
          <w:rFonts w:ascii="Consolas" w:hAnsi="Consolas"/>
          <w:sz w:val="20"/>
        </w:rPr>
        <w:t xml:space="preserve">  // Code statement that contributes to the application's behavior</w:t>
      </w:r>
    </w:p>
    <w:p>
      <w:r>
        <w:rPr>
          <w:rFonts w:ascii="Consolas" w:hAnsi="Consolas"/>
          <w:sz w:val="20"/>
        </w:rPr>
        <w:t xml:space="preserve">        protected override void Up(MigrationBuilder migrationBuilder)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migrationBuilder.CreateTable(</w:t>
      </w:r>
      <w:r>
        <w:rPr>
          <w:rFonts w:ascii="Consolas" w:hAnsi="Consolas"/>
          <w:sz w:val="20"/>
        </w:rPr>
        <w:t xml:space="preserve">  // Code statement that contributes to the application's behavior</w:t>
      </w:r>
    </w:p>
    <w:p>
      <w:r>
        <w:rPr>
          <w:rFonts w:ascii="Consolas" w:hAnsi="Consolas"/>
          <w:sz w:val="20"/>
        </w:rPr>
        <w:t xml:space="preserve">                name: "Policy",</w:t>
      </w:r>
      <w:r>
        <w:rPr>
          <w:rFonts w:ascii="Consolas" w:hAnsi="Consolas"/>
          <w:sz w:val="20"/>
        </w:rPr>
        <w:t xml:space="preserve">  // Code statement that contributes to the application's behavior</w:t>
      </w:r>
    </w:p>
    <w:p>
      <w:r>
        <w:rPr>
          <w:rFonts w:ascii="Consolas" w:hAnsi="Consolas"/>
          <w:sz w:val="20"/>
        </w:rPr>
        <w:t xml:space="preserve">                columns: table =&gt; new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PolicyId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.Annotation("SqlServer:Identity", "1, 1"),</w:t>
      </w:r>
      <w:r>
        <w:rPr>
          <w:rFonts w:ascii="Consolas" w:hAnsi="Consolas"/>
          <w:sz w:val="20"/>
        </w:rPr>
        <w:t xml:space="preserve">  // Code statement that contributes to the application's behavior</w:t>
      </w:r>
    </w:p>
    <w:p>
      <w:r>
        <w:rPr>
          <w:rFonts w:ascii="Consolas" w:hAnsi="Consolas"/>
          <w:sz w:val="20"/>
        </w:rPr>
        <w:t xml:space="preserve">                    PolicyNumber = table.Column&lt;string&gt;(type: "nvarchar(50)", maxLength: 50, nullable: false),</w:t>
      </w:r>
      <w:r>
        <w:rPr>
          <w:rFonts w:ascii="Consolas" w:hAnsi="Consolas"/>
          <w:sz w:val="20"/>
        </w:rPr>
        <w:t xml:space="preserve">  // Code statement that contributes to the application's behavior</w:t>
      </w:r>
    </w:p>
    <w:p>
      <w:r>
        <w:rPr>
          <w:rFonts w:ascii="Consolas" w:hAnsi="Consolas"/>
          <w:sz w:val="20"/>
        </w:rPr>
        <w:t xml:space="preserve">                    VehicleDetails = table.Column&lt;string&gt;(type: "nvarchar(200)", maxLength: 200, nullable: false),</w:t>
      </w:r>
      <w:r>
        <w:rPr>
          <w:rFonts w:ascii="Consolas" w:hAnsi="Consolas"/>
          <w:sz w:val="20"/>
        </w:rPr>
        <w:t xml:space="preserve">  // Code statement that contributes to the application's behavior</w:t>
      </w:r>
    </w:p>
    <w:p>
      <w:r>
        <w:rPr>
          <w:rFonts w:ascii="Consolas" w:hAnsi="Consolas"/>
          <w:sz w:val="20"/>
        </w:rPr>
        <w:t xml:space="preserve">                    CoverageAmount = table.Column&lt;decimal&gt;(type: "decimal(10,2)", nullable: false),</w:t>
      </w:r>
      <w:r>
        <w:rPr>
          <w:rFonts w:ascii="Consolas" w:hAnsi="Consolas"/>
          <w:sz w:val="20"/>
        </w:rPr>
        <w:t xml:space="preserve">  // Code statement that contributes to the application's behavior</w:t>
      </w:r>
    </w:p>
    <w:p>
      <w:r>
        <w:rPr>
          <w:rFonts w:ascii="Consolas" w:hAnsi="Consolas"/>
          <w:sz w:val="20"/>
        </w:rPr>
        <w:t xml:space="preserve">                    CoverageType = table.Column&lt;string&gt;(type: "nvarchar(50)", maxLength: 50, nullable: false),</w:t>
      </w:r>
      <w:r>
        <w:rPr>
          <w:rFonts w:ascii="Consolas" w:hAnsi="Consolas"/>
          <w:sz w:val="20"/>
        </w:rPr>
        <w:t xml:space="preserve">  // Code statement that contributes to the application's behavior</w:t>
      </w:r>
    </w:p>
    <w:p>
      <w:r>
        <w:rPr>
          <w:rFonts w:ascii="Consolas" w:hAnsi="Consolas"/>
          <w:sz w:val="20"/>
        </w:rPr>
        <w:t xml:space="preserve">                    PremiumAmount = table.Column&lt;decimal&gt;(type: "decimal(10,2)", nullable: false),</w:t>
      </w:r>
      <w:r>
        <w:rPr>
          <w:rFonts w:ascii="Consolas" w:hAnsi="Consolas"/>
          <w:sz w:val="20"/>
        </w:rPr>
        <w:t xml:space="preserve">  // Code statement that contributes to the application's behavior</w:t>
      </w:r>
    </w:p>
    <w:p>
      <w:r>
        <w:rPr>
          <w:rFonts w:ascii="Consolas" w:hAnsi="Consolas"/>
          <w:sz w:val="20"/>
        </w:rPr>
        <w:t xml:space="preserve">                    StartDate = table.Column&lt;DateTime&gt;(type: "datetime2", nullable: false),</w:t>
      </w:r>
      <w:r>
        <w:rPr>
          <w:rFonts w:ascii="Consolas" w:hAnsi="Consolas"/>
          <w:sz w:val="20"/>
        </w:rPr>
        <w:t xml:space="preserve">  // Code statement that contributes to the application's behavior</w:t>
      </w:r>
    </w:p>
    <w:p>
      <w:r>
        <w:rPr>
          <w:rFonts w:ascii="Consolas" w:hAnsi="Consolas"/>
          <w:sz w:val="20"/>
        </w:rPr>
        <w:t xml:space="preserve">                    EndDate = table.Column&lt;DateTime&gt;(type: "datetime2", nullable: false),</w:t>
      </w:r>
      <w:r>
        <w:rPr>
          <w:rFonts w:ascii="Consolas" w:hAnsi="Consolas"/>
          <w:sz w:val="20"/>
        </w:rPr>
        <w:t xml:space="preserve">  // Code statement that contributes to the application's behavior</w:t>
      </w:r>
    </w:p>
    <w:p>
      <w:r>
        <w:rPr>
          <w:rFonts w:ascii="Consolas" w:hAnsi="Consolas"/>
          <w:sz w:val="20"/>
        </w:rPr>
        <w:t xml:space="preserve">                    PolicyStatus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constraints: table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table.PrimaryKey("PK_Policy", x =&gt; x.PolicyId);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migrationBuilder.CreateTable(</w:t>
      </w:r>
      <w:r>
        <w:rPr>
          <w:rFonts w:ascii="Consolas" w:hAnsi="Consolas"/>
          <w:sz w:val="20"/>
        </w:rPr>
        <w:t xml:space="preserve">  // Code statement that contributes to the application's behavior</w:t>
      </w:r>
    </w:p>
    <w:p>
      <w:r>
        <w:rPr>
          <w:rFonts w:ascii="Consolas" w:hAnsi="Consolas"/>
          <w:sz w:val="20"/>
        </w:rPr>
        <w:t xml:space="preserve">                name: "Users",</w:t>
      </w:r>
      <w:r>
        <w:rPr>
          <w:rFonts w:ascii="Consolas" w:hAnsi="Consolas"/>
          <w:sz w:val="20"/>
        </w:rPr>
        <w:t xml:space="preserve">  // Code statement that contributes to the application's behavior</w:t>
      </w:r>
    </w:p>
    <w:p>
      <w:r>
        <w:rPr>
          <w:rFonts w:ascii="Consolas" w:hAnsi="Consolas"/>
          <w:sz w:val="20"/>
        </w:rPr>
        <w:t xml:space="preserve">                columns: table =&gt; new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.Annotation("SqlServer:Identity", "1, 1"),</w:t>
      </w:r>
      <w:r>
        <w:rPr>
          <w:rFonts w:ascii="Consolas" w:hAnsi="Consolas"/>
          <w:sz w:val="20"/>
        </w:rPr>
        <w:t xml:space="preserve">  // Code statement that contributes to the application's behavior</w:t>
      </w:r>
    </w:p>
    <w:p>
      <w:r>
        <w:rPr>
          <w:rFonts w:ascii="Consolas" w:hAnsi="Consolas"/>
          <w:sz w:val="20"/>
        </w:rPr>
        <w:t xml:space="preserve">                    Username = table.Column&lt;string&gt;(type: "nvarchar(50)", maxLength: 50, nullable: false),</w:t>
      </w:r>
      <w:r>
        <w:rPr>
          <w:rFonts w:ascii="Consolas" w:hAnsi="Consolas"/>
          <w:sz w:val="20"/>
        </w:rPr>
        <w:t xml:space="preserve">  // Code statement that contributes to the application's behavior</w:t>
      </w:r>
    </w:p>
    <w:p>
      <w:r>
        <w:rPr>
          <w:rFonts w:ascii="Consolas" w:hAnsi="Consolas"/>
          <w:sz w:val="20"/>
        </w:rPr>
        <w:t xml:space="preserve">                    Password = table.Column&lt;string&gt;(type: "nvarchar(255)", maxLength: 255, nullable: false),</w:t>
      </w:r>
      <w:r>
        <w:rPr>
          <w:rFonts w:ascii="Consolas" w:hAnsi="Consolas"/>
          <w:sz w:val="20"/>
        </w:rPr>
        <w:t xml:space="preserve">  // Code statement that contributes to the application's behavior</w:t>
      </w:r>
    </w:p>
    <w:p>
      <w:r>
        <w:rPr>
          <w:rFonts w:ascii="Consolas" w:hAnsi="Consolas"/>
          <w:sz w:val="20"/>
        </w:rPr>
        <w:t xml:space="preserve">                    Email = table.Column&lt;string&gt;(type: "nvarchar(100)", maxLength: 100, nullable: false),</w:t>
      </w:r>
      <w:r>
        <w:rPr>
          <w:rFonts w:ascii="Consolas" w:hAnsi="Consolas"/>
          <w:sz w:val="20"/>
        </w:rPr>
        <w:t xml:space="preserve">  // Code statement that contributes to the application's behavior</w:t>
      </w:r>
    </w:p>
    <w:p>
      <w:r>
        <w:rPr>
          <w:rFonts w:ascii="Consolas" w:hAnsi="Consolas"/>
          <w:sz w:val="20"/>
        </w:rPr>
        <w:t xml:space="preserve">                    Role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constraints: table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table.PrimaryKey("PK_Users", x =&gt; x.UserId);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migrationBuilder.CreateTable(</w:t>
      </w:r>
      <w:r>
        <w:rPr>
          <w:rFonts w:ascii="Consolas" w:hAnsi="Consolas"/>
          <w:sz w:val="20"/>
        </w:rPr>
        <w:t xml:space="preserve">  // Code statement that contributes to the application's behavior</w:t>
      </w:r>
    </w:p>
    <w:p>
      <w:r>
        <w:rPr>
          <w:rFonts w:ascii="Consolas" w:hAnsi="Consolas"/>
          <w:sz w:val="20"/>
        </w:rPr>
        <w:t xml:space="preserve">                name: "Payments",</w:t>
      </w:r>
      <w:r>
        <w:rPr>
          <w:rFonts w:ascii="Consolas" w:hAnsi="Consolas"/>
          <w:sz w:val="20"/>
        </w:rPr>
        <w:t xml:space="preserve">  // Code statement that contributes to the application's behavior</w:t>
      </w:r>
    </w:p>
    <w:p>
      <w:r>
        <w:rPr>
          <w:rFonts w:ascii="Consolas" w:hAnsi="Consolas"/>
          <w:sz w:val="20"/>
        </w:rPr>
        <w:t xml:space="preserve">                columns: table =&gt; new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PaymentId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.Annotation("SqlServer:Identity", "1, 1"),</w:t>
      </w:r>
      <w:r>
        <w:rPr>
          <w:rFonts w:ascii="Consolas" w:hAnsi="Consolas"/>
          <w:sz w:val="20"/>
        </w:rPr>
        <w:t xml:space="preserve">  // Code statement that contributes to the application's behavior</w:t>
      </w:r>
    </w:p>
    <w:p>
      <w:r>
        <w:rPr>
          <w:rFonts w:ascii="Consolas" w:hAnsi="Consolas"/>
          <w:sz w:val="20"/>
        </w:rPr>
        <w:t xml:space="preserve">                    PolicyId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PaymentAmount = table.Column&lt;decimal&gt;(type: "decimal(10,2)", nullable: false),</w:t>
      </w:r>
      <w:r>
        <w:rPr>
          <w:rFonts w:ascii="Consolas" w:hAnsi="Consolas"/>
          <w:sz w:val="20"/>
        </w:rPr>
        <w:t xml:space="preserve">  // Code statement that contributes to the application's behavior</w:t>
      </w:r>
    </w:p>
    <w:p>
      <w:r>
        <w:rPr>
          <w:rFonts w:ascii="Consolas" w:hAnsi="Consolas"/>
          <w:sz w:val="20"/>
        </w:rPr>
        <w:t xml:space="preserve">                    PaymentDate = table.Column&lt;DateTime&gt;(type: "datetime2", nullable: false),</w:t>
      </w:r>
      <w:r>
        <w:rPr>
          <w:rFonts w:ascii="Consolas" w:hAnsi="Consolas"/>
          <w:sz w:val="20"/>
        </w:rPr>
        <w:t xml:space="preserve">  // Code statement that contributes to the application's behavior</w:t>
      </w:r>
    </w:p>
    <w:p>
      <w:r>
        <w:rPr>
          <w:rFonts w:ascii="Consolas" w:hAnsi="Consolas"/>
          <w:sz w:val="20"/>
        </w:rPr>
        <w:t xml:space="preserve">                    PaymentStatus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constraints: table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table.PrimaryKey("PK_Payments", x =&gt; x.PaymentId);</w:t>
      </w:r>
      <w:r>
        <w:rPr>
          <w:rFonts w:ascii="Consolas" w:hAnsi="Consolas"/>
          <w:sz w:val="20"/>
        </w:rPr>
        <w:t xml:space="preserve">  // Code statement that contributes to the application's behavior</w:t>
      </w:r>
    </w:p>
    <w:p>
      <w:r>
        <w:rPr>
          <w:rFonts w:ascii="Consolas" w:hAnsi="Consolas"/>
          <w:sz w:val="20"/>
        </w:rPr>
        <w:t xml:space="preserve">                    table.ForeignKey(</w:t>
      </w:r>
      <w:r>
        <w:rPr>
          <w:rFonts w:ascii="Consolas" w:hAnsi="Consolas"/>
          <w:sz w:val="20"/>
        </w:rPr>
        <w:t xml:space="preserve">  // Code statement that contributes to the application's behavior</w:t>
      </w:r>
    </w:p>
    <w:p>
      <w:r>
        <w:rPr>
          <w:rFonts w:ascii="Consolas" w:hAnsi="Consolas"/>
          <w:sz w:val="20"/>
        </w:rPr>
        <w:t xml:space="preserve">                        name: "FK_Payments_Policy_PolicyId",</w:t>
      </w:r>
      <w:r>
        <w:rPr>
          <w:rFonts w:ascii="Consolas" w:hAnsi="Consolas"/>
          <w:sz w:val="20"/>
        </w:rPr>
        <w:t xml:space="preserve">  // Code statement that contributes to the application's behavior</w:t>
      </w:r>
    </w:p>
    <w:p>
      <w:r>
        <w:rPr>
          <w:rFonts w:ascii="Consolas" w:hAnsi="Consolas"/>
          <w:sz w:val="20"/>
        </w:rPr>
        <w:t xml:space="preserve">                        column: x =&gt; x.PolicyId,</w:t>
      </w:r>
      <w:r>
        <w:rPr>
          <w:rFonts w:ascii="Consolas" w:hAnsi="Consolas"/>
          <w:sz w:val="20"/>
        </w:rPr>
        <w:t xml:space="preserve">  // Code statement that contributes to the application's behavior</w:t>
      </w:r>
    </w:p>
    <w:p>
      <w:r>
        <w:rPr>
          <w:rFonts w:ascii="Consolas" w:hAnsi="Consolas"/>
          <w:sz w:val="20"/>
        </w:rPr>
        <w:t xml:space="preserve">                        principalTable: "Policy",</w:t>
      </w:r>
      <w:r>
        <w:rPr>
          <w:rFonts w:ascii="Consolas" w:hAnsi="Consolas"/>
          <w:sz w:val="20"/>
        </w:rPr>
        <w:t xml:space="preserve">  // Code statement that contributes to the application's behavior</w:t>
      </w:r>
    </w:p>
    <w:p>
      <w:r>
        <w:rPr>
          <w:rFonts w:ascii="Consolas" w:hAnsi="Consolas"/>
          <w:sz w:val="20"/>
        </w:rPr>
        <w:t xml:space="preserve">                        principalColumn: "PolicyId",</w:t>
      </w:r>
      <w:r>
        <w:rPr>
          <w:rFonts w:ascii="Consolas" w:hAnsi="Consolas"/>
          <w:sz w:val="20"/>
        </w:rPr>
        <w:t xml:space="preserve">  // Code statement that contributes to the application's behavior</w:t>
      </w:r>
    </w:p>
    <w:p>
      <w:r>
        <w:rPr>
          <w:rFonts w:ascii="Consolas" w:hAnsi="Consolas"/>
          <w:sz w:val="20"/>
        </w:rPr>
        <w:t xml:space="preserve">                        onDelete: ReferentialAction.Cascade);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migrationBuilder.CreateTable(</w:t>
      </w:r>
      <w:r>
        <w:rPr>
          <w:rFonts w:ascii="Consolas" w:hAnsi="Consolas"/>
          <w:sz w:val="20"/>
        </w:rPr>
        <w:t xml:space="preserve">  // Code statement that contributes to the application's behavior</w:t>
      </w:r>
    </w:p>
    <w:p>
      <w:r>
        <w:rPr>
          <w:rFonts w:ascii="Consolas" w:hAnsi="Consolas"/>
          <w:sz w:val="20"/>
        </w:rPr>
        <w:t xml:space="preserve">                name: "Claims",</w:t>
      </w:r>
      <w:r>
        <w:rPr>
          <w:rFonts w:ascii="Consolas" w:hAnsi="Consolas"/>
          <w:sz w:val="20"/>
        </w:rPr>
        <w:t xml:space="preserve">  // Code statement that contributes to the application's behavior</w:t>
      </w:r>
    </w:p>
    <w:p>
      <w:r>
        <w:rPr>
          <w:rFonts w:ascii="Consolas" w:hAnsi="Consolas"/>
          <w:sz w:val="20"/>
        </w:rPr>
        <w:t xml:space="preserve">                columns: table =&gt; new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ClaimId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.Annotation("SqlServer:Identity", "1, 1"),</w:t>
      </w:r>
      <w:r>
        <w:rPr>
          <w:rFonts w:ascii="Consolas" w:hAnsi="Consolas"/>
          <w:sz w:val="20"/>
        </w:rPr>
        <w:t xml:space="preserve">  // Code statement that contributes to the application's behavior</w:t>
      </w:r>
    </w:p>
    <w:p>
      <w:r>
        <w:rPr>
          <w:rFonts w:ascii="Consolas" w:hAnsi="Consolas"/>
          <w:sz w:val="20"/>
        </w:rPr>
        <w:t xml:space="preserve">                    PolicyId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ClaimAmount = table.Column&lt;decimal&gt;(type: "decimal(18,2)", nullable: false),</w:t>
      </w:r>
      <w:r>
        <w:rPr>
          <w:rFonts w:ascii="Consolas" w:hAnsi="Consolas"/>
          <w:sz w:val="20"/>
        </w:rPr>
        <w:t xml:space="preserve">  // Code statement that contributes to the application's behavior</w:t>
      </w:r>
    </w:p>
    <w:p>
      <w:r>
        <w:rPr>
          <w:rFonts w:ascii="Consolas" w:hAnsi="Consolas"/>
          <w:sz w:val="20"/>
        </w:rPr>
        <w:t xml:space="preserve">                    ClaimDate = table.Column&lt;DateTime&gt;(type: "datetime2", nullable: false),</w:t>
      </w:r>
      <w:r>
        <w:rPr>
          <w:rFonts w:ascii="Consolas" w:hAnsi="Consolas"/>
          <w:sz w:val="20"/>
        </w:rPr>
        <w:t xml:space="preserve">  // Code statement that contributes to the application's behavior</w:t>
      </w:r>
    </w:p>
    <w:p>
      <w:r>
        <w:rPr>
          <w:rFonts w:ascii="Consolas" w:hAnsi="Consolas"/>
          <w:sz w:val="20"/>
        </w:rPr>
        <w:t xml:space="preserve">                    ClaimStatus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AdjusterId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constraints: table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table.PrimaryKey("PK_Claims", x =&gt; x.ClaimId);</w:t>
      </w:r>
      <w:r>
        <w:rPr>
          <w:rFonts w:ascii="Consolas" w:hAnsi="Consolas"/>
          <w:sz w:val="20"/>
        </w:rPr>
        <w:t xml:space="preserve">  // Code statement that contributes to the application's behavior</w:t>
      </w:r>
    </w:p>
    <w:p>
      <w:r>
        <w:rPr>
          <w:rFonts w:ascii="Consolas" w:hAnsi="Consolas"/>
          <w:sz w:val="20"/>
        </w:rPr>
        <w:t xml:space="preserve">                    table.ForeignKey(</w:t>
      </w:r>
      <w:r>
        <w:rPr>
          <w:rFonts w:ascii="Consolas" w:hAnsi="Consolas"/>
          <w:sz w:val="20"/>
        </w:rPr>
        <w:t xml:space="preserve">  // Code statement that contributes to the application's behavior</w:t>
      </w:r>
    </w:p>
    <w:p>
      <w:r>
        <w:rPr>
          <w:rFonts w:ascii="Consolas" w:hAnsi="Consolas"/>
          <w:sz w:val="20"/>
        </w:rPr>
        <w:t xml:space="preserve">                        name: "FK_Claims_Policy_PolicyId",</w:t>
      </w:r>
      <w:r>
        <w:rPr>
          <w:rFonts w:ascii="Consolas" w:hAnsi="Consolas"/>
          <w:sz w:val="20"/>
        </w:rPr>
        <w:t xml:space="preserve">  // Code statement that contributes to the application's behavior</w:t>
      </w:r>
    </w:p>
    <w:p>
      <w:r>
        <w:rPr>
          <w:rFonts w:ascii="Consolas" w:hAnsi="Consolas"/>
          <w:sz w:val="20"/>
        </w:rPr>
        <w:t xml:space="preserve">                        column: x =&gt; x.PolicyId,</w:t>
      </w:r>
      <w:r>
        <w:rPr>
          <w:rFonts w:ascii="Consolas" w:hAnsi="Consolas"/>
          <w:sz w:val="20"/>
        </w:rPr>
        <w:t xml:space="preserve">  // Code statement that contributes to the application's behavior</w:t>
      </w:r>
    </w:p>
    <w:p>
      <w:r>
        <w:rPr>
          <w:rFonts w:ascii="Consolas" w:hAnsi="Consolas"/>
          <w:sz w:val="20"/>
        </w:rPr>
        <w:t xml:space="preserve">                        principalTable: "Policy",</w:t>
      </w:r>
      <w:r>
        <w:rPr>
          <w:rFonts w:ascii="Consolas" w:hAnsi="Consolas"/>
          <w:sz w:val="20"/>
        </w:rPr>
        <w:t xml:space="preserve">  // Code statement that contributes to the application's behavior</w:t>
      </w:r>
    </w:p>
    <w:p>
      <w:r>
        <w:rPr>
          <w:rFonts w:ascii="Consolas" w:hAnsi="Consolas"/>
          <w:sz w:val="20"/>
        </w:rPr>
        <w:t xml:space="preserve">                        principalColumn: "PolicyId",</w:t>
      </w:r>
      <w:r>
        <w:rPr>
          <w:rFonts w:ascii="Consolas" w:hAnsi="Consolas"/>
          <w:sz w:val="20"/>
        </w:rPr>
        <w:t xml:space="preserve">  // Code statement that contributes to the application's behavior</w:t>
      </w:r>
    </w:p>
    <w:p>
      <w:r>
        <w:rPr>
          <w:rFonts w:ascii="Consolas" w:hAnsi="Consolas"/>
          <w:sz w:val="20"/>
        </w:rPr>
        <w:t xml:space="preserve">                        onDelete: ReferentialAction.Cascade);</w:t>
      </w:r>
      <w:r>
        <w:rPr>
          <w:rFonts w:ascii="Consolas" w:hAnsi="Consolas"/>
          <w:sz w:val="20"/>
        </w:rPr>
        <w:t xml:space="preserve">  // Code statement that contributes to the application's behavior</w:t>
      </w:r>
    </w:p>
    <w:p>
      <w:r>
        <w:rPr>
          <w:rFonts w:ascii="Consolas" w:hAnsi="Consolas"/>
          <w:sz w:val="20"/>
        </w:rPr>
        <w:t xml:space="preserve">                    table.ForeignKey(</w:t>
      </w:r>
      <w:r>
        <w:rPr>
          <w:rFonts w:ascii="Consolas" w:hAnsi="Consolas"/>
          <w:sz w:val="20"/>
        </w:rPr>
        <w:t xml:space="preserve">  // Code statement that contributes to the application's behavior</w:t>
      </w:r>
    </w:p>
    <w:p>
      <w:r>
        <w:rPr>
          <w:rFonts w:ascii="Consolas" w:hAnsi="Consolas"/>
          <w:sz w:val="20"/>
        </w:rPr>
        <w:t xml:space="preserve">                        name: "FK_Claims_Users_AdjusterId",</w:t>
      </w:r>
      <w:r>
        <w:rPr>
          <w:rFonts w:ascii="Consolas" w:hAnsi="Consolas"/>
          <w:sz w:val="20"/>
        </w:rPr>
        <w:t xml:space="preserve">  // Code statement that contributes to the application's behavior</w:t>
      </w:r>
    </w:p>
    <w:p>
      <w:r>
        <w:rPr>
          <w:rFonts w:ascii="Consolas" w:hAnsi="Consolas"/>
          <w:sz w:val="20"/>
        </w:rPr>
        <w:t xml:space="preserve">                        column: x =&gt; x.AdjusterId,</w:t>
      </w:r>
      <w:r>
        <w:rPr>
          <w:rFonts w:ascii="Consolas" w:hAnsi="Consolas"/>
          <w:sz w:val="20"/>
        </w:rPr>
        <w:t xml:space="preserve">  // Code statement that contributes to the application's behavior</w:t>
      </w:r>
    </w:p>
    <w:p>
      <w:r>
        <w:rPr>
          <w:rFonts w:ascii="Consolas" w:hAnsi="Consolas"/>
          <w:sz w:val="20"/>
        </w:rPr>
        <w:t xml:space="preserve">                        principalTable: "Users",</w:t>
      </w:r>
      <w:r>
        <w:rPr>
          <w:rFonts w:ascii="Consolas" w:hAnsi="Consolas"/>
          <w:sz w:val="20"/>
        </w:rPr>
        <w:t xml:space="preserve">  // Code statement that contributes to the application's behavior</w:t>
      </w:r>
    </w:p>
    <w:p>
      <w:r>
        <w:rPr>
          <w:rFonts w:ascii="Consolas" w:hAnsi="Consolas"/>
          <w:sz w:val="20"/>
        </w:rPr>
        <w:t xml:space="preserve">                        principalColumn: "UserId",</w:t>
      </w:r>
      <w:r>
        <w:rPr>
          <w:rFonts w:ascii="Consolas" w:hAnsi="Consolas"/>
          <w:sz w:val="20"/>
        </w:rPr>
        <w:t xml:space="preserve">  // Code statement that contributes to the application's behavior</w:t>
      </w:r>
    </w:p>
    <w:p>
      <w:r>
        <w:rPr>
          <w:rFonts w:ascii="Consolas" w:hAnsi="Consolas"/>
          <w:sz w:val="20"/>
        </w:rPr>
        <w:t xml:space="preserve">                        onDelete: ReferentialAction.Cascade);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migrationBuilder.CreateTable(</w:t>
      </w:r>
      <w:r>
        <w:rPr>
          <w:rFonts w:ascii="Consolas" w:hAnsi="Consolas"/>
          <w:sz w:val="20"/>
        </w:rPr>
        <w:t xml:space="preserve">  // Code statement that contributes to the application's behavior</w:t>
      </w:r>
    </w:p>
    <w:p>
      <w:r>
        <w:rPr>
          <w:rFonts w:ascii="Consolas" w:hAnsi="Consolas"/>
          <w:sz w:val="20"/>
        </w:rPr>
        <w:t xml:space="preserve">                name: "SupportTickets",</w:t>
      </w:r>
      <w:r>
        <w:rPr>
          <w:rFonts w:ascii="Consolas" w:hAnsi="Consolas"/>
          <w:sz w:val="20"/>
        </w:rPr>
        <w:t xml:space="preserve">  // Code statement that contributes to the application's behavior</w:t>
      </w:r>
    </w:p>
    <w:p>
      <w:r>
        <w:rPr>
          <w:rFonts w:ascii="Consolas" w:hAnsi="Consolas"/>
          <w:sz w:val="20"/>
        </w:rPr>
        <w:t xml:space="preserve">                columns: table =&gt; new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TicketId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.Annotation("SqlServer:Identity", "1, 1"),</w:t>
      </w:r>
      <w:r>
        <w:rPr>
          <w:rFonts w:ascii="Consolas" w:hAnsi="Consolas"/>
          <w:sz w:val="20"/>
        </w:rPr>
        <w:t xml:space="preserve">  // Code statement that contributes to the application's behavior</w:t>
      </w:r>
    </w:p>
    <w:p>
      <w:r>
        <w:rPr>
          <w:rFonts w:ascii="Consolas" w:hAnsi="Consolas"/>
          <w:sz w:val="20"/>
        </w:rPr>
        <w:t xml:space="preserve">                    UserId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AssignedAgentId = table.Column&lt;int&gt;(type: "int", nullable: true),</w:t>
      </w:r>
      <w:r>
        <w:rPr>
          <w:rFonts w:ascii="Consolas" w:hAnsi="Consolas"/>
          <w:sz w:val="20"/>
        </w:rPr>
        <w:t xml:space="preserve">  // Code statement that contributes to the application's behavior</w:t>
      </w:r>
    </w:p>
    <w:p>
      <w:r>
        <w:rPr>
          <w:rFonts w:ascii="Consolas" w:hAnsi="Consolas"/>
          <w:sz w:val="20"/>
        </w:rPr>
        <w:t xml:space="preserve">                    IssueDescription = table.Column&lt;string&gt;(type: "nvarchar(max)", nullable: false),</w:t>
      </w:r>
      <w:r>
        <w:rPr>
          <w:rFonts w:ascii="Consolas" w:hAnsi="Consolas"/>
          <w:sz w:val="20"/>
        </w:rPr>
        <w:t xml:space="preserve">  // Code statement that contributes to the application's behavior</w:t>
      </w:r>
    </w:p>
    <w:p>
      <w:r>
        <w:rPr>
          <w:rFonts w:ascii="Consolas" w:hAnsi="Consolas"/>
          <w:sz w:val="20"/>
        </w:rPr>
        <w:t xml:space="preserve">                    TicketStatus = table.Column&lt;int&gt;(type: "int", nullable: false),</w:t>
      </w:r>
      <w:r>
        <w:rPr>
          <w:rFonts w:ascii="Consolas" w:hAnsi="Consolas"/>
          <w:sz w:val="20"/>
        </w:rPr>
        <w:t xml:space="preserve">  // Code statement that contributes to the application's behavior</w:t>
      </w:r>
    </w:p>
    <w:p>
      <w:r>
        <w:rPr>
          <w:rFonts w:ascii="Consolas" w:hAnsi="Consolas"/>
          <w:sz w:val="20"/>
        </w:rPr>
        <w:t xml:space="preserve">                    CreatedDate = table.Column&lt;DateTime&gt;(type: "datetime2", nullable: false),</w:t>
      </w:r>
      <w:r>
        <w:rPr>
          <w:rFonts w:ascii="Consolas" w:hAnsi="Consolas"/>
          <w:sz w:val="20"/>
        </w:rPr>
        <w:t xml:space="preserve">  // Code statement that contributes to the application's behavior</w:t>
      </w:r>
    </w:p>
    <w:p>
      <w:r>
        <w:rPr>
          <w:rFonts w:ascii="Consolas" w:hAnsi="Consolas"/>
          <w:sz w:val="20"/>
        </w:rPr>
        <w:t xml:space="preserve">                    ResolvedDate = table.Column&lt;DateTime&gt;(type: "datetime2", nullable: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constraints: table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table.PrimaryKey("PK_SupportTickets", x =&gt; x.TicketId);</w:t>
      </w:r>
      <w:r>
        <w:rPr>
          <w:rFonts w:ascii="Consolas" w:hAnsi="Consolas"/>
          <w:sz w:val="20"/>
        </w:rPr>
        <w:t xml:space="preserve">  // Code statement that contributes to the application's behavior</w:t>
      </w:r>
    </w:p>
    <w:p>
      <w:r>
        <w:rPr>
          <w:rFonts w:ascii="Consolas" w:hAnsi="Consolas"/>
          <w:sz w:val="20"/>
        </w:rPr>
        <w:t xml:space="preserve">                    table.ForeignKey(</w:t>
      </w:r>
      <w:r>
        <w:rPr>
          <w:rFonts w:ascii="Consolas" w:hAnsi="Consolas"/>
          <w:sz w:val="20"/>
        </w:rPr>
        <w:t xml:space="preserve">  // Code statement that contributes to the application's behavior</w:t>
      </w:r>
    </w:p>
    <w:p>
      <w:r>
        <w:rPr>
          <w:rFonts w:ascii="Consolas" w:hAnsi="Consolas"/>
          <w:sz w:val="20"/>
        </w:rPr>
        <w:t xml:space="preserve">                        name: "FK_SupportTickets_Users_UserId",</w:t>
      </w:r>
      <w:r>
        <w:rPr>
          <w:rFonts w:ascii="Consolas" w:hAnsi="Consolas"/>
          <w:sz w:val="20"/>
        </w:rPr>
        <w:t xml:space="preserve">  // Code statement that contributes to the application's behavior</w:t>
      </w:r>
    </w:p>
    <w:p>
      <w:r>
        <w:rPr>
          <w:rFonts w:ascii="Consolas" w:hAnsi="Consolas"/>
          <w:sz w:val="20"/>
        </w:rPr>
        <w:t xml:space="preserve">                        column: x =&gt; x.UserId,</w:t>
      </w:r>
      <w:r>
        <w:rPr>
          <w:rFonts w:ascii="Consolas" w:hAnsi="Consolas"/>
          <w:sz w:val="20"/>
        </w:rPr>
        <w:t xml:space="preserve">  // Code statement that contributes to the application's behavior</w:t>
      </w:r>
    </w:p>
    <w:p>
      <w:r>
        <w:rPr>
          <w:rFonts w:ascii="Consolas" w:hAnsi="Consolas"/>
          <w:sz w:val="20"/>
        </w:rPr>
        <w:t xml:space="preserve">                        principalTable: "Users",</w:t>
      </w:r>
      <w:r>
        <w:rPr>
          <w:rFonts w:ascii="Consolas" w:hAnsi="Consolas"/>
          <w:sz w:val="20"/>
        </w:rPr>
        <w:t xml:space="preserve">  // Code statement that contributes to the application's behavior</w:t>
      </w:r>
    </w:p>
    <w:p>
      <w:r>
        <w:rPr>
          <w:rFonts w:ascii="Consolas" w:hAnsi="Consolas"/>
          <w:sz w:val="20"/>
        </w:rPr>
        <w:t xml:space="preserve">                        principalColumn: "UserId",</w:t>
      </w:r>
      <w:r>
        <w:rPr>
          <w:rFonts w:ascii="Consolas" w:hAnsi="Consolas"/>
          <w:sz w:val="20"/>
        </w:rPr>
        <w:t xml:space="preserve">  // Code statement that contributes to the application's behavior</w:t>
      </w:r>
    </w:p>
    <w:p>
      <w:r>
        <w:rPr>
          <w:rFonts w:ascii="Consolas" w:hAnsi="Consolas"/>
          <w:sz w:val="20"/>
        </w:rPr>
        <w:t xml:space="preserve">                        onDelete: ReferentialAction.Cascade);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migrationBuilder.CreateIndex(</w:t>
      </w:r>
      <w:r>
        <w:rPr>
          <w:rFonts w:ascii="Consolas" w:hAnsi="Consolas"/>
          <w:sz w:val="20"/>
        </w:rPr>
        <w:t xml:space="preserve">  // Code statement that contributes to the application's behavior</w:t>
      </w:r>
    </w:p>
    <w:p>
      <w:r>
        <w:rPr>
          <w:rFonts w:ascii="Consolas" w:hAnsi="Consolas"/>
          <w:sz w:val="20"/>
        </w:rPr>
        <w:t xml:space="preserve">                name: "IX_Claims_AdjusterId",</w:t>
      </w:r>
      <w:r>
        <w:rPr>
          <w:rFonts w:ascii="Consolas" w:hAnsi="Consolas"/>
          <w:sz w:val="20"/>
        </w:rPr>
        <w:t xml:space="preserve">  // Code statement that contributes to the application's behavior</w:t>
      </w:r>
    </w:p>
    <w:p>
      <w:r>
        <w:rPr>
          <w:rFonts w:ascii="Consolas" w:hAnsi="Consolas"/>
          <w:sz w:val="20"/>
        </w:rPr>
        <w:t xml:space="preserve">                table: "Claims",</w:t>
      </w:r>
      <w:r>
        <w:rPr>
          <w:rFonts w:ascii="Consolas" w:hAnsi="Consolas"/>
          <w:sz w:val="20"/>
        </w:rPr>
        <w:t xml:space="preserve">  // Code statement that contributes to the application's behavior</w:t>
      </w:r>
    </w:p>
    <w:p>
      <w:r>
        <w:rPr>
          <w:rFonts w:ascii="Consolas" w:hAnsi="Consolas"/>
          <w:sz w:val="20"/>
        </w:rPr>
        <w:t xml:space="preserve">                column: "AdjusterId");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migrationBuilder.CreateIndex(</w:t>
      </w:r>
      <w:r>
        <w:rPr>
          <w:rFonts w:ascii="Consolas" w:hAnsi="Consolas"/>
          <w:sz w:val="20"/>
        </w:rPr>
        <w:t xml:space="preserve">  // Code statement that contributes to the application's behavior</w:t>
      </w:r>
    </w:p>
    <w:p>
      <w:r>
        <w:rPr>
          <w:rFonts w:ascii="Consolas" w:hAnsi="Consolas"/>
          <w:sz w:val="20"/>
        </w:rPr>
        <w:t xml:space="preserve">                name: "IX_Claims_PolicyId",</w:t>
      </w:r>
      <w:r>
        <w:rPr>
          <w:rFonts w:ascii="Consolas" w:hAnsi="Consolas"/>
          <w:sz w:val="20"/>
        </w:rPr>
        <w:t xml:space="preserve">  // Code statement that contributes to the application's behavior</w:t>
      </w:r>
    </w:p>
    <w:p>
      <w:r>
        <w:rPr>
          <w:rFonts w:ascii="Consolas" w:hAnsi="Consolas"/>
          <w:sz w:val="20"/>
        </w:rPr>
        <w:t xml:space="preserve">                table: "Claims",</w:t>
      </w:r>
      <w:r>
        <w:rPr>
          <w:rFonts w:ascii="Consolas" w:hAnsi="Consolas"/>
          <w:sz w:val="20"/>
        </w:rPr>
        <w:t xml:space="preserve">  // Code statement that contributes to the application's behavior</w:t>
      </w:r>
    </w:p>
    <w:p>
      <w:r>
        <w:rPr>
          <w:rFonts w:ascii="Consolas" w:hAnsi="Consolas"/>
          <w:sz w:val="20"/>
        </w:rPr>
        <w:t xml:space="preserve">                column: "PolicyId");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migrationBuilder.CreateIndex(</w:t>
      </w:r>
      <w:r>
        <w:rPr>
          <w:rFonts w:ascii="Consolas" w:hAnsi="Consolas"/>
          <w:sz w:val="20"/>
        </w:rPr>
        <w:t xml:space="preserve">  // Code statement that contributes to the application's behavior</w:t>
      </w:r>
    </w:p>
    <w:p>
      <w:r>
        <w:rPr>
          <w:rFonts w:ascii="Consolas" w:hAnsi="Consolas"/>
          <w:sz w:val="20"/>
        </w:rPr>
        <w:t xml:space="preserve">                name: "IX_Payments_PolicyId",</w:t>
      </w:r>
      <w:r>
        <w:rPr>
          <w:rFonts w:ascii="Consolas" w:hAnsi="Consolas"/>
          <w:sz w:val="20"/>
        </w:rPr>
        <w:t xml:space="preserve">  // Code statement that contributes to the application's behavior</w:t>
      </w:r>
    </w:p>
    <w:p>
      <w:r>
        <w:rPr>
          <w:rFonts w:ascii="Consolas" w:hAnsi="Consolas"/>
          <w:sz w:val="20"/>
        </w:rPr>
        <w:t xml:space="preserve">                table: "Payments",</w:t>
      </w:r>
      <w:r>
        <w:rPr>
          <w:rFonts w:ascii="Consolas" w:hAnsi="Consolas"/>
          <w:sz w:val="20"/>
        </w:rPr>
        <w:t xml:space="preserve">  // Code statement that contributes to the application's behavior</w:t>
      </w:r>
    </w:p>
    <w:p>
      <w:r>
        <w:rPr>
          <w:rFonts w:ascii="Consolas" w:hAnsi="Consolas"/>
          <w:sz w:val="20"/>
        </w:rPr>
        <w:t xml:space="preserve">                column: "PolicyId");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migrationBuilder.CreateIndex(</w:t>
      </w:r>
      <w:r>
        <w:rPr>
          <w:rFonts w:ascii="Consolas" w:hAnsi="Consolas"/>
          <w:sz w:val="20"/>
        </w:rPr>
        <w:t xml:space="preserve">  // Code statement that contributes to the application's behavior</w:t>
      </w:r>
    </w:p>
    <w:p>
      <w:r>
        <w:rPr>
          <w:rFonts w:ascii="Consolas" w:hAnsi="Consolas"/>
          <w:sz w:val="20"/>
        </w:rPr>
        <w:t xml:space="preserve">                name: "IX_SupportTickets_UserId",</w:t>
      </w:r>
      <w:r>
        <w:rPr>
          <w:rFonts w:ascii="Consolas" w:hAnsi="Consolas"/>
          <w:sz w:val="20"/>
        </w:rPr>
        <w:t xml:space="preserve">  // Code statement that contributes to the application's behavior</w:t>
      </w:r>
    </w:p>
    <w:p>
      <w:r>
        <w:rPr>
          <w:rFonts w:ascii="Consolas" w:hAnsi="Consolas"/>
          <w:sz w:val="20"/>
        </w:rPr>
        <w:t xml:space="preserve">                table: "SupportTickets",</w:t>
      </w:r>
      <w:r>
        <w:rPr>
          <w:rFonts w:ascii="Consolas" w:hAnsi="Consolas"/>
          <w:sz w:val="20"/>
        </w:rPr>
        <w:t xml:space="preserve">  // Code statement that contributes to the application's behavior</w:t>
      </w:r>
    </w:p>
    <w:p>
      <w:r>
        <w:rPr>
          <w:rFonts w:ascii="Consolas" w:hAnsi="Consolas"/>
          <w:sz w:val="20"/>
        </w:rPr>
        <w:t xml:space="preserve">                column: "UserId");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&lt;inheritdoc /&gt;</w:t>
      </w:r>
      <w:r>
        <w:rPr>
          <w:rFonts w:ascii="Consolas" w:hAnsi="Consolas"/>
          <w:sz w:val="20"/>
        </w:rPr>
        <w:t xml:space="preserve">  // Code statement that contributes to the application's behavior</w:t>
      </w:r>
    </w:p>
    <w:p>
      <w:r>
        <w:rPr>
          <w:rFonts w:ascii="Consolas" w:hAnsi="Consolas"/>
          <w:sz w:val="20"/>
        </w:rPr>
        <w:t xml:space="preserve">        protected override void Down(MigrationBuilder migrationBuilder)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migrationBuilder.DropTable(</w:t>
      </w:r>
      <w:r>
        <w:rPr>
          <w:rFonts w:ascii="Consolas" w:hAnsi="Consolas"/>
          <w:sz w:val="20"/>
        </w:rPr>
        <w:t xml:space="preserve">  // Code statement that contributes to the application's behavior</w:t>
      </w:r>
    </w:p>
    <w:p>
      <w:r>
        <w:rPr>
          <w:rFonts w:ascii="Consolas" w:hAnsi="Consolas"/>
          <w:sz w:val="20"/>
        </w:rPr>
        <w:t xml:space="preserve">                name: "Claims");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migrationBuilder.DropTable(</w:t>
      </w:r>
      <w:r>
        <w:rPr>
          <w:rFonts w:ascii="Consolas" w:hAnsi="Consolas"/>
          <w:sz w:val="20"/>
        </w:rPr>
        <w:t xml:space="preserve">  // Code statement that contributes to the application's behavior</w:t>
      </w:r>
    </w:p>
    <w:p>
      <w:r>
        <w:rPr>
          <w:rFonts w:ascii="Consolas" w:hAnsi="Consolas"/>
          <w:sz w:val="20"/>
        </w:rPr>
        <w:t xml:space="preserve">                name: "Payments");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migrationBuilder.DropTable(</w:t>
      </w:r>
      <w:r>
        <w:rPr>
          <w:rFonts w:ascii="Consolas" w:hAnsi="Consolas"/>
          <w:sz w:val="20"/>
        </w:rPr>
        <w:t xml:space="preserve">  // Code statement that contributes to the application's behavior</w:t>
      </w:r>
    </w:p>
    <w:p>
      <w:r>
        <w:rPr>
          <w:rFonts w:ascii="Consolas" w:hAnsi="Consolas"/>
          <w:sz w:val="20"/>
        </w:rPr>
        <w:t xml:space="preserve">                name: "SupportTickets");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migrationBuilder.DropTable(</w:t>
      </w:r>
      <w:r>
        <w:rPr>
          <w:rFonts w:ascii="Consolas" w:hAnsi="Consolas"/>
          <w:sz w:val="20"/>
        </w:rPr>
        <w:t xml:space="preserve">  // Code statement that contributes to the application's behavior</w:t>
      </w:r>
    </w:p>
    <w:p>
      <w:r>
        <w:rPr>
          <w:rFonts w:ascii="Consolas" w:hAnsi="Consolas"/>
          <w:sz w:val="20"/>
        </w:rPr>
        <w:t xml:space="preserve">                name: "Policy");</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migrationBuilder.DropTable(</w:t>
      </w:r>
      <w:r>
        <w:rPr>
          <w:rFonts w:ascii="Consolas" w:hAnsi="Consolas"/>
          <w:sz w:val="20"/>
        </w:rPr>
        <w:t xml:space="preserve">  // Code statement that contributes to the application's behavior</w:t>
      </w:r>
    </w:p>
    <w:p>
      <w:r>
        <w:rPr>
          <w:rFonts w:ascii="Consolas" w:hAnsi="Consolas"/>
          <w:sz w:val="20"/>
        </w:rPr>
        <w:t xml:space="preserve">                name: "Users");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Auto_Insurance_System/Migrations/AutoInsuranceDbContextModelSnapshot.cs</w:t>
      </w:r>
    </w:p>
    <w:p>
      <w:r>
        <w:rPr>
          <w:rFonts w:ascii="Consolas" w:hAnsi="Consolas"/>
          <w:sz w:val="20"/>
        </w:rPr>
        <w:t>﻿// &lt;auto-generated /&gt;</w:t>
      </w:r>
      <w:r>
        <w:rPr>
          <w:rFonts w:ascii="Consolas" w:hAnsi="Consolas"/>
          <w:sz w:val="20"/>
        </w:rPr>
        <w:t xml:space="preserve">  // Code statement that contributes to the application's behavior</w:t>
      </w:r>
    </w:p>
    <w:p>
      <w:r>
        <w:rPr>
          <w:rFonts w:ascii="Consolas" w:hAnsi="Consolas"/>
          <w:sz w:val="20"/>
        </w:rPr>
        <w:t>using System;</w:t>
      </w:r>
      <w:r>
        <w:rPr>
          <w:rFonts w:ascii="Consolas" w:hAnsi="Consolas"/>
          <w:sz w:val="20"/>
        </w:rPr>
        <w:t xml:space="preserve">  // Imports the System namespace so its types are available</w:t>
      </w:r>
    </w:p>
    <w:p>
      <w:r>
        <w:rPr>
          <w:rFonts w:ascii="Consolas" w:hAnsi="Consolas"/>
          <w:sz w:val="20"/>
        </w:rPr>
        <w:t>using Auto_Insurance_System.Data;</w:t>
      </w:r>
      <w:r>
        <w:rPr>
          <w:rFonts w:ascii="Consolas" w:hAnsi="Consolas"/>
          <w:sz w:val="20"/>
        </w:rPr>
        <w:t xml:space="preserve">  // Imports the Auto_Insurance_System.Data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Microsoft.EntityFrameworkCore.Infrastructure;</w:t>
      </w:r>
      <w:r>
        <w:rPr>
          <w:rFonts w:ascii="Consolas" w:hAnsi="Consolas"/>
          <w:sz w:val="20"/>
        </w:rPr>
        <w:t xml:space="preserve">  // Imports the Microsoft.EntityFrameworkCore.Infrastructure namespace so its types are available</w:t>
      </w:r>
    </w:p>
    <w:p>
      <w:r>
        <w:rPr>
          <w:rFonts w:ascii="Consolas" w:hAnsi="Consolas"/>
          <w:sz w:val="20"/>
        </w:rPr>
        <w:t>using Microsoft.EntityFrameworkCore.Metadata;</w:t>
      </w:r>
      <w:r>
        <w:rPr>
          <w:rFonts w:ascii="Consolas" w:hAnsi="Consolas"/>
          <w:sz w:val="20"/>
        </w:rPr>
        <w:t xml:space="preserve">  // Imports the Microsoft.EntityFrameworkCore.Metadata namespace so its types are available</w:t>
      </w:r>
    </w:p>
    <w:p>
      <w:r>
        <w:rPr>
          <w:rFonts w:ascii="Consolas" w:hAnsi="Consolas"/>
          <w:sz w:val="20"/>
        </w:rPr>
        <w:t>using Microsoft.EntityFrameworkCore.Storage.ValueConversion;</w:t>
      </w:r>
      <w:r>
        <w:rPr>
          <w:rFonts w:ascii="Consolas" w:hAnsi="Consolas"/>
          <w:sz w:val="20"/>
        </w:rPr>
        <w:t xml:space="preserve">  // Imports the Microsoft.EntityFrameworkCore.Storage.ValueConversion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#nullable disable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Auto_Insurance_System.Migrations</w:t>
      </w:r>
      <w:r>
        <w:rPr>
          <w:rFonts w:ascii="Consolas" w:hAnsi="Consolas"/>
          <w:sz w:val="20"/>
        </w:rPr>
        <w:t xml:space="preserve">  // Declares the namespace Auto_Insurance_System.Migrations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[DbContext(typeof(AutoInsuranceDbContext))]</w:t>
      </w:r>
      <w:r>
        <w:rPr>
          <w:rFonts w:ascii="Consolas" w:hAnsi="Consolas"/>
          <w:sz w:val="20"/>
        </w:rPr>
        <w:t xml:space="preserve">  // Applies the DbContext(typeof(AutoInsuranceDbContext)) attribute which modifies behavior/metadata</w:t>
      </w:r>
    </w:p>
    <w:p>
      <w:r>
        <w:rPr>
          <w:rFonts w:ascii="Consolas" w:hAnsi="Consolas"/>
          <w:sz w:val="20"/>
        </w:rPr>
        <w:t xml:space="preserve">    partial class AutoInsuranceDbContextModelSnapshot : ModelSnapshot</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protected override void BuildModel(ModelBuilder modelBuilder)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#pragma warning disable 612, 618</w:t>
      </w:r>
      <w:r>
        <w:rPr>
          <w:rFonts w:ascii="Consolas" w:hAnsi="Consolas"/>
          <w:sz w:val="20"/>
        </w:rPr>
        <w:t xml:space="preserve">  // Code statement that contributes to the application's behavior</w:t>
      </w:r>
    </w:p>
    <w:p>
      <w:r>
        <w:rPr>
          <w:rFonts w:ascii="Consolas" w:hAnsi="Consolas"/>
          <w:sz w:val="20"/>
        </w:rPr>
        <w:t xml:space="preserve">            modelBuilder</w:t>
      </w:r>
      <w:r>
        <w:rPr>
          <w:rFonts w:ascii="Consolas" w:hAnsi="Consolas"/>
          <w:sz w:val="20"/>
        </w:rPr>
        <w:t xml:space="preserve">  // Code statement that contributes to the application's behavior</w:t>
      </w:r>
    </w:p>
    <w:p>
      <w:r>
        <w:rPr>
          <w:rFonts w:ascii="Consolas" w:hAnsi="Consolas"/>
          <w:sz w:val="20"/>
        </w:rPr>
        <w:t xml:space="preserve">                .HasAnnotation("ProductVersion", "9.0.7")</w:t>
      </w:r>
      <w:r>
        <w:rPr>
          <w:rFonts w:ascii="Consolas" w:hAnsi="Consolas"/>
          <w:sz w:val="20"/>
        </w:rPr>
        <w:t xml:space="preserve">  // Code statement that contributes to the application's behavior</w:t>
      </w:r>
    </w:p>
    <w:p>
      <w:r>
        <w:rPr>
          <w:rFonts w:ascii="Consolas" w:hAnsi="Consolas"/>
          <w:sz w:val="20"/>
        </w:rPr>
        <w:t xml:space="preserve">                .HasAnnotation("Relational:MaxIdentifierLength", 128);</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SqlServerModelBuilderExtensions.UseIdentityColumns(modelBuilder);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modelBuilder.Entity("Auto_Insurance_System.Models.Claim",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b.Property&lt;int&gt;("ClaimId")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SqlServerPropertyBuilderExtensions.UseIdentityColumn(b.Property&lt;int&gt;("ClaimId"));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b.Property&lt;int&gt;("AdjusterId")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b.Property&lt;decimal&gt;("ClaimAmount")</w:t>
      </w:r>
      <w:r>
        <w:rPr>
          <w:rFonts w:ascii="Consolas" w:hAnsi="Consolas"/>
          <w:sz w:val="20"/>
        </w:rPr>
        <w:t xml:space="preserve">  // Code statement that contributes to the application's behavior</w:t>
      </w:r>
    </w:p>
    <w:p>
      <w:r>
        <w:rPr>
          <w:rFonts w:ascii="Consolas" w:hAnsi="Consolas"/>
          <w:sz w:val="20"/>
        </w:rPr>
        <w:t xml:space="preserve">                        .HasColumnType("decimal(18,2)");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b.Property&lt;DateTime&gt;("ClaimDate")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b.Property&lt;int&gt;("ClaimStatus")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b.Property&lt;int&gt;("PolicyId")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b.HasKey("ClaimId");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b.HasIndex("AdjusterId");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b.ToTable("Claims");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modelBuilder.Entity("Auto_Insurance_System.Models.Payment",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b.Property&lt;int&gt;("PaymentId")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SqlServerPropertyBuilderExtensions.UseIdentityColumn(b.Property&lt;int&gt;("PaymentId"));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b.Property&lt;decimal&gt;("PaymentAmount")</w:t>
      </w:r>
      <w:r>
        <w:rPr>
          <w:rFonts w:ascii="Consolas" w:hAnsi="Consolas"/>
          <w:sz w:val="20"/>
        </w:rPr>
        <w:t xml:space="preserve">  // Code statement that contributes to the application's behavior</w:t>
      </w:r>
    </w:p>
    <w:p>
      <w:r>
        <w:rPr>
          <w:rFonts w:ascii="Consolas" w:hAnsi="Consolas"/>
          <w:sz w:val="20"/>
        </w:rPr>
        <w:t xml:space="preserve">                        .HasColumnType("decimal(10,2)");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b.Property&lt;DateTime&gt;("PaymentDate")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b.Property&lt;int&gt;("PaymentStatus")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b.Property&lt;int&gt;("PolicyId")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b.HasKey("PaymentId");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b.ToTable("Payments");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modelBuilder.Entity("Auto_Insurance_System.Models.Policy",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b.Property&lt;int&gt;("PolicyId")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b.Property&lt;decimal&gt;("CoverageAmount")</w:t>
      </w:r>
      <w:r>
        <w:rPr>
          <w:rFonts w:ascii="Consolas" w:hAnsi="Consolas"/>
          <w:sz w:val="20"/>
        </w:rPr>
        <w:t xml:space="preserve">  // Code statement that contributes to the application's behavior</w:t>
      </w:r>
    </w:p>
    <w:p>
      <w:r>
        <w:rPr>
          <w:rFonts w:ascii="Consolas" w:hAnsi="Consolas"/>
          <w:sz w:val="20"/>
        </w:rPr>
        <w:t xml:space="preserve">                        .HasColumnType("decimal(10,2)");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b.Property&lt;string&gt;("CoverageType")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.HasMaxLength(50)</w:t>
      </w:r>
      <w:r>
        <w:rPr>
          <w:rFonts w:ascii="Consolas" w:hAnsi="Consolas"/>
          <w:sz w:val="20"/>
        </w:rPr>
        <w:t xml:space="preserve">  // Code statement that contributes to the application's behavior</w:t>
      </w:r>
    </w:p>
    <w:p>
      <w:r>
        <w:rPr>
          <w:rFonts w:ascii="Consolas" w:hAnsi="Consolas"/>
          <w:sz w:val="20"/>
        </w:rPr>
        <w:t xml:space="preserve">                        .HasColumnType("nvarchar(50)");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b.Property&lt;DateTime&gt;("EndDate")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b.Property&lt;string&gt;("PolicyNumber")</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.HasMaxLength(50)</w:t>
      </w:r>
      <w:r>
        <w:rPr>
          <w:rFonts w:ascii="Consolas" w:hAnsi="Consolas"/>
          <w:sz w:val="20"/>
        </w:rPr>
        <w:t xml:space="preserve">  // Code statement that contributes to the application's behavior</w:t>
      </w:r>
    </w:p>
    <w:p>
      <w:r>
        <w:rPr>
          <w:rFonts w:ascii="Consolas" w:hAnsi="Consolas"/>
          <w:sz w:val="20"/>
        </w:rPr>
        <w:t xml:space="preserve">                        .HasColumnType("nvarchar(50)");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b.Property&lt;int&gt;("PolicyStatus")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b.Property&lt;decimal&gt;("PremiumAmount")</w:t>
      </w:r>
      <w:r>
        <w:rPr>
          <w:rFonts w:ascii="Consolas" w:hAnsi="Consolas"/>
          <w:sz w:val="20"/>
        </w:rPr>
        <w:t xml:space="preserve">  // Code statement that contributes to the application's behavior</w:t>
      </w:r>
    </w:p>
    <w:p>
      <w:r>
        <w:rPr>
          <w:rFonts w:ascii="Consolas" w:hAnsi="Consolas"/>
          <w:sz w:val="20"/>
        </w:rPr>
        <w:t xml:space="preserve">                        .HasColumnType("decimal(10,2)");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b.Property&lt;DateTime&gt;("StartDate")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b.Property&lt;string&gt;("VehicleDetails")</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.HasMaxLength(200)</w:t>
      </w:r>
      <w:r>
        <w:rPr>
          <w:rFonts w:ascii="Consolas" w:hAnsi="Consolas"/>
          <w:sz w:val="20"/>
        </w:rPr>
        <w:t xml:space="preserve">  // Code statement that contributes to the application's behavior</w:t>
      </w:r>
    </w:p>
    <w:p>
      <w:r>
        <w:rPr>
          <w:rFonts w:ascii="Consolas" w:hAnsi="Consolas"/>
          <w:sz w:val="20"/>
        </w:rPr>
        <w:t xml:space="preserve">                        .HasColumnType("nvarchar(200)");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b.HasKey("PolicyId");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modelBuilder.Entity("Auto_Insurance_System.Models.SupportTicket",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b.Property&lt;int&gt;("TicketId")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SqlServerPropertyBuilderExtensions.UseIdentityColumn(b.Property&lt;int&gt;("TicketId"));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b.Property&lt;int?&gt;("AssignedAgentId")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b.Property&lt;DateTime&gt;("CreatedDate")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b.Property&lt;string&gt;("IssueDescription")</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.HasColumnType("nvarchar(max)");</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b.Property&lt;DateTime?&gt;("ResolvedDate")</w:t>
      </w:r>
      <w:r>
        <w:rPr>
          <w:rFonts w:ascii="Consolas" w:hAnsi="Consolas"/>
          <w:sz w:val="20"/>
        </w:rPr>
        <w:t xml:space="preserve">  // Code statement that contributes to the application's behavior</w:t>
      </w:r>
    </w:p>
    <w:p>
      <w:r>
        <w:rPr>
          <w:rFonts w:ascii="Consolas" w:hAnsi="Consolas"/>
          <w:sz w:val="20"/>
        </w:rPr>
        <w:t xml:space="preserve">                        .HasColumnType("datetime2");</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b.Property&lt;int&gt;("TicketStatus")</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b.Property&lt;int&gt;("UserId")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b.HasKey("TicketId");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b.HasIndex("UserId");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b.ToTable("SupportTickets");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modelBuilder.Entity("Auto_Insurance_System.Models.Users",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b.Property&lt;int&gt;("UserId")</w:t>
      </w:r>
      <w:r>
        <w:rPr>
          <w:rFonts w:ascii="Consolas" w:hAnsi="Consolas"/>
          <w:sz w:val="20"/>
        </w:rPr>
        <w:t xml:space="preserve">  // Code statement that contributes to the application's behavior</w:t>
      </w:r>
    </w:p>
    <w:p>
      <w:r>
        <w:rPr>
          <w:rFonts w:ascii="Consolas" w:hAnsi="Consolas"/>
          <w:sz w:val="20"/>
        </w:rPr>
        <w:t xml:space="preserve">                        .ValueGeneratedOnAdd()</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SqlServerPropertyBuilderExtensions.UseIdentityColumn(b.Property&lt;int&gt;("UserId"));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b.Property&lt;string&gt;("Email")</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.HasMaxLength(100)</w:t>
      </w:r>
      <w:r>
        <w:rPr>
          <w:rFonts w:ascii="Consolas" w:hAnsi="Consolas"/>
          <w:sz w:val="20"/>
        </w:rPr>
        <w:t xml:space="preserve">  // Code statement that contributes to the application's behavior</w:t>
      </w:r>
    </w:p>
    <w:p>
      <w:r>
        <w:rPr>
          <w:rFonts w:ascii="Consolas" w:hAnsi="Consolas"/>
          <w:sz w:val="20"/>
        </w:rPr>
        <w:t xml:space="preserve">                        .HasColumnType("nvarchar(100)");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b.Property&lt;string&gt;("Password")</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.HasMaxLength(255)</w:t>
      </w:r>
      <w:r>
        <w:rPr>
          <w:rFonts w:ascii="Consolas" w:hAnsi="Consolas"/>
          <w:sz w:val="20"/>
        </w:rPr>
        <w:t xml:space="preserve">  // Code statement that contributes to the application's behavior</w:t>
      </w:r>
    </w:p>
    <w:p>
      <w:r>
        <w:rPr>
          <w:rFonts w:ascii="Consolas" w:hAnsi="Consolas"/>
          <w:sz w:val="20"/>
        </w:rPr>
        <w:t xml:space="preserve">                        .HasColumnType("nvarchar(255)");</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b.Property&lt;int&gt;("Role")</w:t>
      </w:r>
      <w:r>
        <w:rPr>
          <w:rFonts w:ascii="Consolas" w:hAnsi="Consolas"/>
          <w:sz w:val="20"/>
        </w:rPr>
        <w:t xml:space="preserve">  // Code statement that contributes to the application's behavior</w:t>
      </w:r>
    </w:p>
    <w:p>
      <w:r>
        <w:rPr>
          <w:rFonts w:ascii="Consolas" w:hAnsi="Consolas"/>
          <w:sz w:val="20"/>
        </w:rPr>
        <w:t xml:space="preserve">                        .HasColumnType("int");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b.Property&lt;string&gt;("Username")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t xml:space="preserve">                        .HasMaxLength(50)</w:t>
      </w:r>
      <w:r>
        <w:rPr>
          <w:rFonts w:ascii="Consolas" w:hAnsi="Consolas"/>
          <w:sz w:val="20"/>
        </w:rPr>
        <w:t xml:space="preserve">  // Code statement that contributes to the application's behavior</w:t>
      </w:r>
    </w:p>
    <w:p>
      <w:r>
        <w:rPr>
          <w:rFonts w:ascii="Consolas" w:hAnsi="Consolas"/>
          <w:sz w:val="20"/>
        </w:rPr>
        <w:t xml:space="preserve">                        .HasColumnType("nvarchar(50)");</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b.HasKey("UserId");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b.ToTable("Users");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modelBuilder.Entity("Auto_Insurance_System.Models.Claim",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b.HasOne("Auto_Insurance_System.Models.Users", "Adjuster")</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.HasForeignKey("AdjusterId")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b.HasOne("Auto_Insurance_System.Models.Policy", "Policy")</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.HasForeignKey("PolicyId")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b.Navigation("Adjuster");</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modelBuilder.Entity("Auto_Insurance_System.Models.Payment",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b.HasOne("Auto_Insurance_System.Models.Policy", "Policy")</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.HasForeignKey("PolicyId")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modelBuilder.Entity("Auto_Insurance_System.Models.SupportTicket", b =&gt;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b.HasOne("Auto_Insurance_System.Models.Users", "User")</w:t>
      </w:r>
      <w:r>
        <w:rPr>
          <w:rFonts w:ascii="Consolas" w:hAnsi="Consolas"/>
          <w:sz w:val="20"/>
        </w:rPr>
        <w:t xml:space="preserve">  // Code statement that contributes to the application's behavior</w:t>
      </w:r>
    </w:p>
    <w:p>
      <w:r>
        <w:rPr>
          <w:rFonts w:ascii="Consolas" w:hAnsi="Consolas"/>
          <w:sz w:val="20"/>
        </w:rPr>
        <w:t xml:space="preserve">                        .WithMany()</w:t>
      </w:r>
      <w:r>
        <w:rPr>
          <w:rFonts w:ascii="Consolas" w:hAnsi="Consolas"/>
          <w:sz w:val="20"/>
        </w:rPr>
        <w:t xml:space="preserve">  // Code statement that contributes to the application's behavior</w:t>
      </w:r>
    </w:p>
    <w:p>
      <w:r>
        <w:rPr>
          <w:rFonts w:ascii="Consolas" w:hAnsi="Consolas"/>
          <w:sz w:val="20"/>
        </w:rPr>
        <w:t xml:space="preserve">                        .HasForeignKey("UserId")</w:t>
      </w:r>
      <w:r>
        <w:rPr>
          <w:rFonts w:ascii="Consolas" w:hAnsi="Consolas"/>
          <w:sz w:val="20"/>
        </w:rPr>
        <w:t xml:space="preserve">  // Code statement that contributes to the application's behavior</w:t>
      </w:r>
    </w:p>
    <w:p>
      <w:r>
        <w:rPr>
          <w:rFonts w:ascii="Consolas" w:hAnsi="Consolas"/>
          <w:sz w:val="20"/>
        </w:rPr>
        <w:t xml:space="preserve">                        .OnDelete(DeleteBehavior.Cascade)</w:t>
      </w:r>
      <w:r>
        <w:rPr>
          <w:rFonts w:ascii="Consolas" w:hAnsi="Consolas"/>
          <w:sz w:val="20"/>
        </w:rPr>
        <w:t xml:space="preserve">  // Code statement that contributes to the application's behavior</w:t>
      </w:r>
    </w:p>
    <w:p>
      <w:r>
        <w:rPr>
          <w:rFonts w:ascii="Consolas" w:hAnsi="Consolas"/>
          <w:sz w:val="20"/>
        </w:rPr>
        <w:t xml:space="preserve">                        .IsRequired();</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b.Navigation("User");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#pragma warning restore 612, 618</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Models</w:t>
      </w:r>
    </w:p>
    <w:p>
      <w:pPr>
        <w:pStyle w:val="Heading2"/>
        <w:jc w:val="left"/>
      </w:pPr>
      <w:r>
        <w:t>File: Auto_Insurance_System/Models/Claim.cs</w:t>
      </w:r>
    </w:p>
    <w:p>
      <w:r>
        <w:rPr>
          <w:rFonts w:ascii="Consolas" w:hAnsi="Consolas"/>
          <w:sz w:val="20"/>
        </w:rPr>
        <w:t>﻿using System.ComponentModel.DataAnnotations;</w:t>
      </w:r>
      <w:r>
        <w:rPr>
          <w:rFonts w:ascii="Consolas" w:hAnsi="Consolas"/>
          <w:sz w:val="20"/>
        </w:rPr>
        <w:t xml:space="preserve">  // Code statement that contributes to the application's behavior</w:t>
      </w:r>
    </w:p>
    <w:p>
      <w:r>
        <w:rPr>
          <w:rFonts w:ascii="Consolas" w:hAnsi="Consolas"/>
          <w:sz w:val="20"/>
        </w:rPr>
        <w:t>using System.ComponentModel.DataAnnotations.Schema;</w:t>
      </w:r>
      <w:r>
        <w:rPr>
          <w:rFonts w:ascii="Consolas" w:hAnsi="Consolas"/>
          <w:sz w:val="20"/>
        </w:rPr>
        <w:t xml:space="preserve">  // Imports the System.ComponentModel.DataAnnotations.Schema namespace so its types are available</w:t>
      </w:r>
    </w:p>
    <w:p>
      <w:r>
        <w:rPr>
          <w:rFonts w:ascii="Consolas" w:hAnsi="Consolas"/>
          <w:sz w:val="20"/>
        </w:rPr>
        <w:t>using Microsoft.AspNetCore.Mvc.ModelBinding.Validation;</w:t>
      </w:r>
      <w:r>
        <w:rPr>
          <w:rFonts w:ascii="Consolas" w:hAnsi="Consolas"/>
          <w:sz w:val="20"/>
        </w:rPr>
        <w:t xml:space="preserve">  // Imports the Microsoft.AspNetCore.Mvc.ModelBinding.Validation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Auto_Insurance_System.Models</w:t>
      </w:r>
      <w:r>
        <w:rPr>
          <w:rFonts w:ascii="Consolas" w:hAnsi="Consolas"/>
          <w:sz w:val="20"/>
        </w:rPr>
        <w:t xml:space="preserve">  // Declares the namespace Auto_Insurance_System.Models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[Table("Claims")]</w:t>
      </w:r>
      <w:r>
        <w:rPr>
          <w:rFonts w:ascii="Consolas" w:hAnsi="Consolas"/>
          <w:sz w:val="20"/>
        </w:rPr>
        <w:t xml:space="preserve">  // Applies the Table("Claims") attribute which modifies behavior/metadata</w:t>
      </w:r>
    </w:p>
    <w:p>
      <w:r>
        <w:rPr>
          <w:rFonts w:ascii="Consolas" w:hAnsi="Consolas"/>
          <w:sz w:val="20"/>
        </w:rPr>
        <w:t xml:space="preserve">    public class Claim</w:t>
      </w:r>
      <w:r>
        <w:rPr>
          <w:rFonts w:ascii="Consolas" w:hAnsi="Consolas"/>
          <w:sz w:val="20"/>
        </w:rPr>
        <w:t xml:space="preserve">  // Declares class Claim</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[Key, DatabaseGenerated(DatabaseGeneratedOption.Identity)]</w:t>
      </w:r>
      <w:r>
        <w:rPr>
          <w:rFonts w:ascii="Consolas" w:hAnsi="Consolas"/>
          <w:sz w:val="20"/>
        </w:rPr>
        <w:t xml:space="preserve">  // Code statement that contributes to the application's behavior</w:t>
      </w:r>
    </w:p>
    <w:p>
      <w:r>
        <w:rPr>
          <w:rFonts w:ascii="Consolas" w:hAnsi="Consolas"/>
          <w:sz w:val="20"/>
        </w:rPr>
        <w:t xml:space="preserve">        public int ClaimId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//[ForeignKey("Policy")]</w:t>
      </w:r>
      <w:r>
        <w:rPr>
          <w:rFonts w:ascii="Consolas" w:hAnsi="Consolas"/>
          <w:sz w:val="20"/>
        </w:rPr>
        <w:t xml:space="preserve">  // Code statement that contributes to the application's behavior</w:t>
      </w:r>
    </w:p>
    <w:p>
      <w:r>
        <w:rPr>
          <w:rFonts w:ascii="Consolas" w:hAnsi="Consolas"/>
          <w:sz w:val="20"/>
        </w:rPr>
        <w:t xml:space="preserve">        [Required(ErrorMessage = "PolicyId is required")]</w:t>
      </w:r>
      <w:r>
        <w:rPr>
          <w:rFonts w:ascii="Consolas" w:hAnsi="Consolas"/>
          <w:sz w:val="20"/>
        </w:rPr>
        <w:t xml:space="preserve">  // Applies the Required(ErrorMessage = "PolicyId is required") attribute which modifies behavior/metadata</w:t>
      </w:r>
    </w:p>
    <w:p>
      <w:r>
        <w:rPr>
          <w:rFonts w:ascii="Consolas" w:hAnsi="Consolas"/>
          <w:sz w:val="20"/>
        </w:rPr>
        <w:t xml:space="preserve">        public int PolicyId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[ValidateNever]</w:t>
      </w:r>
      <w:r>
        <w:rPr>
          <w:rFonts w:ascii="Consolas" w:hAnsi="Consolas"/>
          <w:sz w:val="20"/>
        </w:rPr>
        <w:t xml:space="preserve">  // Applies the ValidateNever attribute which modifies behavior/metadata</w:t>
      </w:r>
    </w:p>
    <w:p>
      <w:r>
        <w:rPr>
          <w:rFonts w:ascii="Consolas" w:hAnsi="Consolas"/>
          <w:sz w:val="20"/>
        </w:rPr>
        <w:t xml:space="preserve">        public Policy? Policy { get; set; }  // Navigation property (optional)</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"Claim amount is required")]</w:t>
      </w:r>
      <w:r>
        <w:rPr>
          <w:rFonts w:ascii="Consolas" w:hAnsi="Consolas"/>
          <w:sz w:val="20"/>
        </w:rPr>
        <w:t xml:space="preserve">  // Applies the Required(ErrorMessage = "Claim amount is required") attribute which modifies behavior/metadata</w:t>
      </w:r>
    </w:p>
    <w:p>
      <w:r>
        <w:rPr>
          <w:rFonts w:ascii="Consolas" w:hAnsi="Consolas"/>
          <w:sz w:val="20"/>
        </w:rPr>
        <w:t xml:space="preserve">        //[Column(TypeName = "decimal(10,2)")]</w:t>
      </w:r>
      <w:r>
        <w:rPr>
          <w:rFonts w:ascii="Consolas" w:hAnsi="Consolas"/>
          <w:sz w:val="20"/>
        </w:rPr>
        <w:t xml:space="preserve">  // Code statement that contributes to the application's behavior</w:t>
      </w:r>
    </w:p>
    <w:p>
      <w:r>
        <w:rPr>
          <w:rFonts w:ascii="Consolas" w:hAnsi="Consolas"/>
          <w:sz w:val="20"/>
        </w:rPr>
        <w:t xml:space="preserve">        public decimal ClaimAmount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"Claim date is mandatory")]</w:t>
      </w:r>
      <w:r>
        <w:rPr>
          <w:rFonts w:ascii="Consolas" w:hAnsi="Consolas"/>
          <w:sz w:val="20"/>
        </w:rPr>
        <w:t xml:space="preserve">  // Applies the Required(ErrorMessage = "Claim date is mandatory") attribute which modifies behavior/metadata</w:t>
      </w:r>
    </w:p>
    <w:p>
      <w:r>
        <w:rPr>
          <w:rFonts w:ascii="Consolas" w:hAnsi="Consolas"/>
          <w:sz w:val="20"/>
        </w:rPr>
        <w:t xml:space="preserve">        public DateTime ClaimDate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"Claim status is required")]</w:t>
      </w:r>
      <w:r>
        <w:rPr>
          <w:rFonts w:ascii="Consolas" w:hAnsi="Consolas"/>
          <w:sz w:val="20"/>
        </w:rPr>
        <w:t xml:space="preserve">  // Applies the Required(ErrorMessage = "Claim status is required") attribute which modifies behavior/metadata</w:t>
      </w:r>
    </w:p>
    <w:p>
      <w:r>
        <w:rPr>
          <w:rFonts w:ascii="Consolas" w:hAnsi="Consolas"/>
          <w:sz w:val="20"/>
        </w:rPr>
        <w:t xml:space="preserve">        public ClaimStatus ClaimStatus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[ForeignKey("Adjuster")]</w:t>
      </w:r>
      <w:r>
        <w:rPr>
          <w:rFonts w:ascii="Consolas" w:hAnsi="Consolas"/>
          <w:sz w:val="20"/>
        </w:rPr>
        <w:t xml:space="preserve">  // Applies the ForeignKey("Adjuster") attribute which modifies behavior/metadata</w:t>
      </w:r>
    </w:p>
    <w:p>
      <w:r>
        <w:rPr>
          <w:rFonts w:ascii="Consolas" w:hAnsi="Consolas"/>
          <w:sz w:val="20"/>
        </w:rPr>
        <w:t xml:space="preserve">        [Required(ErrorMessage = "AdjusterId is required")]</w:t>
      </w:r>
      <w:r>
        <w:rPr>
          <w:rFonts w:ascii="Consolas" w:hAnsi="Consolas"/>
          <w:sz w:val="20"/>
        </w:rPr>
        <w:t xml:space="preserve">  // Applies the Required(ErrorMessage = "AdjusterId is required") attribute which modifies behavior/metadata</w:t>
      </w:r>
    </w:p>
    <w:p>
      <w:r>
        <w:rPr>
          <w:rFonts w:ascii="Consolas" w:hAnsi="Consolas"/>
          <w:sz w:val="20"/>
        </w:rPr>
        <w:t xml:space="preserve">        public int AdjusterId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[ValidateNever]</w:t>
      </w:r>
      <w:r>
        <w:rPr>
          <w:rFonts w:ascii="Consolas" w:hAnsi="Consolas"/>
          <w:sz w:val="20"/>
        </w:rPr>
        <w:t xml:space="preserve">  // Applies the ValidateNever attribute which modifies behavior/metadata</w:t>
      </w:r>
    </w:p>
    <w:p>
      <w:r>
        <w:rPr>
          <w:rFonts w:ascii="Consolas" w:hAnsi="Consolas"/>
          <w:sz w:val="20"/>
        </w:rPr>
        <w:t xml:space="preserve">        public Users? Adjuster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enum ClaimStatus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OPEN,</w:t>
      </w:r>
      <w:r>
        <w:rPr>
          <w:rFonts w:ascii="Consolas" w:hAnsi="Consolas"/>
          <w:sz w:val="20"/>
        </w:rPr>
        <w:t xml:space="preserve">  // Code statement that contributes to the application's behavior</w:t>
      </w:r>
    </w:p>
    <w:p>
      <w:r>
        <w:rPr>
          <w:rFonts w:ascii="Consolas" w:hAnsi="Consolas"/>
          <w:sz w:val="20"/>
        </w:rPr>
        <w:t xml:space="preserve">        APPROVED,</w:t>
      </w:r>
      <w:r>
        <w:rPr>
          <w:rFonts w:ascii="Consolas" w:hAnsi="Consolas"/>
          <w:sz w:val="20"/>
        </w:rPr>
        <w:t xml:space="preserve">  // Code statement that contributes to the application's behavior</w:t>
      </w:r>
    </w:p>
    <w:p>
      <w:r>
        <w:rPr>
          <w:rFonts w:ascii="Consolas" w:hAnsi="Consolas"/>
          <w:sz w:val="20"/>
        </w:rPr>
        <w:t xml:space="preserve">        REJECTED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Auto_Insurance_System/Models/ErrorViewModel.cs</w:t>
      </w:r>
    </w:p>
    <w:p>
      <w:r>
        <w:rPr>
          <w:rFonts w:ascii="Consolas" w:hAnsi="Consolas"/>
          <w:sz w:val="20"/>
        </w:rPr>
        <w:t>namespace Auto_Insurance_System.Models</w:t>
      </w:r>
      <w:r>
        <w:rPr>
          <w:rFonts w:ascii="Consolas" w:hAnsi="Consolas"/>
          <w:sz w:val="20"/>
        </w:rPr>
        <w:t xml:space="preserve">  // Declares the namespace Auto_Insurance_System.Models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ErrorViewModel</w:t>
      </w:r>
      <w:r>
        <w:rPr>
          <w:rFonts w:ascii="Consolas" w:hAnsi="Consolas"/>
          <w:sz w:val="20"/>
        </w:rPr>
        <w:t xml:space="preserve">  // Declares class ErrorViewModel</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string? RequestId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ShowRequestId =&gt; !string.IsNullOrEmpty(RequestId);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Auto_Insurance_System/Models/Payment.cs</w:t>
      </w:r>
    </w:p>
    <w:p>
      <w:r>
        <w:rPr>
          <w:rFonts w:ascii="Consolas" w:hAnsi="Consolas"/>
          <w:sz w:val="20"/>
        </w:rPr>
        <w:t>﻿using System;</w:t>
      </w:r>
      <w:r>
        <w:rPr>
          <w:rFonts w:ascii="Consolas" w:hAnsi="Consolas"/>
          <w:sz w:val="20"/>
        </w:rPr>
        <w:t xml:space="preserve">  // Code statement that contributes to the application's behavior</w:t>
      </w:r>
    </w:p>
    <w:p>
      <w:r>
        <w:rPr>
          <w:rFonts w:ascii="Consolas" w:hAnsi="Consolas"/>
          <w:sz w:val="20"/>
        </w:rPr>
        <w:t>using System.ComponentModel.DataAnnotations;</w:t>
      </w:r>
      <w:r>
        <w:rPr>
          <w:rFonts w:ascii="Consolas" w:hAnsi="Consolas"/>
          <w:sz w:val="20"/>
        </w:rPr>
        <w:t xml:space="preserve">  // Imports the System.ComponentModel.DataAnnotations namespace so its types are available</w:t>
      </w:r>
    </w:p>
    <w:p>
      <w:r>
        <w:rPr>
          <w:rFonts w:ascii="Consolas" w:hAnsi="Consolas"/>
          <w:sz w:val="20"/>
        </w:rPr>
        <w:t>using System.ComponentModel.DataAnnotations.Schema;</w:t>
      </w:r>
      <w:r>
        <w:rPr>
          <w:rFonts w:ascii="Consolas" w:hAnsi="Consolas"/>
          <w:sz w:val="20"/>
        </w:rPr>
        <w:t xml:space="preserve">  // Imports the System.ComponentModel.DataAnnotations.Schema namespace so its types are available</w:t>
      </w:r>
    </w:p>
    <w:p>
      <w:r>
        <w:rPr>
          <w:rFonts w:ascii="Consolas" w:hAnsi="Consolas"/>
          <w:sz w:val="20"/>
        </w:rPr>
        <w:t>using Microsoft.AspNetCore.Mvc.ModelBinding.Validation;</w:t>
      </w:r>
      <w:r>
        <w:rPr>
          <w:rFonts w:ascii="Consolas" w:hAnsi="Consolas"/>
          <w:sz w:val="20"/>
        </w:rPr>
        <w:t xml:space="preserve">  // Imports the Microsoft.AspNetCore.Mvc.ModelBinding.Validation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Auto_Insurance_System.Models</w:t>
      </w:r>
      <w:r>
        <w:rPr>
          <w:rFonts w:ascii="Consolas" w:hAnsi="Consolas"/>
          <w:sz w:val="20"/>
        </w:rPr>
        <w:t xml:space="preserve">  // Declares the namespace Auto_Insurance_System.Models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[Table("Payments")]</w:t>
      </w:r>
      <w:r>
        <w:rPr>
          <w:rFonts w:ascii="Consolas" w:hAnsi="Consolas"/>
          <w:sz w:val="20"/>
        </w:rPr>
        <w:t xml:space="preserve">  // Applies the Table("Payments") attribute which modifies behavior/metadata</w:t>
      </w:r>
    </w:p>
    <w:p>
      <w:r>
        <w:rPr>
          <w:rFonts w:ascii="Consolas" w:hAnsi="Consolas"/>
          <w:sz w:val="20"/>
        </w:rPr>
        <w:t xml:space="preserve">    public class Payment</w:t>
      </w:r>
      <w:r>
        <w:rPr>
          <w:rFonts w:ascii="Consolas" w:hAnsi="Consolas"/>
          <w:sz w:val="20"/>
        </w:rPr>
        <w:t xml:space="preserve">  // Declares class Payment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[Key]</w:t>
      </w:r>
      <w:r>
        <w:rPr>
          <w:rFonts w:ascii="Consolas" w:hAnsi="Consolas"/>
          <w:sz w:val="20"/>
        </w:rPr>
        <w:t xml:space="preserve">  // Applies the Key attribute which modifies behavior/metadata</w:t>
      </w:r>
    </w:p>
    <w:p>
      <w:r>
        <w:rPr>
          <w:rFonts w:ascii="Consolas" w:hAnsi="Consolas"/>
          <w:sz w:val="20"/>
        </w:rPr>
        <w:t xml:space="preserve">        [DatabaseGenerated(DatabaseGeneratedOption.Identity)]</w:t>
      </w:r>
      <w:r>
        <w:rPr>
          <w:rFonts w:ascii="Consolas" w:hAnsi="Consolas"/>
          <w:sz w:val="20"/>
        </w:rPr>
        <w:t xml:space="preserve">  // Applies the DatabaseGenerated(DatabaseGeneratedOption.Identity) attribute which modifies behavior/metadata</w:t>
      </w:r>
    </w:p>
    <w:p>
      <w:r>
        <w:rPr>
          <w:rFonts w:ascii="Consolas" w:hAnsi="Consolas"/>
          <w:sz w:val="20"/>
        </w:rPr>
        <w:t xml:space="preserve">        public int PaymentId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"PolicyId is required")]</w:t>
      </w:r>
      <w:r>
        <w:rPr>
          <w:rFonts w:ascii="Consolas" w:hAnsi="Consolas"/>
          <w:sz w:val="20"/>
        </w:rPr>
        <w:t xml:space="preserve">  // Applies the Required(ErrorMessage = "PolicyId is required") attribute which modifies behavior/metadata</w:t>
      </w:r>
    </w:p>
    <w:p>
      <w:r>
        <w:rPr>
          <w:rFonts w:ascii="Consolas" w:hAnsi="Consolas"/>
          <w:sz w:val="20"/>
        </w:rPr>
        <w:t xml:space="preserve">        public int PolicyId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[ForeignKey(nameof(PolicyId))]</w:t>
      </w:r>
      <w:r>
        <w:rPr>
          <w:rFonts w:ascii="Consolas" w:hAnsi="Consolas"/>
          <w:sz w:val="20"/>
        </w:rPr>
        <w:t xml:space="preserve">  // Applies the ForeignKey(nameof(PolicyId)) attribute which modifies behavior/metadata</w:t>
      </w:r>
    </w:p>
    <w:p>
      <w:r>
        <w:rPr>
          <w:rFonts w:ascii="Consolas" w:hAnsi="Consolas"/>
          <w:sz w:val="20"/>
        </w:rPr>
        <w:t xml:space="preserve">        [ValidateNever]</w:t>
      </w:r>
      <w:r>
        <w:rPr>
          <w:rFonts w:ascii="Consolas" w:hAnsi="Consolas"/>
          <w:sz w:val="20"/>
        </w:rPr>
        <w:t xml:space="preserve">  // Applies the ValidateNever attribute which modifies behavior/metadata</w:t>
      </w:r>
    </w:p>
    <w:p>
      <w:r>
        <w:rPr>
          <w:rFonts w:ascii="Consolas" w:hAnsi="Consolas"/>
          <w:sz w:val="20"/>
        </w:rPr>
        <w:t xml:space="preserve">        public Policy? Policy { get; set; }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"Payment amount is required")]</w:t>
      </w:r>
      <w:r>
        <w:rPr>
          <w:rFonts w:ascii="Consolas" w:hAnsi="Consolas"/>
          <w:sz w:val="20"/>
        </w:rPr>
        <w:t xml:space="preserve">  // Applies the Required(ErrorMessage = "Payment amount is required") attribute which modifies behavior/metadata</w:t>
      </w:r>
    </w:p>
    <w:p>
      <w:r>
        <w:rPr>
          <w:rFonts w:ascii="Consolas" w:hAnsi="Consolas"/>
          <w:sz w:val="20"/>
        </w:rPr>
        <w:t xml:space="preserve">        [Column(TypeName = "decimal(10,2)")]</w:t>
      </w:r>
      <w:r>
        <w:rPr>
          <w:rFonts w:ascii="Consolas" w:hAnsi="Consolas"/>
          <w:sz w:val="20"/>
        </w:rPr>
        <w:t xml:space="preserve">  // Applies the Column(TypeName = "decimal(10,2)") attribute which modifies behavior/metadata</w:t>
      </w:r>
    </w:p>
    <w:p>
      <w:r>
        <w:rPr>
          <w:rFonts w:ascii="Consolas" w:hAnsi="Consolas"/>
          <w:sz w:val="20"/>
        </w:rPr>
        <w:t xml:space="preserve">        public decimal PaymentAmount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"Payment date is required")]</w:t>
      </w:r>
      <w:r>
        <w:rPr>
          <w:rFonts w:ascii="Consolas" w:hAnsi="Consolas"/>
          <w:sz w:val="20"/>
        </w:rPr>
        <w:t xml:space="preserve">  // Applies the Required(ErrorMessage = "Payment date is required") attribute which modifies behavior/metadata</w:t>
      </w:r>
    </w:p>
    <w:p>
      <w:r>
        <w:rPr>
          <w:rFonts w:ascii="Consolas" w:hAnsi="Consolas"/>
          <w:sz w:val="20"/>
        </w:rPr>
        <w:t xml:space="preserve">        public DateTime PaymentDate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"Payment status is required")]</w:t>
      </w:r>
      <w:r>
        <w:rPr>
          <w:rFonts w:ascii="Consolas" w:hAnsi="Consolas"/>
          <w:sz w:val="20"/>
        </w:rPr>
        <w:t xml:space="preserve">  // Applies the Required(ErrorMessage = "Payment status is required") attribute which modifies behavior/metadata</w:t>
      </w:r>
    </w:p>
    <w:p>
      <w:r>
        <w:rPr>
          <w:rFonts w:ascii="Consolas" w:hAnsi="Consolas"/>
          <w:sz w:val="20"/>
        </w:rPr>
        <w:t xml:space="preserve">        public PaymentStatus PaymentStatus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enum PaymentStatus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SUCCESS,</w:t>
      </w:r>
      <w:r>
        <w:rPr>
          <w:rFonts w:ascii="Consolas" w:hAnsi="Consolas"/>
          <w:sz w:val="20"/>
        </w:rPr>
        <w:t xml:space="preserve">  // Code statement that contributes to the application's behavior</w:t>
      </w:r>
    </w:p>
    <w:p>
      <w:r>
        <w:rPr>
          <w:rFonts w:ascii="Consolas" w:hAnsi="Consolas"/>
          <w:sz w:val="20"/>
        </w:rPr>
        <w:t xml:space="preserve">        FAILED,</w:t>
      </w:r>
      <w:r>
        <w:rPr>
          <w:rFonts w:ascii="Consolas" w:hAnsi="Consolas"/>
          <w:sz w:val="20"/>
        </w:rPr>
        <w:t xml:space="preserve">  // Code statement that contributes to the application's behavior</w:t>
      </w:r>
    </w:p>
    <w:p>
      <w:r>
        <w:rPr>
          <w:rFonts w:ascii="Consolas" w:hAnsi="Consolas"/>
          <w:sz w:val="20"/>
        </w:rPr>
        <w:t xml:space="preserve">        PENDING</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Auto_Insurance_System/Models/Policy.cs</w:t>
      </w:r>
    </w:p>
    <w:p>
      <w:r>
        <w:rPr>
          <w:rFonts w:ascii="Consolas" w:hAnsi="Consolas"/>
          <w:sz w:val="20"/>
        </w:rPr>
        <w:t>﻿using System.ComponentModel.DataAnnotations;</w:t>
      </w:r>
      <w:r>
        <w:rPr>
          <w:rFonts w:ascii="Consolas" w:hAnsi="Consolas"/>
          <w:sz w:val="20"/>
        </w:rPr>
        <w:t xml:space="preserve">  // Code statement that contributes to the application's behavior</w:t>
      </w:r>
    </w:p>
    <w:p>
      <w:r>
        <w:rPr>
          <w:rFonts w:ascii="Consolas" w:hAnsi="Consolas"/>
          <w:sz w:val="20"/>
        </w:rPr>
        <w:t>using System.ComponentModel.DataAnnotations.Schema;</w:t>
      </w:r>
      <w:r>
        <w:rPr>
          <w:rFonts w:ascii="Consolas" w:hAnsi="Consolas"/>
          <w:sz w:val="20"/>
        </w:rPr>
        <w:t xml:space="preserve">  // Imports the System.ComponentModel.DataAnnotations.Schema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Auto_Insurance_System.Models</w:t>
      </w:r>
      <w:r>
        <w:rPr>
          <w:rFonts w:ascii="Consolas" w:hAnsi="Consolas"/>
          <w:sz w:val="20"/>
        </w:rPr>
        <w:t xml:space="preserve">  // Declares the namespace Auto_Insurance_System.Models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[Table("Policy")]</w:t>
      </w:r>
      <w:r>
        <w:rPr>
          <w:rFonts w:ascii="Consolas" w:hAnsi="Consolas"/>
          <w:sz w:val="20"/>
        </w:rPr>
        <w:t xml:space="preserve">  // Applies the Table("Policy") attribute which modifies behavior/metadata</w:t>
      </w:r>
    </w:p>
    <w:p>
      <w:r>
        <w:rPr>
          <w:rFonts w:ascii="Consolas" w:hAnsi="Consolas"/>
          <w:sz w:val="20"/>
        </w:rPr>
        <w:t xml:space="preserve">    public class Policy</w:t>
      </w:r>
      <w:r>
        <w:rPr>
          <w:rFonts w:ascii="Consolas" w:hAnsi="Consolas"/>
          <w:sz w:val="20"/>
        </w:rPr>
        <w:t xml:space="preserve">  // Declares class Policy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[Key, DatabaseGenerated(DatabaseGeneratedOption.Identity)]</w:t>
      </w:r>
      <w:r>
        <w:rPr>
          <w:rFonts w:ascii="Consolas" w:hAnsi="Consolas"/>
          <w:sz w:val="20"/>
        </w:rPr>
        <w:t xml:space="preserve">  // Code statement that contributes to the application's behavior</w:t>
      </w:r>
    </w:p>
    <w:p>
      <w:r>
        <w:rPr>
          <w:rFonts w:ascii="Consolas" w:hAnsi="Consolas"/>
          <w:sz w:val="20"/>
        </w:rPr>
        <w:t xml:space="preserve">        public int PolicyId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"Policy Number is mandatory"), MaxLength(50)]</w:t>
      </w:r>
      <w:r>
        <w:rPr>
          <w:rFonts w:ascii="Consolas" w:hAnsi="Consolas"/>
          <w:sz w:val="20"/>
        </w:rPr>
        <w:t xml:space="preserve">  // Applies the Required(ErrorMessage = "Policy Number is mandatory"), MaxLength(50) attribute which modifies behavior/metadata</w:t>
      </w:r>
    </w:p>
    <w:p>
      <w:r>
        <w:rPr>
          <w:rFonts w:ascii="Consolas" w:hAnsi="Consolas"/>
          <w:sz w:val="20"/>
        </w:rPr>
        <w:t xml:space="preserve">        public string PolicyNumber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"Vehicle Details are mandatory"), MaxLength(200)]</w:t>
      </w:r>
      <w:r>
        <w:rPr>
          <w:rFonts w:ascii="Consolas" w:hAnsi="Consolas"/>
          <w:sz w:val="20"/>
        </w:rPr>
        <w:t xml:space="preserve">  // Applies the Required(ErrorMessage = "Vehicle Details are mandatory"), MaxLength(200) attribute which modifies behavior/metadata</w:t>
      </w:r>
    </w:p>
    <w:p>
      <w:r>
        <w:rPr>
          <w:rFonts w:ascii="Consolas" w:hAnsi="Consolas"/>
          <w:sz w:val="20"/>
        </w:rPr>
        <w:t xml:space="preserve">        public string VehicleDetails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"Coverage Amount is required")]</w:t>
      </w:r>
      <w:r>
        <w:rPr>
          <w:rFonts w:ascii="Consolas" w:hAnsi="Consolas"/>
          <w:sz w:val="20"/>
        </w:rPr>
        <w:t xml:space="preserve">  // Applies the Required(ErrorMessage = "Coverage Amount is required") attribute which modifies behavior/metadata</w:t>
      </w:r>
    </w:p>
    <w:p>
      <w:r>
        <w:rPr>
          <w:rFonts w:ascii="Consolas" w:hAnsi="Consolas"/>
          <w:sz w:val="20"/>
        </w:rPr>
        <w:t xml:space="preserve">        [Column(TypeName = "decimal(10,2)")]</w:t>
      </w:r>
      <w:r>
        <w:rPr>
          <w:rFonts w:ascii="Consolas" w:hAnsi="Consolas"/>
          <w:sz w:val="20"/>
        </w:rPr>
        <w:t xml:space="preserve">  // Applies the Column(TypeName = "decimal(10,2)") attribute which modifies behavior/metadata</w:t>
      </w:r>
    </w:p>
    <w:p>
      <w:r>
        <w:rPr>
          <w:rFonts w:ascii="Consolas" w:hAnsi="Consolas"/>
          <w:sz w:val="20"/>
        </w:rPr>
        <w:t xml:space="preserve">        public decimal CoverageAmount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"Coverage Type is required"), MaxLength(50)]</w:t>
      </w:r>
      <w:r>
        <w:rPr>
          <w:rFonts w:ascii="Consolas" w:hAnsi="Consolas"/>
          <w:sz w:val="20"/>
        </w:rPr>
        <w:t xml:space="preserve">  // Applies the Required(ErrorMessage = "Coverage Type is required"), MaxLength(50) attribute which modifies behavior/metadata</w:t>
      </w:r>
    </w:p>
    <w:p>
      <w:r>
        <w:rPr>
          <w:rFonts w:ascii="Consolas" w:hAnsi="Consolas"/>
          <w:sz w:val="20"/>
        </w:rPr>
        <w:t xml:space="preserve">        public string CoverageType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"Premium Amount is required")]</w:t>
      </w:r>
      <w:r>
        <w:rPr>
          <w:rFonts w:ascii="Consolas" w:hAnsi="Consolas"/>
          <w:sz w:val="20"/>
        </w:rPr>
        <w:t xml:space="preserve">  // Applies the Required(ErrorMessage = "Premium Amount is required") attribute which modifies behavior/metadata</w:t>
      </w:r>
    </w:p>
    <w:p>
      <w:r>
        <w:rPr>
          <w:rFonts w:ascii="Consolas" w:hAnsi="Consolas"/>
          <w:sz w:val="20"/>
        </w:rPr>
        <w:t xml:space="preserve">        [Column(TypeName = "decimal(10,2)")]</w:t>
      </w:r>
      <w:r>
        <w:rPr>
          <w:rFonts w:ascii="Consolas" w:hAnsi="Consolas"/>
          <w:sz w:val="20"/>
        </w:rPr>
        <w:t xml:space="preserve">  // Applies the Column(TypeName = "decimal(10,2)") attribute which modifies behavior/metadata</w:t>
      </w:r>
    </w:p>
    <w:p>
      <w:r>
        <w:rPr>
          <w:rFonts w:ascii="Consolas" w:hAnsi="Consolas"/>
          <w:sz w:val="20"/>
        </w:rPr>
        <w:t xml:space="preserve">        public decimal PremiumAmount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"Policy Start Date is mandatory")]</w:t>
      </w:r>
      <w:r>
        <w:rPr>
          <w:rFonts w:ascii="Consolas" w:hAnsi="Consolas"/>
          <w:sz w:val="20"/>
        </w:rPr>
        <w:t xml:space="preserve">  // Applies the Required(ErrorMessage = "Policy Start Date is mandatory") attribute which modifies behavior/metadata</w:t>
      </w:r>
    </w:p>
    <w:p>
      <w:r>
        <w:rPr>
          <w:rFonts w:ascii="Consolas" w:hAnsi="Consolas"/>
          <w:sz w:val="20"/>
        </w:rPr>
        <w:t xml:space="preserve">        public DateTime StartDate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"Policy End Date is mandatory")]</w:t>
      </w:r>
      <w:r>
        <w:rPr>
          <w:rFonts w:ascii="Consolas" w:hAnsi="Consolas"/>
          <w:sz w:val="20"/>
        </w:rPr>
        <w:t xml:space="preserve">  // Applies the Required(ErrorMessage = "Policy End Date is mandatory") attribute which modifies behavior/metadata</w:t>
      </w:r>
    </w:p>
    <w:p>
      <w:r>
        <w:rPr>
          <w:rFonts w:ascii="Consolas" w:hAnsi="Consolas"/>
          <w:sz w:val="20"/>
        </w:rPr>
        <w:t xml:space="preserve">        public DateTime EndDate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"Policy Status is required")]</w:t>
      </w:r>
      <w:r>
        <w:rPr>
          <w:rFonts w:ascii="Consolas" w:hAnsi="Consolas"/>
          <w:sz w:val="20"/>
        </w:rPr>
        <w:t xml:space="preserve">  // Applies the Required(ErrorMessage = "Policy Status is required") attribute which modifies behavior/metadata</w:t>
      </w:r>
    </w:p>
    <w:p>
      <w:r>
        <w:rPr>
          <w:rFonts w:ascii="Consolas" w:hAnsi="Consolas"/>
          <w:sz w:val="20"/>
        </w:rPr>
        <w:t xml:space="preserve">        public PolicyStatus PolicyStatus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enum PolicyStatus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ACTIVE,</w:t>
      </w:r>
      <w:r>
        <w:rPr>
          <w:rFonts w:ascii="Consolas" w:hAnsi="Consolas"/>
          <w:sz w:val="20"/>
        </w:rPr>
        <w:t xml:space="preserve">  // Code statement that contributes to the application's behavior</w:t>
      </w:r>
    </w:p>
    <w:p>
      <w:r>
        <w:rPr>
          <w:rFonts w:ascii="Consolas" w:hAnsi="Consolas"/>
          <w:sz w:val="20"/>
        </w:rPr>
        <w:t xml:space="preserve">        INACTIVE,</w:t>
      </w:r>
      <w:r>
        <w:rPr>
          <w:rFonts w:ascii="Consolas" w:hAnsi="Consolas"/>
          <w:sz w:val="20"/>
        </w:rPr>
        <w:t xml:space="preserve">  // Code statement that contributes to the application's behavior</w:t>
      </w:r>
    </w:p>
    <w:p>
      <w:r>
        <w:rPr>
          <w:rFonts w:ascii="Consolas" w:hAnsi="Consolas"/>
          <w:sz w:val="20"/>
        </w:rPr>
        <w:t xml:space="preserve">        RENEWED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Auto_Insurance_System/Models/SupportTicket.cs</w:t>
      </w:r>
    </w:p>
    <w:p>
      <w:r>
        <w:rPr>
          <w:rFonts w:ascii="Consolas" w:hAnsi="Consolas"/>
          <w:sz w:val="20"/>
        </w:rPr>
        <w:t>﻿using System;</w:t>
      </w:r>
      <w:r>
        <w:rPr>
          <w:rFonts w:ascii="Consolas" w:hAnsi="Consolas"/>
          <w:sz w:val="20"/>
        </w:rPr>
        <w:t xml:space="preserve">  // Code statement that contributes to the application's behavior</w:t>
      </w:r>
    </w:p>
    <w:p>
      <w:r>
        <w:rPr>
          <w:rFonts w:ascii="Consolas" w:hAnsi="Consolas"/>
          <w:sz w:val="20"/>
        </w:rPr>
        <w:t>using System.ComponentModel.DataAnnotations;</w:t>
      </w:r>
      <w:r>
        <w:rPr>
          <w:rFonts w:ascii="Consolas" w:hAnsi="Consolas"/>
          <w:sz w:val="20"/>
        </w:rPr>
        <w:t xml:space="preserve">  // Imports the System.ComponentModel.DataAnnotations namespace so its types are available</w:t>
      </w:r>
    </w:p>
    <w:p>
      <w:r>
        <w:rPr>
          <w:rFonts w:ascii="Consolas" w:hAnsi="Consolas"/>
          <w:sz w:val="20"/>
        </w:rPr>
        <w:t>using System.ComponentModel.DataAnnotations.Schema;</w:t>
      </w:r>
      <w:r>
        <w:rPr>
          <w:rFonts w:ascii="Consolas" w:hAnsi="Consolas"/>
          <w:sz w:val="20"/>
        </w:rPr>
        <w:t xml:space="preserve">  // Imports the System.ComponentModel.DataAnnotations.Schema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Auto_Insurance_System.Models</w:t>
      </w:r>
      <w:r>
        <w:rPr>
          <w:rFonts w:ascii="Consolas" w:hAnsi="Consolas"/>
          <w:sz w:val="20"/>
        </w:rPr>
        <w:t xml:space="preserve">  // Declares the namespace Auto_Insurance_System.Models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[Table("SupportTickets")]</w:t>
      </w:r>
      <w:r>
        <w:rPr>
          <w:rFonts w:ascii="Consolas" w:hAnsi="Consolas"/>
          <w:sz w:val="20"/>
        </w:rPr>
        <w:t xml:space="preserve">  // Applies the Table("SupportTickets") attribute which modifies behavior/metadata</w:t>
      </w:r>
    </w:p>
    <w:p>
      <w:r>
        <w:rPr>
          <w:rFonts w:ascii="Consolas" w:hAnsi="Consolas"/>
          <w:sz w:val="20"/>
        </w:rPr>
        <w:t xml:space="preserve">    public class SupportTicket</w:t>
      </w:r>
      <w:r>
        <w:rPr>
          <w:rFonts w:ascii="Consolas" w:hAnsi="Consolas"/>
          <w:sz w:val="20"/>
        </w:rPr>
        <w:t xml:space="preserve">  // Declares class SupportTicket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[Key, DatabaseGenerated(DatabaseGeneratedOption.Identity)]</w:t>
      </w:r>
      <w:r>
        <w:rPr>
          <w:rFonts w:ascii="Consolas" w:hAnsi="Consolas"/>
          <w:sz w:val="20"/>
        </w:rPr>
        <w:t xml:space="preserve">  // Code statement that contributes to the application's behavior</w:t>
      </w:r>
    </w:p>
    <w:p>
      <w:r>
        <w:rPr>
          <w:rFonts w:ascii="Consolas" w:hAnsi="Consolas"/>
          <w:sz w:val="20"/>
        </w:rPr>
        <w:t xml:space="preserve">        public int TicketId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"User Id is required")]</w:t>
      </w:r>
      <w:r>
        <w:rPr>
          <w:rFonts w:ascii="Consolas" w:hAnsi="Consolas"/>
          <w:sz w:val="20"/>
        </w:rPr>
        <w:t xml:space="preserve">  // Applies the Required(ErrorMessage = "User Id is required") attribute which modifies behavior/metadata</w:t>
      </w:r>
    </w:p>
    <w:p>
      <w:r>
        <w:rPr>
          <w:rFonts w:ascii="Consolas" w:hAnsi="Consolas"/>
          <w:sz w:val="20"/>
        </w:rPr>
        <w:t xml:space="preserve">        public int UserId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[ForeignKey(nameof(UserId))]</w:t>
      </w:r>
      <w:r>
        <w:rPr>
          <w:rFonts w:ascii="Consolas" w:hAnsi="Consolas"/>
          <w:sz w:val="20"/>
        </w:rPr>
        <w:t xml:space="preserve">  // Applies the ForeignKey(nameof(UserId)) attribute which modifies behavior/metadata</w:t>
      </w:r>
    </w:p>
    <w:p>
      <w:r>
        <w:rPr>
          <w:rFonts w:ascii="Consolas" w:hAnsi="Consolas"/>
          <w:sz w:val="20"/>
        </w:rPr>
        <w:t xml:space="preserve">        public Users User { get; set; }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int? AssignedAgentId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"Issue description is required")]</w:t>
      </w:r>
      <w:r>
        <w:rPr>
          <w:rFonts w:ascii="Consolas" w:hAnsi="Consolas"/>
          <w:sz w:val="20"/>
        </w:rPr>
        <w:t xml:space="preserve">  // Applies the Required(ErrorMessage = "Issue description is required") attribute which modifies behavior/metadata</w:t>
      </w:r>
    </w:p>
    <w:p>
      <w:r>
        <w:rPr>
          <w:rFonts w:ascii="Consolas" w:hAnsi="Consolas"/>
          <w:sz w:val="20"/>
        </w:rPr>
        <w:t xml:space="preserve">        public string IssueDescription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"Ticket status is required")]</w:t>
      </w:r>
      <w:r>
        <w:rPr>
          <w:rFonts w:ascii="Consolas" w:hAnsi="Consolas"/>
          <w:sz w:val="20"/>
        </w:rPr>
        <w:t xml:space="preserve">  // Applies the Required(ErrorMessage = "Ticket status is required") attribute which modifies behavior/metadata</w:t>
      </w:r>
    </w:p>
    <w:p>
      <w:r>
        <w:rPr>
          <w:rFonts w:ascii="Consolas" w:hAnsi="Consolas"/>
          <w:sz w:val="20"/>
        </w:rPr>
        <w:t xml:space="preserve">        public TicketStatus TicketStatus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"Created date is required")]</w:t>
      </w:r>
      <w:r>
        <w:rPr>
          <w:rFonts w:ascii="Consolas" w:hAnsi="Consolas"/>
          <w:sz w:val="20"/>
        </w:rPr>
        <w:t xml:space="preserve">  // Applies the Required(ErrorMessage = "Created date is required") attribute which modifies behavior/metadata</w:t>
      </w:r>
    </w:p>
    <w:p>
      <w:r>
        <w:rPr>
          <w:rFonts w:ascii="Consolas" w:hAnsi="Consolas"/>
          <w:sz w:val="20"/>
        </w:rPr>
        <w:t xml:space="preserve">        public DateTime CreatedDate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DateTime? ResolvedDate { get; set; }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enum TicketStatus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OPEN,</w:t>
      </w:r>
      <w:r>
        <w:rPr>
          <w:rFonts w:ascii="Consolas" w:hAnsi="Consolas"/>
          <w:sz w:val="20"/>
        </w:rPr>
        <w:t xml:space="preserve">  // Code statement that contributes to the application's behavior</w:t>
      </w:r>
    </w:p>
    <w:p>
      <w:r>
        <w:rPr>
          <w:rFonts w:ascii="Consolas" w:hAnsi="Consolas"/>
          <w:sz w:val="20"/>
        </w:rPr>
        <w:t xml:space="preserve">        RESOLVED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Auto_Insurance_System/Models/Users.cs</w:t>
      </w:r>
    </w:p>
    <w:p>
      <w:r>
        <w:rPr>
          <w:rFonts w:ascii="Consolas" w:hAnsi="Consolas"/>
          <w:sz w:val="20"/>
        </w:rPr>
        <w:t>﻿using System;</w:t>
      </w:r>
      <w:r>
        <w:rPr>
          <w:rFonts w:ascii="Consolas" w:hAnsi="Consolas"/>
          <w:sz w:val="20"/>
        </w:rPr>
        <w:t xml:space="preserve">  // Code statement that contributes to the application's behavior</w:t>
      </w:r>
    </w:p>
    <w:p>
      <w:r>
        <w:rPr>
          <w:rFonts w:ascii="Consolas" w:hAnsi="Consolas"/>
          <w:sz w:val="20"/>
        </w:rPr>
        <w:t>using System.ComponentModel.DataAnnotations;</w:t>
      </w:r>
      <w:r>
        <w:rPr>
          <w:rFonts w:ascii="Consolas" w:hAnsi="Consolas"/>
          <w:sz w:val="20"/>
        </w:rPr>
        <w:t xml:space="preserve">  // Imports the System.ComponentModel.DataAnnotations namespace so its types are available</w:t>
      </w:r>
    </w:p>
    <w:p>
      <w:r>
        <w:rPr>
          <w:rFonts w:ascii="Consolas" w:hAnsi="Consolas"/>
          <w:sz w:val="20"/>
        </w:rPr>
        <w:t>using System.ComponentModel.DataAnnotations.Schema;</w:t>
      </w:r>
      <w:r>
        <w:rPr>
          <w:rFonts w:ascii="Consolas" w:hAnsi="Consolas"/>
          <w:sz w:val="20"/>
        </w:rPr>
        <w:t xml:space="preserve">  // Imports the System.ComponentModel.DataAnnotations.Schema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Auto_Insurance_System.Models</w:t>
      </w:r>
      <w:r>
        <w:rPr>
          <w:rFonts w:ascii="Consolas" w:hAnsi="Consolas"/>
          <w:sz w:val="20"/>
        </w:rPr>
        <w:t xml:space="preserve">  // Declares the namespace Auto_Insurance_System.Models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[Table("Users")]</w:t>
      </w:r>
      <w:r>
        <w:rPr>
          <w:rFonts w:ascii="Consolas" w:hAnsi="Consolas"/>
          <w:sz w:val="20"/>
        </w:rPr>
        <w:t xml:space="preserve">  // Applies the Table("Users") attribute which modifies behavior/metadata</w:t>
      </w:r>
    </w:p>
    <w:p>
      <w:r>
        <w:rPr>
          <w:rFonts w:ascii="Consolas" w:hAnsi="Consolas"/>
          <w:sz w:val="20"/>
        </w:rPr>
        <w:t xml:space="preserve">    public class Users</w:t>
      </w:r>
      <w:r>
        <w:rPr>
          <w:rFonts w:ascii="Consolas" w:hAnsi="Consolas"/>
          <w:sz w:val="20"/>
        </w:rPr>
        <w:t xml:space="preserve">  // Declares class Users</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[Key, DatabaseGenerated(DatabaseGeneratedOption.Identity)]</w:t>
      </w:r>
      <w:r>
        <w:rPr>
          <w:rFonts w:ascii="Consolas" w:hAnsi="Consolas"/>
          <w:sz w:val="20"/>
        </w:rPr>
        <w:t xml:space="preserve">  // Code statement that contributes to the application's behavior</w:t>
      </w:r>
    </w:p>
    <w:p>
      <w:r>
        <w:rPr>
          <w:rFonts w:ascii="Consolas" w:hAnsi="Consolas"/>
          <w:sz w:val="20"/>
        </w:rPr>
        <w:t xml:space="preserve">        public int UserId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"Username is required")]</w:t>
      </w:r>
      <w:r>
        <w:rPr>
          <w:rFonts w:ascii="Consolas" w:hAnsi="Consolas"/>
          <w:sz w:val="20"/>
        </w:rPr>
        <w:t xml:space="preserve">  // Applies the Required(ErrorMessage = "Username is required") attribute which modifies behavior/metadata</w:t>
      </w:r>
    </w:p>
    <w:p>
      <w:r>
        <w:rPr>
          <w:rFonts w:ascii="Consolas" w:hAnsi="Consolas"/>
          <w:sz w:val="20"/>
        </w:rPr>
        <w:t xml:space="preserve">        [MaxLength(50, ErrorMessage = "Username cannot exceed 50 characters")]</w:t>
      </w:r>
      <w:r>
        <w:rPr>
          <w:rFonts w:ascii="Consolas" w:hAnsi="Consolas"/>
          <w:sz w:val="20"/>
        </w:rPr>
        <w:t xml:space="preserve">  // Applies the MaxLength(50, ErrorMessage = "Username cannot exceed 50 characters") attribute which modifies behavior/metadata</w:t>
      </w:r>
    </w:p>
    <w:p>
      <w:r>
        <w:rPr>
          <w:rFonts w:ascii="Consolas" w:hAnsi="Consolas"/>
          <w:sz w:val="20"/>
        </w:rPr>
        <w:t xml:space="preserve">        public string Username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"Password is required")]</w:t>
      </w:r>
      <w:r>
        <w:rPr>
          <w:rFonts w:ascii="Consolas" w:hAnsi="Consolas"/>
          <w:sz w:val="20"/>
        </w:rPr>
        <w:t xml:space="preserve">  // Applies the Required(ErrorMessage = "Password is required") attribute which modifies behavior/metadata</w:t>
      </w:r>
    </w:p>
    <w:p>
      <w:r>
        <w:rPr>
          <w:rFonts w:ascii="Consolas" w:hAnsi="Consolas"/>
          <w:sz w:val="20"/>
        </w:rPr>
        <w:t xml:space="preserve">        [MaxLength(255, ErrorMessage = "Password cannot exceed 255 characters")]</w:t>
      </w:r>
      <w:r>
        <w:rPr>
          <w:rFonts w:ascii="Consolas" w:hAnsi="Consolas"/>
          <w:sz w:val="20"/>
        </w:rPr>
        <w:t xml:space="preserve">  // Applies the MaxLength(255, ErrorMessage = "Password cannot exceed 255 characters") attribute which modifies behavior/metadata</w:t>
      </w:r>
    </w:p>
    <w:p>
      <w:r>
        <w:rPr>
          <w:rFonts w:ascii="Consolas" w:hAnsi="Consolas"/>
          <w:sz w:val="20"/>
        </w:rPr>
        <w:t xml:space="preserve">        public string Password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"Email is required")]</w:t>
      </w:r>
      <w:r>
        <w:rPr>
          <w:rFonts w:ascii="Consolas" w:hAnsi="Consolas"/>
          <w:sz w:val="20"/>
        </w:rPr>
        <w:t xml:space="preserve">  // Applies the Required(ErrorMessage = "Email is required") attribute which modifies behavior/metadata</w:t>
      </w:r>
    </w:p>
    <w:p>
      <w:r>
        <w:rPr>
          <w:rFonts w:ascii="Consolas" w:hAnsi="Consolas"/>
          <w:sz w:val="20"/>
        </w:rPr>
        <w:t xml:space="preserve">        [MaxLength(100, ErrorMessage = "Email cannot exceed 100 characters")]</w:t>
      </w:r>
      <w:r>
        <w:rPr>
          <w:rFonts w:ascii="Consolas" w:hAnsi="Consolas"/>
          <w:sz w:val="20"/>
        </w:rPr>
        <w:t xml:space="preserve">  // Applies the MaxLength(100, ErrorMessage = "Email cannot exceed 100 characters") attribute which modifies behavior/metadata</w:t>
      </w:r>
    </w:p>
    <w:p>
      <w:r>
        <w:rPr>
          <w:rFonts w:ascii="Consolas" w:hAnsi="Consolas"/>
          <w:sz w:val="20"/>
        </w:rPr>
        <w:t xml:space="preserve">        [EmailAddress(ErrorMessage = "Invalid email format")]</w:t>
      </w:r>
      <w:r>
        <w:rPr>
          <w:rFonts w:ascii="Consolas" w:hAnsi="Consolas"/>
          <w:sz w:val="20"/>
        </w:rPr>
        <w:t xml:space="preserve">  // Applies the EmailAddress(ErrorMessage = "Invalid email format") attribute which modifies behavior/metadata</w:t>
      </w:r>
    </w:p>
    <w:p>
      <w:r>
        <w:rPr>
          <w:rFonts w:ascii="Consolas" w:hAnsi="Consolas"/>
          <w:sz w:val="20"/>
        </w:rPr>
        <w:t xml:space="preserve">        public string Email { get; set;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[Required(ErrorMessage = "Role is required")]</w:t>
      </w:r>
      <w:r>
        <w:rPr>
          <w:rFonts w:ascii="Consolas" w:hAnsi="Consolas"/>
          <w:sz w:val="20"/>
        </w:rPr>
        <w:t xml:space="preserve">  // Applies the Required(ErrorMessage = "Role is required") attribute which modifies behavior/metadata</w:t>
      </w:r>
    </w:p>
    <w:p>
      <w:r>
        <w:rPr>
          <w:rFonts w:ascii="Consolas" w:hAnsi="Consolas"/>
          <w:sz w:val="20"/>
        </w:rPr>
        <w:t xml:space="preserve">        public UserRole Role { get; set;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enum UserRole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ADMIN,</w:t>
      </w:r>
      <w:r>
        <w:rPr>
          <w:rFonts w:ascii="Consolas" w:hAnsi="Consolas"/>
          <w:sz w:val="20"/>
        </w:rPr>
        <w:t xml:space="preserve">  // Code statement that contributes to the application's behavior</w:t>
      </w:r>
    </w:p>
    <w:p>
      <w:r>
        <w:rPr>
          <w:rFonts w:ascii="Consolas" w:hAnsi="Consolas"/>
          <w:sz w:val="20"/>
        </w:rPr>
        <w:t xml:space="preserve">        AGENT,</w:t>
      </w:r>
      <w:r>
        <w:rPr>
          <w:rFonts w:ascii="Consolas" w:hAnsi="Consolas"/>
          <w:sz w:val="20"/>
        </w:rPr>
        <w:t xml:space="preserve">  // Code statement that contributes to the application's behavior</w:t>
      </w:r>
    </w:p>
    <w:p>
      <w:r>
        <w:rPr>
          <w:rFonts w:ascii="Consolas" w:hAnsi="Consolas"/>
          <w:sz w:val="20"/>
        </w:rPr>
        <w:t xml:space="preserve">        CUSTOMER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Properties</w:t>
      </w:r>
    </w:p>
    <w:p>
      <w:pPr>
        <w:pStyle w:val="Heading2"/>
        <w:jc w:val="left"/>
      </w:pPr>
      <w:r>
        <w:t>File: Auto_Insurance_System/Properties/launchSettings.json</w:t>
      </w:r>
    </w:p>
    <w:p>
      <w:r>
        <w:rPr>
          <w:rFonts w:ascii="Consolas" w:hAnsi="Consolas"/>
          <w:sz w:val="20"/>
        </w:rPr>
        <w:t>﻿{</w:t>
      </w:r>
      <w:r>
        <w:rPr>
          <w:rFonts w:ascii="Consolas" w:hAnsi="Consolas"/>
          <w:sz w:val="20"/>
        </w:rPr>
        <w:t xml:space="preserve">  // JSON/config line setting application behavior</w:t>
      </w:r>
    </w:p>
    <w:p>
      <w:r>
        <w:rPr>
          <w:rFonts w:ascii="Consolas" w:hAnsi="Consolas"/>
          <w:sz w:val="20"/>
        </w:rPr>
        <w:t xml:space="preserve">  "$schema": "https://json.schemastore.org/launchsettings.json",</w:t>
      </w:r>
      <w:r>
        <w:rPr>
          <w:rFonts w:ascii="Consolas" w:hAnsi="Consolas"/>
          <w:sz w:val="20"/>
        </w:rPr>
        <w:t xml:space="preserve">  // JSON/config line setting application behavior</w:t>
      </w:r>
    </w:p>
    <w:p>
      <w:r>
        <w:rPr>
          <w:rFonts w:ascii="Consolas" w:hAnsi="Consolas"/>
          <w:sz w:val="20"/>
        </w:rPr>
        <w:t xml:space="preserve">  "profiles": {</w:t>
      </w:r>
      <w:r>
        <w:rPr>
          <w:rFonts w:ascii="Consolas" w:hAnsi="Consolas"/>
          <w:sz w:val="20"/>
        </w:rPr>
        <w:t xml:space="preserve">  // Configures the setting 'profiles'</w:t>
      </w:r>
    </w:p>
    <w:p>
      <w:r>
        <w:rPr>
          <w:rFonts w:ascii="Consolas" w:hAnsi="Consolas"/>
          <w:sz w:val="20"/>
        </w:rPr>
        <w:t xml:space="preserve">    "http": {</w:t>
      </w:r>
      <w:r>
        <w:rPr>
          <w:rFonts w:ascii="Consolas" w:hAnsi="Consolas"/>
          <w:sz w:val="20"/>
        </w:rPr>
        <w:t xml:space="preserve">  // Configures the setting 'http'</w:t>
      </w:r>
    </w:p>
    <w:p>
      <w:r>
        <w:rPr>
          <w:rFonts w:ascii="Consolas" w:hAnsi="Consolas"/>
          <w:sz w:val="20"/>
        </w:rPr>
        <w:t xml:space="preserve">      "commandName": "Project",</w:t>
      </w:r>
      <w:r>
        <w:rPr>
          <w:rFonts w:ascii="Consolas" w:hAnsi="Consolas"/>
          <w:sz w:val="20"/>
        </w:rPr>
        <w:t xml:space="preserve">  // Configures the setting 'commandName'</w:t>
      </w:r>
    </w:p>
    <w:p>
      <w:r>
        <w:rPr>
          <w:rFonts w:ascii="Consolas" w:hAnsi="Consolas"/>
          <w:sz w:val="20"/>
        </w:rPr>
        <w:t xml:space="preserve">      "dotnetRunMessages": true,</w:t>
      </w:r>
      <w:r>
        <w:rPr>
          <w:rFonts w:ascii="Consolas" w:hAnsi="Consolas"/>
          <w:sz w:val="20"/>
        </w:rPr>
        <w:t xml:space="preserve">  // Configures the setting 'dotnetRunMessages'</w:t>
      </w:r>
    </w:p>
    <w:p>
      <w:r>
        <w:rPr>
          <w:rFonts w:ascii="Consolas" w:hAnsi="Consolas"/>
          <w:sz w:val="20"/>
        </w:rPr>
        <w:t xml:space="preserve">      "launchBrowser": true,</w:t>
      </w:r>
      <w:r>
        <w:rPr>
          <w:rFonts w:ascii="Consolas" w:hAnsi="Consolas"/>
          <w:sz w:val="20"/>
        </w:rPr>
        <w:t xml:space="preserve">  // Configures the setting 'launchBrowser'</w:t>
      </w:r>
    </w:p>
    <w:p>
      <w:r>
        <w:rPr>
          <w:rFonts w:ascii="Consolas" w:hAnsi="Consolas"/>
          <w:sz w:val="20"/>
        </w:rPr>
        <w:t xml:space="preserve">      "launchUrl": "landing",</w:t>
      </w:r>
      <w:r>
        <w:rPr>
          <w:rFonts w:ascii="Consolas" w:hAnsi="Consolas"/>
          <w:sz w:val="20"/>
        </w:rPr>
        <w:t xml:space="preserve">  // Configures the setting 'launchUrl'</w:t>
      </w:r>
    </w:p>
    <w:p>
      <w:r>
        <w:rPr>
          <w:rFonts w:ascii="Consolas" w:hAnsi="Consolas"/>
          <w:sz w:val="20"/>
        </w:rPr>
        <w:t xml:space="preserve">      "applicationUrl": "http://localhost:5190",</w:t>
      </w:r>
      <w:r>
        <w:rPr>
          <w:rFonts w:ascii="Consolas" w:hAnsi="Consolas"/>
          <w:sz w:val="20"/>
        </w:rPr>
        <w:t xml:space="preserve">  // Configures the setting 'applicationUrl'</w:t>
      </w:r>
    </w:p>
    <w:p>
      <w:r>
        <w:rPr>
          <w:rFonts w:ascii="Consolas" w:hAnsi="Consolas"/>
          <w:sz w:val="20"/>
        </w:rPr>
        <w:t xml:space="preserve">      "environmentVariables": {</w:t>
      </w:r>
      <w:r>
        <w:rPr>
          <w:rFonts w:ascii="Consolas" w:hAnsi="Consolas"/>
          <w:sz w:val="20"/>
        </w:rPr>
        <w:t xml:space="preserve">  // Configures the setting 'environmentVariables'</w:t>
      </w:r>
    </w:p>
    <w:p>
      <w:r>
        <w:rPr>
          <w:rFonts w:ascii="Consolas" w:hAnsi="Consolas"/>
          <w:sz w:val="20"/>
        </w:rPr>
        <w:t xml:space="preserve">        "ASPNETCORE_ENVIRONMENT": "Development"</w:t>
      </w:r>
      <w:r>
        <w:rPr>
          <w:rFonts w:ascii="Consolas" w:hAnsi="Consolas"/>
          <w:sz w:val="20"/>
        </w:rPr>
        <w:t xml:space="preserve">  // Configures the setting 'ASPNETCORE_ENVIRONMENT'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"https": {</w:t>
      </w:r>
      <w:r>
        <w:rPr>
          <w:rFonts w:ascii="Consolas" w:hAnsi="Consolas"/>
          <w:sz w:val="20"/>
        </w:rPr>
        <w:t xml:space="preserve">  // Configures the setting 'https'</w:t>
      </w:r>
    </w:p>
    <w:p>
      <w:r>
        <w:rPr>
          <w:rFonts w:ascii="Consolas" w:hAnsi="Consolas"/>
          <w:sz w:val="20"/>
        </w:rPr>
        <w:t xml:space="preserve">      "commandName": "Project",</w:t>
      </w:r>
      <w:r>
        <w:rPr>
          <w:rFonts w:ascii="Consolas" w:hAnsi="Consolas"/>
          <w:sz w:val="20"/>
        </w:rPr>
        <w:t xml:space="preserve">  // Configures the setting 'commandName'</w:t>
      </w:r>
    </w:p>
    <w:p>
      <w:r>
        <w:rPr>
          <w:rFonts w:ascii="Consolas" w:hAnsi="Consolas"/>
          <w:sz w:val="20"/>
        </w:rPr>
        <w:t xml:space="preserve">      "dotnetRunMessages": true,</w:t>
      </w:r>
      <w:r>
        <w:rPr>
          <w:rFonts w:ascii="Consolas" w:hAnsi="Consolas"/>
          <w:sz w:val="20"/>
        </w:rPr>
        <w:t xml:space="preserve">  // Configures the setting 'dotnetRunMessages'</w:t>
      </w:r>
    </w:p>
    <w:p>
      <w:r>
        <w:rPr>
          <w:rFonts w:ascii="Consolas" w:hAnsi="Consolas"/>
          <w:sz w:val="20"/>
        </w:rPr>
        <w:t xml:space="preserve">      "launchBrowser": true,</w:t>
      </w:r>
      <w:r>
        <w:rPr>
          <w:rFonts w:ascii="Consolas" w:hAnsi="Consolas"/>
          <w:sz w:val="20"/>
        </w:rPr>
        <w:t xml:space="preserve">  // Configures the setting 'launchBrowser'</w:t>
      </w:r>
    </w:p>
    <w:p>
      <w:r>
        <w:rPr>
          <w:rFonts w:ascii="Consolas" w:hAnsi="Consolas"/>
          <w:sz w:val="20"/>
        </w:rPr>
        <w:t xml:space="preserve">      "launchUrl": "landing",</w:t>
      </w:r>
      <w:r>
        <w:rPr>
          <w:rFonts w:ascii="Consolas" w:hAnsi="Consolas"/>
          <w:sz w:val="20"/>
        </w:rPr>
        <w:t xml:space="preserve">  // Configures the setting 'launchUrl'</w:t>
      </w:r>
    </w:p>
    <w:p>
      <w:r>
        <w:rPr>
          <w:rFonts w:ascii="Consolas" w:hAnsi="Consolas"/>
          <w:sz w:val="20"/>
        </w:rPr>
        <w:t xml:space="preserve">      "applicationUrl": "https://localhost:7194;http://localhost:5190",</w:t>
      </w:r>
      <w:r>
        <w:rPr>
          <w:rFonts w:ascii="Consolas" w:hAnsi="Consolas"/>
          <w:sz w:val="20"/>
        </w:rPr>
        <w:t xml:space="preserve">  // Configures the setting 'applicationUrl'</w:t>
      </w:r>
    </w:p>
    <w:p>
      <w:r>
        <w:rPr>
          <w:rFonts w:ascii="Consolas" w:hAnsi="Consolas"/>
          <w:sz w:val="20"/>
        </w:rPr>
        <w:t xml:space="preserve">      "environmentVariables": {</w:t>
      </w:r>
      <w:r>
        <w:rPr>
          <w:rFonts w:ascii="Consolas" w:hAnsi="Consolas"/>
          <w:sz w:val="20"/>
        </w:rPr>
        <w:t xml:space="preserve">  // Configures the setting 'environmentVariables'</w:t>
      </w:r>
    </w:p>
    <w:p>
      <w:r>
        <w:rPr>
          <w:rFonts w:ascii="Consolas" w:hAnsi="Consolas"/>
          <w:sz w:val="20"/>
        </w:rPr>
        <w:t xml:space="preserve">        "ASPNETCORE_ENVIRONMENT": "Development"</w:t>
      </w:r>
      <w:r>
        <w:rPr>
          <w:rFonts w:ascii="Consolas" w:hAnsi="Consolas"/>
          <w:sz w:val="20"/>
        </w:rPr>
        <w:t xml:space="preserve">  // Configures the setting 'ASPNETCORE_ENVIRONMENT'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 xml:space="preserve">  }</w:t>
      </w:r>
      <w:r>
        <w:rPr>
          <w:rFonts w:ascii="Consolas" w:hAnsi="Consolas"/>
          <w:sz w:val="20"/>
        </w:rPr>
        <w:t xml:space="preserve">  // Ends a JSON object</w:t>
      </w:r>
    </w:p>
    <w:p>
      <w:r>
        <w:rPr>
          <w:rFonts w:ascii="Consolas" w:hAnsi="Consolas"/>
          <w:sz w:val="20"/>
        </w:rPr>
        <w:t>}</w:t>
      </w:r>
      <w:r>
        <w:rPr>
          <w:rFonts w:ascii="Consolas" w:hAnsi="Consolas"/>
          <w:sz w:val="20"/>
        </w:rPr>
        <w:t xml:space="preserve">  // Ends a JSON object</w:t>
      </w:r>
    </w:p>
    <w:p>
      <w:pPr>
        <w:pStyle w:val="Heading2"/>
        <w:jc w:val="left"/>
      </w:pPr>
      <w:r>
        <w:t>Folder: Services</w:t>
      </w:r>
    </w:p>
    <w:p>
      <w:pPr>
        <w:pStyle w:val="Heading2"/>
        <w:jc w:val="left"/>
      </w:pPr>
      <w:r>
        <w:t>File: Auto_Insurance_System/Services/ClaimService.cs</w:t>
      </w:r>
    </w:p>
    <w:p>
      <w:r>
        <w:rPr>
          <w:rFonts w:ascii="Consolas" w:hAnsi="Consolas"/>
          <w:sz w:val="20"/>
        </w:rPr>
        <w:t>﻿using Auto_Insurance_System.Data;</w:t>
      </w:r>
      <w:r>
        <w:rPr>
          <w:rFonts w:ascii="Consolas" w:hAnsi="Consolas"/>
          <w:sz w:val="20"/>
        </w:rPr>
        <w:t xml:space="preserve">  // Code statement that contributes to the application's behavior</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Auto_Insurance_System.Services</w:t>
      </w:r>
      <w:r>
        <w:rPr>
          <w:rFonts w:ascii="Consolas" w:hAnsi="Consolas"/>
          <w:sz w:val="20"/>
        </w:rPr>
        <w:t xml:space="preserve">  // Declares the namespace Auto_Insurance_System.Services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ClaimService : IClaimService</w:t>
      </w:r>
      <w:r>
        <w:rPr>
          <w:rFonts w:ascii="Consolas" w:hAnsi="Consolas"/>
          <w:sz w:val="20"/>
        </w:rPr>
        <w:t xml:space="preserve">  // Declares class ClaimService inheriting from IClaimService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AutoInsuranceDbContext context;</w:t>
      </w:r>
      <w:r>
        <w:rPr>
          <w:rFonts w:ascii="Consolas" w:hAnsi="Consolas"/>
          <w:sz w:val="20"/>
        </w:rPr>
        <w:t xml:space="preserve">  // Uses the EF Core DbContext to query or modify the database</w:t>
      </w:r>
    </w:p>
    <w:p>
      <w:r>
        <w:rPr>
          <w:rFonts w:ascii="Consolas" w:hAnsi="Consolas"/>
          <w:sz w:val="20"/>
        </w:rPr>
        <w:t xml:space="preserve">        public ClaimService(AutoInsuranceDbContext db)</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context = db;</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List&lt;Claim&gt; GetAllClaims()</w:t>
      </w:r>
      <w:r>
        <w:rPr>
          <w:rFonts w:ascii="Consolas" w:hAnsi="Consolas"/>
          <w:sz w:val="20"/>
        </w:rPr>
        <w:t xml:space="preserve">  // Public method GetAllClaims returns List&lt;Claim&gt;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DbSet&lt;Claim&gt; claims = context.Claims;</w:t>
      </w:r>
      <w:r>
        <w:rPr>
          <w:rFonts w:ascii="Consolas" w:hAnsi="Consolas"/>
          <w:sz w:val="20"/>
        </w:rPr>
        <w:t xml:space="preserve">  // Code statement that contributes to the application's behavior</w:t>
      </w:r>
    </w:p>
    <w:p>
      <w:r>
        <w:rPr>
          <w:rFonts w:ascii="Consolas" w:hAnsi="Consolas"/>
          <w:sz w:val="20"/>
        </w:rPr>
        <w:t xml:space="preserve">            return claims.ToList();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Claim GetClaimDetails(string id)</w:t>
      </w:r>
      <w:r>
        <w:rPr>
          <w:rFonts w:ascii="Consolas" w:hAnsi="Consolas"/>
          <w:sz w:val="20"/>
        </w:rPr>
        <w:t xml:space="preserve">  // Public method GetClaimDetails returns Claim with parameters (string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int claimId = Convert.ToInt32(id);</w:t>
      </w:r>
      <w:r>
        <w:rPr>
          <w:rFonts w:ascii="Consolas" w:hAnsi="Consolas"/>
          <w:sz w:val="20"/>
        </w:rPr>
        <w:t xml:space="preserve">  // Code statement that contributes to the application's behavior</w:t>
      </w:r>
    </w:p>
    <w:p>
      <w:r>
        <w:rPr>
          <w:rFonts w:ascii="Consolas" w:hAnsi="Consolas"/>
          <w:sz w:val="20"/>
        </w:rPr>
        <w:t xml:space="preserve">            DbSet&lt;Claim&gt; claims = context.Claims;</w:t>
      </w:r>
      <w:r>
        <w:rPr>
          <w:rFonts w:ascii="Consolas" w:hAnsi="Consolas"/>
          <w:sz w:val="20"/>
        </w:rPr>
        <w:t xml:space="preserve">  // Code statement that contributes to the application's behavior</w:t>
      </w:r>
    </w:p>
    <w:p>
      <w:r>
        <w:rPr>
          <w:rFonts w:ascii="Consolas" w:hAnsi="Consolas"/>
          <w:sz w:val="20"/>
        </w:rPr>
        <w:t xml:space="preserve">            Claim claim = claims.Find(claimId);</w:t>
      </w:r>
      <w:r>
        <w:rPr>
          <w:rFonts w:ascii="Consolas" w:hAnsi="Consolas"/>
          <w:sz w:val="20"/>
        </w:rPr>
        <w:t xml:space="preserve">  // Code statement that contributes to the application's behavior</w:t>
      </w:r>
    </w:p>
    <w:p>
      <w:r>
        <w:rPr>
          <w:rFonts w:ascii="Consolas" w:hAnsi="Consolas"/>
          <w:sz w:val="20"/>
        </w:rPr>
        <w:t xml:space="preserve">            return claim;</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SubmitClaim(Claim obj)</w:t>
      </w:r>
      <w:r>
        <w:rPr>
          <w:rFonts w:ascii="Consolas" w:hAnsi="Consolas"/>
          <w:sz w:val="20"/>
        </w:rPr>
        <w:t xml:space="preserve">  // Public method SubmitClaim returns bool with parameters (Claim obj)</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DbSet&lt;Claim&gt; claims = context.Claims;</w:t>
      </w:r>
      <w:r>
        <w:rPr>
          <w:rFonts w:ascii="Consolas" w:hAnsi="Consolas"/>
          <w:sz w:val="20"/>
        </w:rPr>
        <w:t xml:space="preserve">  // Code statement that contributes to the application's behavior</w:t>
      </w:r>
    </w:p>
    <w:p>
      <w:r>
        <w:rPr>
          <w:rFonts w:ascii="Consolas" w:hAnsi="Consolas"/>
          <w:sz w:val="20"/>
        </w:rPr>
        <w:t xml:space="preserve">                claims.Add(obj);</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Console.WriteLine(ex.ToString());</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UpdateClaimStatus(Claim obj)</w:t>
      </w:r>
      <w:r>
        <w:rPr>
          <w:rFonts w:ascii="Consolas" w:hAnsi="Consolas"/>
          <w:sz w:val="20"/>
        </w:rPr>
        <w:t xml:space="preserve">  // Public method UpdateClaimStatus returns bool with parameters (Claim obj)</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DbSet&lt;Claim&gt; claims = context.Claims;</w:t>
      </w:r>
      <w:r>
        <w:rPr>
          <w:rFonts w:ascii="Consolas" w:hAnsi="Consolas"/>
          <w:sz w:val="20"/>
        </w:rPr>
        <w:t xml:space="preserve">  // Code statement that contributes to the application's behavior</w:t>
      </w:r>
    </w:p>
    <w:p>
      <w:r>
        <w:rPr>
          <w:rFonts w:ascii="Consolas" w:hAnsi="Consolas"/>
          <w:sz w:val="20"/>
        </w:rPr>
        <w:t xml:space="preserve">                Claim c = claims.Find(obj.ClaimId);</w:t>
      </w:r>
      <w:r>
        <w:rPr>
          <w:rFonts w:ascii="Consolas" w:hAnsi="Consolas"/>
          <w:sz w:val="20"/>
        </w:rPr>
        <w:t xml:space="preserve">  // Code statement that contributes to the application's behavior</w:t>
      </w:r>
    </w:p>
    <w:p>
      <w:r>
        <w:rPr>
          <w:rFonts w:ascii="Consolas" w:hAnsi="Consolas"/>
          <w:sz w:val="20"/>
        </w:rPr>
        <w:t xml:space="preserve">                if (c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c.PolicyId = obj.PolicyId;</w:t>
      </w:r>
      <w:r>
        <w:rPr>
          <w:rFonts w:ascii="Consolas" w:hAnsi="Consolas"/>
          <w:sz w:val="20"/>
        </w:rPr>
        <w:t xml:space="preserve">  // Code statement that contributes to the application's behavior</w:t>
      </w:r>
    </w:p>
    <w:p>
      <w:r>
        <w:rPr>
          <w:rFonts w:ascii="Consolas" w:hAnsi="Consolas"/>
          <w:sz w:val="20"/>
        </w:rPr>
        <w:t xml:space="preserve">                    c.ClaimStatus = obj.ClaimStatus;</w:t>
      </w:r>
      <w:r>
        <w:rPr>
          <w:rFonts w:ascii="Consolas" w:hAnsi="Consolas"/>
          <w:sz w:val="20"/>
        </w:rPr>
        <w:t xml:space="preserve">  // Code statement that contributes to the application's behavior</w:t>
      </w:r>
    </w:p>
    <w:p>
      <w:r>
        <w:rPr>
          <w:rFonts w:ascii="Consolas" w:hAnsi="Consolas"/>
          <w:sz w:val="20"/>
        </w:rPr>
        <w:t xml:space="preserve">                    c.ClaimAmount = obj.ClaimAmount;</w:t>
      </w:r>
      <w:r>
        <w:rPr>
          <w:rFonts w:ascii="Consolas" w:hAnsi="Consolas"/>
          <w:sz w:val="20"/>
        </w:rPr>
        <w:t xml:space="preserve">  // Code statement that contributes to the application's behavior</w:t>
      </w:r>
    </w:p>
    <w:p>
      <w:r>
        <w:rPr>
          <w:rFonts w:ascii="Consolas" w:hAnsi="Consolas"/>
          <w:sz w:val="20"/>
        </w:rPr>
        <w:t xml:space="preserve">                    c.ClaimDate = obj.ClaimDate;</w:t>
      </w:r>
      <w:r>
        <w:rPr>
          <w:rFonts w:ascii="Consolas" w:hAnsi="Consolas"/>
          <w:sz w:val="20"/>
        </w:rPr>
        <w:t xml:space="preserve">  // Code statement that contributes to the application's behavior</w:t>
      </w:r>
    </w:p>
    <w:p>
      <w:r>
        <w:rPr>
          <w:rFonts w:ascii="Consolas" w:hAnsi="Consolas"/>
          <w:sz w:val="20"/>
        </w:rPr>
        <w:t xml:space="preserve">                    c.AdjusterId = obj.AdjusterId;</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else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Auto_Insurance_System/Services/PaymentService.cs</w:t>
      </w:r>
    </w:p>
    <w:p>
      <w:r>
        <w:rPr>
          <w:rFonts w:ascii="Consolas" w:hAnsi="Consolas"/>
          <w:sz w:val="20"/>
        </w:rPr>
        <w:t>﻿using Auto_Insurance_System.Data;</w:t>
      </w:r>
      <w:r>
        <w:rPr>
          <w:rFonts w:ascii="Consolas" w:hAnsi="Consolas"/>
          <w:sz w:val="20"/>
        </w:rPr>
        <w:t xml:space="preserve">  // Code statement that contributes to the application's behavior</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System;</w:t>
      </w:r>
      <w:r>
        <w:rPr>
          <w:rFonts w:ascii="Consolas" w:hAnsi="Consolas"/>
          <w:sz w:val="20"/>
        </w:rPr>
        <w:t xml:space="preserve">  // Imports the System namespace so its types are available</w:t>
      </w:r>
    </w:p>
    <w:p>
      <w:r>
        <w:rPr>
          <w:rFonts w:ascii="Consolas" w:hAnsi="Consolas"/>
          <w:sz w:val="20"/>
        </w:rPr>
        <w:t>using System.Collections.Generic;</w:t>
      </w:r>
      <w:r>
        <w:rPr>
          <w:rFonts w:ascii="Consolas" w:hAnsi="Consolas"/>
          <w:sz w:val="20"/>
        </w:rPr>
        <w:t xml:space="preserve">  // Imports the System.Collections.Generic namespace so its types are available</w:t>
      </w:r>
    </w:p>
    <w:p>
      <w:r>
        <w:rPr>
          <w:rFonts w:ascii="Consolas" w:hAnsi="Consolas"/>
          <w:sz w:val="20"/>
        </w:rPr>
        <w:t>using System.Diagnostics;</w:t>
      </w:r>
      <w:r>
        <w:rPr>
          <w:rFonts w:ascii="Consolas" w:hAnsi="Consolas"/>
          <w:sz w:val="20"/>
        </w:rPr>
        <w:t xml:space="preserve">  // Imports the System.Diagnostics namespace so its types are available</w:t>
      </w:r>
    </w:p>
    <w:p>
      <w:r>
        <w:rPr>
          <w:rFonts w:ascii="Consolas" w:hAnsi="Consolas"/>
          <w:sz w:val="20"/>
        </w:rPr>
        <w:t>using System.Linq;</w:t>
      </w:r>
      <w:r>
        <w:rPr>
          <w:rFonts w:ascii="Consolas" w:hAnsi="Consolas"/>
          <w:sz w:val="20"/>
        </w:rPr>
        <w:t xml:space="preserve">  // Imports the System.Linq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Auto_Insurance_System.Services</w:t>
      </w:r>
      <w:r>
        <w:rPr>
          <w:rFonts w:ascii="Consolas" w:hAnsi="Consolas"/>
          <w:sz w:val="20"/>
        </w:rPr>
        <w:t xml:space="preserve">  // Declares the namespace Auto_Insurance_System.Services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PaymentService : IPaymentService</w:t>
      </w:r>
      <w:r>
        <w:rPr>
          <w:rFonts w:ascii="Consolas" w:hAnsi="Consolas"/>
          <w:sz w:val="20"/>
        </w:rPr>
        <w:t xml:space="preserve">  // Declares class PaymentService inheriting from IPaymentService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AutoInsuranceDbContext context;</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PaymentService(AutoInsuranceDbContext db)</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context = db;</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MakePayment(Payment obj)</w:t>
      </w:r>
      <w:r>
        <w:rPr>
          <w:rFonts w:ascii="Consolas" w:hAnsi="Consolas"/>
          <w:sz w:val="20"/>
        </w:rPr>
        <w:t xml:space="preserve">  // Public method MakePayment returns bool with parameters (Payment obj)</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policy = context.Policy.Find(obj.PolicyId);</w:t>
      </w:r>
      <w:r>
        <w:rPr>
          <w:rFonts w:ascii="Consolas" w:hAnsi="Consolas"/>
          <w:sz w:val="20"/>
        </w:rPr>
        <w:t xml:space="preserve">  // Code statement that contributes to the application's behavior</w:t>
      </w:r>
    </w:p>
    <w:p>
      <w:r>
        <w:rPr>
          <w:rFonts w:ascii="Consolas" w:hAnsi="Consolas"/>
          <w:sz w:val="20"/>
        </w:rPr>
        <w:t xml:space="preserve">                if (policy == null) return false;</w:t>
      </w:r>
      <w:r>
        <w:rPr>
          <w:rFonts w:ascii="Consolas" w:hAnsi="Consolas"/>
          <w:sz w:val="20"/>
        </w:rPr>
        <w:t xml:space="preserve">  // Code statement that contributes to the application's behavior</w:t>
      </w:r>
    </w:p>
    <w:p>
      <w:r>
        <w:rPr>
          <w:rFonts w:ascii="Consolas" w:hAnsi="Consolas"/>
          <w:sz w:val="20"/>
        </w:rPr>
        <w:t xml:space="preserve">                if (obj.PaymentAmount != policy.PremiumAmount) return false;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DbSet&lt;Payment&gt; payments = context.Payments;</w:t>
      </w:r>
      <w:r>
        <w:rPr>
          <w:rFonts w:ascii="Consolas" w:hAnsi="Consolas"/>
          <w:sz w:val="20"/>
        </w:rPr>
        <w:t xml:space="preserve">  // Code statement that contributes to the application's behavior</w:t>
      </w:r>
    </w:p>
    <w:p>
      <w:r>
        <w:rPr>
          <w:rFonts w:ascii="Consolas" w:hAnsi="Consolas"/>
          <w:sz w:val="20"/>
        </w:rPr>
        <w:t xml:space="preserve">                payments.Add(obj);</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Console.WriteLine(ex.ToString());</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Payment GetPaymentDetails(string id)</w:t>
      </w:r>
      <w:r>
        <w:rPr>
          <w:rFonts w:ascii="Consolas" w:hAnsi="Consolas"/>
          <w:sz w:val="20"/>
        </w:rPr>
        <w:t xml:space="preserve">  // Public method GetPaymentDetails returns Payment with parameters (string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int payId = Convert.ToInt32(id);</w:t>
      </w:r>
      <w:r>
        <w:rPr>
          <w:rFonts w:ascii="Consolas" w:hAnsi="Consolas"/>
          <w:sz w:val="20"/>
        </w:rPr>
        <w:t xml:space="preserve">  // Code statement that contributes to the application's behavior</w:t>
      </w:r>
    </w:p>
    <w:p>
      <w:r>
        <w:rPr>
          <w:rFonts w:ascii="Consolas" w:hAnsi="Consolas"/>
          <w:sz w:val="20"/>
        </w:rPr>
        <w:t xml:space="preserve">                DbSet&lt;Payment&gt; payments = context.Payments;</w:t>
      </w:r>
      <w:r>
        <w:rPr>
          <w:rFonts w:ascii="Consolas" w:hAnsi="Consolas"/>
          <w:sz w:val="20"/>
        </w:rPr>
        <w:t xml:space="preserve">  // Code statement that contributes to the application's behavior</w:t>
      </w:r>
    </w:p>
    <w:p>
      <w:r>
        <w:rPr>
          <w:rFonts w:ascii="Consolas" w:hAnsi="Consolas"/>
          <w:sz w:val="20"/>
        </w:rPr>
        <w:t xml:space="preserve">                Payment p = payments.Find(payId);</w:t>
      </w:r>
      <w:r>
        <w:rPr>
          <w:rFonts w:ascii="Consolas" w:hAnsi="Consolas"/>
          <w:sz w:val="20"/>
        </w:rPr>
        <w:t xml:space="preserve">  // Code statement that contributes to the application's behavior</w:t>
      </w:r>
    </w:p>
    <w:p>
      <w:r>
        <w:rPr>
          <w:rFonts w:ascii="Consolas" w:hAnsi="Consolas"/>
          <w:sz w:val="20"/>
        </w:rPr>
        <w:t xml:space="preserve">                return p;</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Debug.WriteLine("Error fetching payment details: " + ex.Message);</w:t>
      </w:r>
      <w:r>
        <w:rPr>
          <w:rFonts w:ascii="Consolas" w:hAnsi="Consolas"/>
          <w:sz w:val="20"/>
        </w:rPr>
        <w:t xml:space="preserve">  // Code statement that contributes to the application's behavior</w:t>
      </w:r>
    </w:p>
    <w:p>
      <w:r>
        <w:rPr>
          <w:rFonts w:ascii="Consolas" w:hAnsi="Consolas"/>
          <w:sz w:val="20"/>
        </w:rPr>
        <w:t xml:space="preserve">                return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List&lt;Payment&gt; GetPaymentsByPolicy(int policyId)</w:t>
      </w:r>
      <w:r>
        <w:rPr>
          <w:rFonts w:ascii="Consolas" w:hAnsi="Consolas"/>
          <w:sz w:val="20"/>
        </w:rPr>
        <w:t xml:space="preserve">  // Public method GetPaymentsByPolicy returns List&lt;Payment&gt; with parameters (int policyId)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DbSet&lt;Payment&gt; payments = context.Payments;</w:t>
      </w:r>
      <w:r>
        <w:rPr>
          <w:rFonts w:ascii="Consolas" w:hAnsi="Consolas"/>
          <w:sz w:val="20"/>
        </w:rPr>
        <w:t xml:space="preserve">  // Code statement that contributes to the application's behavior</w:t>
      </w:r>
    </w:p>
    <w:p>
      <w:r>
        <w:rPr>
          <w:rFonts w:ascii="Consolas" w:hAnsi="Consolas"/>
          <w:sz w:val="20"/>
        </w:rPr>
        <w:t xml:space="preserve">                return payments</w:t>
      </w:r>
      <w:r>
        <w:rPr>
          <w:rFonts w:ascii="Consolas" w:hAnsi="Consolas"/>
          <w:sz w:val="20"/>
        </w:rPr>
        <w:t xml:space="preserve">  // Code statement that contributes to the application's behavior</w:t>
      </w:r>
    </w:p>
    <w:p>
      <w:r>
        <w:rPr>
          <w:rFonts w:ascii="Consolas" w:hAnsi="Consolas"/>
          <w:sz w:val="20"/>
        </w:rPr>
        <w:t xml:space="preserve">                    .Where(p =&gt; p.PolicyId == policyId)</w:t>
      </w:r>
      <w:r>
        <w:rPr>
          <w:rFonts w:ascii="Consolas" w:hAnsi="Consolas"/>
          <w:sz w:val="20"/>
        </w:rPr>
        <w:t xml:space="preserve">  // Code statement that contributes to the application's behavior</w:t>
      </w:r>
    </w:p>
    <w:p>
      <w:r>
        <w:rPr>
          <w:rFonts w:ascii="Consolas" w:hAnsi="Consolas"/>
          <w:sz w:val="20"/>
        </w:rPr>
        <w:t xml:space="preserve">                    .Include(p =&gt; p.Policy)</w:t>
      </w:r>
      <w:r>
        <w:rPr>
          <w:rFonts w:ascii="Consolas" w:hAnsi="Consolas"/>
          <w:sz w:val="20"/>
        </w:rPr>
        <w:t xml:space="preserve">  // Code statement that contributes to the application's behavior</w:t>
      </w:r>
    </w:p>
    <w:p>
      <w:r>
        <w:rPr>
          <w:rFonts w:ascii="Consolas" w:hAnsi="Consolas"/>
          <w:sz w:val="20"/>
        </w:rPr>
        <w:t xml:space="preserve">                    .ToList();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Debug.WriteLine("Error fetching payments by policy: " + ex.Message);</w:t>
      </w:r>
      <w:r>
        <w:rPr>
          <w:rFonts w:ascii="Consolas" w:hAnsi="Consolas"/>
          <w:sz w:val="20"/>
        </w:rPr>
        <w:t xml:space="preserve">  // Code statement that contributes to the application's behavior</w:t>
      </w:r>
    </w:p>
    <w:p>
      <w:r>
        <w:rPr>
          <w:rFonts w:ascii="Consolas" w:hAnsi="Consolas"/>
          <w:sz w:val="20"/>
        </w:rPr>
        <w:t xml:space="preserve">                return new List&lt;Payment&gt;();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Auto_Insurance_System/Services/PolicyService.cs</w:t>
      </w:r>
    </w:p>
    <w:p>
      <w:r>
        <w:rPr>
          <w:rFonts w:ascii="Consolas" w:hAnsi="Consolas"/>
          <w:sz w:val="20"/>
        </w:rPr>
        <w:t>﻿using Auto_Insurance_System.Data;</w:t>
      </w:r>
      <w:r>
        <w:rPr>
          <w:rFonts w:ascii="Consolas" w:hAnsi="Consolas"/>
          <w:sz w:val="20"/>
        </w:rPr>
        <w:t xml:space="preserve">  // Code statement that contributes to the application's behavior</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System.Diagnostics;</w:t>
      </w:r>
      <w:r>
        <w:rPr>
          <w:rFonts w:ascii="Consolas" w:hAnsi="Consolas"/>
          <w:sz w:val="20"/>
        </w:rPr>
        <w:t xml:space="preserve">  // Imports the System.Diagnostics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Auto_Insurance_System.Services</w:t>
      </w:r>
      <w:r>
        <w:rPr>
          <w:rFonts w:ascii="Consolas" w:hAnsi="Consolas"/>
          <w:sz w:val="20"/>
        </w:rPr>
        <w:t xml:space="preserve">  // Declares the namespace Auto_Insurance_System.Services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PolicyService : IPolicyService</w:t>
      </w:r>
      <w:r>
        <w:rPr>
          <w:rFonts w:ascii="Consolas" w:hAnsi="Consolas"/>
          <w:sz w:val="20"/>
        </w:rPr>
        <w:t xml:space="preserve">  // Declares class PolicyService inheriting from IPolicyService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AutoInsuranceDbContext context;</w:t>
      </w:r>
      <w:r>
        <w:rPr>
          <w:rFonts w:ascii="Consolas" w:hAnsi="Consolas"/>
          <w:sz w:val="20"/>
        </w:rPr>
        <w:t xml:space="preserve">  // Uses the EF Core DbContext to query or modify the database</w:t>
      </w:r>
    </w:p>
    <w:p>
      <w:r>
        <w:rPr>
          <w:rFonts w:ascii="Consolas" w:hAnsi="Consolas"/>
          <w:sz w:val="20"/>
        </w:rPr>
        <w:t xml:space="preserve">        public PolicyService(AutoInsuranceDbContext db)</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context = db;</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CreatePolicy(Policy obj)</w:t>
      </w:r>
      <w:r>
        <w:rPr>
          <w:rFonts w:ascii="Consolas" w:hAnsi="Consolas"/>
          <w:sz w:val="20"/>
        </w:rPr>
        <w:t xml:space="preserve">  // Public method CreatePolicy returns bool with parameters (Policy obj)</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DbSet&lt;Policy&gt; policies = context.Policy;</w:t>
      </w:r>
      <w:r>
        <w:rPr>
          <w:rFonts w:ascii="Consolas" w:hAnsi="Consolas"/>
          <w:sz w:val="20"/>
        </w:rPr>
        <w:t xml:space="preserve">  // Code statement that contributes to the application's behavior</w:t>
      </w:r>
    </w:p>
    <w:p>
      <w:r>
        <w:rPr>
          <w:rFonts w:ascii="Consolas" w:hAnsi="Consolas"/>
          <w:sz w:val="20"/>
        </w:rPr>
        <w:t xml:space="preserve">                policies.Add(obj);</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Debug.WriteLine(ex);</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List&lt;Policy&gt; GetAllPolicies()</w:t>
      </w:r>
      <w:r>
        <w:rPr>
          <w:rFonts w:ascii="Consolas" w:hAnsi="Consolas"/>
          <w:sz w:val="20"/>
        </w:rPr>
        <w:t xml:space="preserve">  // Public method GetAllPolicies returns List&lt;Policy&gt;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DbSet&lt;Policy&gt; policies = context.Policy;</w:t>
      </w:r>
      <w:r>
        <w:rPr>
          <w:rFonts w:ascii="Consolas" w:hAnsi="Consolas"/>
          <w:sz w:val="20"/>
        </w:rPr>
        <w:t xml:space="preserve">  // Code statement that contributes to the application's behavior</w:t>
      </w:r>
    </w:p>
    <w:p>
      <w:r>
        <w:rPr>
          <w:rFonts w:ascii="Consolas" w:hAnsi="Consolas"/>
          <w:sz w:val="20"/>
        </w:rPr>
        <w:t xml:space="preserve">            return policies.ToList();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Policy GetPolicyById(string id)</w:t>
      </w:r>
      <w:r>
        <w:rPr>
          <w:rFonts w:ascii="Consolas" w:hAnsi="Consolas"/>
          <w:sz w:val="20"/>
        </w:rPr>
        <w:t xml:space="preserve">  // Public method GetPolicyById returns Policy with parameters (string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int policyId = Convert.ToInt32(id);</w:t>
      </w:r>
      <w:r>
        <w:rPr>
          <w:rFonts w:ascii="Consolas" w:hAnsi="Consolas"/>
          <w:sz w:val="20"/>
        </w:rPr>
        <w:t xml:space="preserve">  // Code statement that contributes to the application's behavior</w:t>
      </w:r>
    </w:p>
    <w:p>
      <w:r>
        <w:rPr>
          <w:rFonts w:ascii="Consolas" w:hAnsi="Consolas"/>
          <w:sz w:val="20"/>
        </w:rPr>
        <w:t xml:space="preserve">            DbSet&lt;Policy&gt; policies = context.Policy;</w:t>
      </w:r>
      <w:r>
        <w:rPr>
          <w:rFonts w:ascii="Consolas" w:hAnsi="Consolas"/>
          <w:sz w:val="20"/>
        </w:rPr>
        <w:t xml:space="preserve">  // Code statement that contributes to the application's behavior</w:t>
      </w:r>
    </w:p>
    <w:p>
      <w:r>
        <w:rPr>
          <w:rFonts w:ascii="Consolas" w:hAnsi="Consolas"/>
          <w:sz w:val="20"/>
        </w:rPr>
        <w:t xml:space="preserve">            Policy policy = policies.Find(policyId);</w:t>
      </w:r>
      <w:r>
        <w:rPr>
          <w:rFonts w:ascii="Consolas" w:hAnsi="Consolas"/>
          <w:sz w:val="20"/>
        </w:rPr>
        <w:t xml:space="preserve">  // Code statement that contributes to the application's behavior</w:t>
      </w:r>
    </w:p>
    <w:p>
      <w:r>
        <w:rPr>
          <w:rFonts w:ascii="Consolas" w:hAnsi="Consolas"/>
          <w:sz w:val="20"/>
        </w:rPr>
        <w:t xml:space="preserve">            return policy;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UpdatePolicy(Policy obj)</w:t>
      </w:r>
      <w:r>
        <w:rPr>
          <w:rFonts w:ascii="Consolas" w:hAnsi="Consolas"/>
          <w:sz w:val="20"/>
        </w:rPr>
        <w:t xml:space="preserve">  // Public method UpdatePolicy returns bool with parameters (Policy obj)</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DbSet&lt;Policy&gt; policies = context.Policy;</w:t>
      </w:r>
      <w:r>
        <w:rPr>
          <w:rFonts w:ascii="Consolas" w:hAnsi="Consolas"/>
          <w:sz w:val="20"/>
        </w:rPr>
        <w:t xml:space="preserve">  // Code statement that contributes to the application's behavior</w:t>
      </w:r>
    </w:p>
    <w:p>
      <w:r>
        <w:rPr>
          <w:rFonts w:ascii="Consolas" w:hAnsi="Consolas"/>
          <w:sz w:val="20"/>
        </w:rPr>
        <w:t xml:space="preserve">                Policy policy =  policies.Find(obj.PolicyId);</w:t>
      </w:r>
      <w:r>
        <w:rPr>
          <w:rFonts w:ascii="Consolas" w:hAnsi="Consolas"/>
          <w:sz w:val="20"/>
        </w:rPr>
        <w:t xml:space="preserve">  // Code statement that contributes to the application's behavior</w:t>
      </w:r>
    </w:p>
    <w:p>
      <w:r>
        <w:rPr>
          <w:rFonts w:ascii="Consolas" w:hAnsi="Consolas"/>
          <w:sz w:val="20"/>
        </w:rPr>
        <w:t xml:space="preserve">                if (policy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policy.PolicyNumber = obj.PolicyNumber;</w:t>
      </w:r>
      <w:r>
        <w:rPr>
          <w:rFonts w:ascii="Consolas" w:hAnsi="Consolas"/>
          <w:sz w:val="20"/>
        </w:rPr>
        <w:t xml:space="preserve">  // Code statement that contributes to the application's behavior</w:t>
      </w:r>
    </w:p>
    <w:p>
      <w:r>
        <w:rPr>
          <w:rFonts w:ascii="Consolas" w:hAnsi="Consolas"/>
          <w:sz w:val="20"/>
        </w:rPr>
        <w:t xml:space="preserve">                    policy.PolicyStatus = obj.PolicyStatus;</w:t>
      </w:r>
      <w:r>
        <w:rPr>
          <w:rFonts w:ascii="Consolas" w:hAnsi="Consolas"/>
          <w:sz w:val="20"/>
        </w:rPr>
        <w:t xml:space="preserve">  // Code statement that contributes to the application's behavior</w:t>
      </w:r>
    </w:p>
    <w:p>
      <w:r>
        <w:rPr>
          <w:rFonts w:ascii="Consolas" w:hAnsi="Consolas"/>
          <w:sz w:val="20"/>
        </w:rPr>
        <w:t xml:space="preserve">                    policy.VehicleDetails = obj.VehicleDetails;</w:t>
      </w:r>
      <w:r>
        <w:rPr>
          <w:rFonts w:ascii="Consolas" w:hAnsi="Consolas"/>
          <w:sz w:val="20"/>
        </w:rPr>
        <w:t xml:space="preserve">  // Code statement that contributes to the application's behavior</w:t>
      </w:r>
    </w:p>
    <w:p>
      <w:r>
        <w:rPr>
          <w:rFonts w:ascii="Consolas" w:hAnsi="Consolas"/>
          <w:sz w:val="20"/>
        </w:rPr>
        <w:t xml:space="preserve">                    policy.CoverageAmount = obj.CoverageAmount;</w:t>
      </w:r>
      <w:r>
        <w:rPr>
          <w:rFonts w:ascii="Consolas" w:hAnsi="Consolas"/>
          <w:sz w:val="20"/>
        </w:rPr>
        <w:t xml:space="preserve">  // Code statement that contributes to the application's behavior</w:t>
      </w:r>
    </w:p>
    <w:p>
      <w:r>
        <w:rPr>
          <w:rFonts w:ascii="Consolas" w:hAnsi="Consolas"/>
          <w:sz w:val="20"/>
        </w:rPr>
        <w:t xml:space="preserve">                    policy.CoverageType = obj.CoverageType;</w:t>
      </w:r>
      <w:r>
        <w:rPr>
          <w:rFonts w:ascii="Consolas" w:hAnsi="Consolas"/>
          <w:sz w:val="20"/>
        </w:rPr>
        <w:t xml:space="preserve">  // Code statement that contributes to the application's behavior</w:t>
      </w:r>
    </w:p>
    <w:p>
      <w:r>
        <w:rPr>
          <w:rFonts w:ascii="Consolas" w:hAnsi="Consolas"/>
          <w:sz w:val="20"/>
        </w:rPr>
        <w:t xml:space="preserve">                    policy.PremiumAmount = obj.PremiumAmount;</w:t>
      </w:r>
      <w:r>
        <w:rPr>
          <w:rFonts w:ascii="Consolas" w:hAnsi="Consolas"/>
          <w:sz w:val="20"/>
        </w:rPr>
        <w:t xml:space="preserve">  // Code statement that contributes to the application's behavior</w:t>
      </w:r>
    </w:p>
    <w:p>
      <w:r>
        <w:rPr>
          <w:rFonts w:ascii="Consolas" w:hAnsi="Consolas"/>
          <w:sz w:val="20"/>
        </w:rPr>
        <w:t xml:space="preserve">                    policy.StartDate = obj.StartDate;</w:t>
      </w:r>
      <w:r>
        <w:rPr>
          <w:rFonts w:ascii="Consolas" w:hAnsi="Consolas"/>
          <w:sz w:val="20"/>
        </w:rPr>
        <w:t xml:space="preserve">  // Code statement that contributes to the application's behavior</w:t>
      </w:r>
    </w:p>
    <w:p>
      <w:r>
        <w:rPr>
          <w:rFonts w:ascii="Consolas" w:hAnsi="Consolas"/>
          <w:sz w:val="20"/>
        </w:rPr>
        <w:t xml:space="preserve">                    policy.EndDate = obj.EndDate;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else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Debug.WriteLine("-----------------------------------------------");</w:t>
      </w:r>
      <w:r>
        <w:rPr>
          <w:rFonts w:ascii="Consolas" w:hAnsi="Consolas"/>
          <w:sz w:val="20"/>
        </w:rPr>
        <w:t xml:space="preserve">  // Code statement that contributes to the application's behavior</w:t>
      </w:r>
    </w:p>
    <w:p>
      <w:r>
        <w:rPr>
          <w:rFonts w:ascii="Consolas" w:hAnsi="Consolas"/>
          <w:sz w:val="20"/>
        </w:rPr>
        <w:t xml:space="preserve">                Debug.WriteLine(ex.Message);</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DeletePolicy(string id)</w:t>
      </w:r>
      <w:r>
        <w:rPr>
          <w:rFonts w:ascii="Consolas" w:hAnsi="Consolas"/>
          <w:sz w:val="20"/>
        </w:rPr>
        <w:t xml:space="preserve">  // Public method DeletePolicy returns bool with parameters (string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DbSet&lt;Policy&gt; policies = context.Policy;</w:t>
      </w:r>
      <w:r>
        <w:rPr>
          <w:rFonts w:ascii="Consolas" w:hAnsi="Consolas"/>
          <w:sz w:val="20"/>
        </w:rPr>
        <w:t xml:space="preserve">  // Code statement that contributes to the application's behavior</w:t>
      </w:r>
    </w:p>
    <w:p>
      <w:r>
        <w:rPr>
          <w:rFonts w:ascii="Consolas" w:hAnsi="Consolas"/>
          <w:sz w:val="20"/>
        </w:rPr>
        <w:t xml:space="preserve">                int policyId = Convert.ToInt32(id);</w:t>
      </w:r>
      <w:r>
        <w:rPr>
          <w:rFonts w:ascii="Consolas" w:hAnsi="Consolas"/>
          <w:sz w:val="20"/>
        </w:rPr>
        <w:t xml:space="preserve">  // Code statement that contributes to the application's behavior</w:t>
      </w:r>
    </w:p>
    <w:p>
      <w:r>
        <w:rPr>
          <w:rFonts w:ascii="Consolas" w:hAnsi="Consolas"/>
          <w:sz w:val="20"/>
        </w:rPr>
        <w:t xml:space="preserve">                Policy policy = policies.Find(policyId);</w:t>
      </w:r>
      <w:r>
        <w:rPr>
          <w:rFonts w:ascii="Consolas" w:hAnsi="Consolas"/>
          <w:sz w:val="20"/>
        </w:rPr>
        <w:t xml:space="preserve">  // Code statement that contributes to the application's behavior</w:t>
      </w:r>
    </w:p>
    <w:p>
      <w:r>
        <w:rPr>
          <w:rFonts w:ascii="Consolas" w:hAnsi="Consolas"/>
          <w:sz w:val="20"/>
        </w:rPr>
        <w:t xml:space="preserve">                if (policy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policies.Remove(policy);</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else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Debug.WriteLine("-----------------------------------------------");</w:t>
      </w:r>
      <w:r>
        <w:rPr>
          <w:rFonts w:ascii="Consolas" w:hAnsi="Consolas"/>
          <w:sz w:val="20"/>
        </w:rPr>
        <w:t xml:space="preserve">  // Code statement that contributes to the application's behavior</w:t>
      </w:r>
    </w:p>
    <w:p>
      <w:r>
        <w:rPr>
          <w:rFonts w:ascii="Consolas" w:hAnsi="Consolas"/>
          <w:sz w:val="20"/>
        </w:rPr>
        <w:t xml:space="preserve">                Debug.WriteLine(ex.Message);</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Auto_Insurance_System/Services/SupportTicketService.cs</w:t>
      </w:r>
    </w:p>
    <w:p>
      <w:r>
        <w:rPr>
          <w:rFonts w:ascii="Consolas" w:hAnsi="Consolas"/>
          <w:sz w:val="20"/>
        </w:rPr>
        <w:t>﻿using Auto_Insurance_System.Data;</w:t>
      </w:r>
      <w:r>
        <w:rPr>
          <w:rFonts w:ascii="Consolas" w:hAnsi="Consolas"/>
          <w:sz w:val="20"/>
        </w:rPr>
        <w:t xml:space="preserve">  // Code statement that contributes to the application's behavior</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Auto_Insurance_System.Services</w:t>
      </w:r>
      <w:r>
        <w:rPr>
          <w:rFonts w:ascii="Consolas" w:hAnsi="Consolas"/>
          <w:sz w:val="20"/>
        </w:rPr>
        <w:t xml:space="preserve">  // Declares the namespace Auto_Insurance_System.Services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SupportTicketService : ISupportTicketService</w:t>
      </w:r>
      <w:r>
        <w:rPr>
          <w:rFonts w:ascii="Consolas" w:hAnsi="Consolas"/>
          <w:sz w:val="20"/>
        </w:rPr>
        <w:t xml:space="preserve">  // Declares class SupportTicketService inheriting from ISupportTicketService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AutoInsuranceDbContext context;</w:t>
      </w:r>
      <w:r>
        <w:rPr>
          <w:rFonts w:ascii="Consolas" w:hAnsi="Consolas"/>
          <w:sz w:val="20"/>
        </w:rPr>
        <w:t xml:space="preserve">  // Uses the EF Core DbContext to query or modify the database</w:t>
      </w:r>
    </w:p>
    <w:p>
      <w:r>
        <w:rPr>
          <w:rFonts w:ascii="Consolas" w:hAnsi="Consolas"/>
          <w:sz w:val="20"/>
        </w:rPr>
        <w:t xml:space="preserve">        public SupportTicketService(AutoInsuranceDbContext db)</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context = db;</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bool CreateTicket(SupportTicket ticket) </w:t>
      </w:r>
      <w:r>
        <w:rPr>
          <w:rFonts w:ascii="Consolas" w:hAnsi="Consolas"/>
          <w:sz w:val="20"/>
        </w:rPr>
        <w:t xml:space="preserve"> // Public method CreateTicket returns bool with parameters (SupportTicket ticket)</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DbSet&lt;SupportTicket&gt; tickets = context.SupportTickects;</w:t>
      </w:r>
      <w:r>
        <w:rPr>
          <w:rFonts w:ascii="Consolas" w:hAnsi="Consolas"/>
          <w:sz w:val="20"/>
        </w:rPr>
        <w:t xml:space="preserve">  // Code statement that contributes to the application's behavior</w:t>
      </w:r>
    </w:p>
    <w:p>
      <w:r>
        <w:rPr>
          <w:rFonts w:ascii="Consolas" w:hAnsi="Consolas"/>
          <w:sz w:val="20"/>
        </w:rPr>
        <w:t xml:space="preserve">                tickets.Add(ticket);</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SupportTicket GetTickectDetails(int id) </w:t>
      </w:r>
      <w:r>
        <w:rPr>
          <w:rFonts w:ascii="Consolas" w:hAnsi="Consolas"/>
          <w:sz w:val="20"/>
        </w:rPr>
        <w:t xml:space="preserve"> // Public method GetTickectDetails returns SupportTicket with parameters (int 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context.SupportTickects.Include(t=&gt;t.User).FirstOrDefault(t =&gt; t.TicketId == 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ResolvedTickect(int ticketId)</w:t>
      </w:r>
      <w:r>
        <w:rPr>
          <w:rFonts w:ascii="Consolas" w:hAnsi="Consolas"/>
          <w:sz w:val="20"/>
        </w:rPr>
        <w:t xml:space="preserve">  // Public method ResolvedTickect returns bool with parameters (int ticketId)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t = context.SupportTickects.Find(ticketId);</w:t>
      </w:r>
      <w:r>
        <w:rPr>
          <w:rFonts w:ascii="Consolas" w:hAnsi="Consolas"/>
          <w:sz w:val="20"/>
        </w:rPr>
        <w:t xml:space="preserve">  // Code statement that contributes to the application's behavior</w:t>
      </w:r>
    </w:p>
    <w:p>
      <w:r>
        <w:rPr>
          <w:rFonts w:ascii="Consolas" w:hAnsi="Consolas"/>
          <w:sz w:val="20"/>
        </w:rPr>
        <w:t xml:space="preserve">            if (t == null) return false;</w:t>
      </w:r>
      <w:r>
        <w:rPr>
          <w:rFonts w:ascii="Consolas" w:hAnsi="Consolas"/>
          <w:sz w:val="20"/>
        </w:rPr>
        <w:t xml:space="preserve">  // Code statement that contributes to the application's behavior</w:t>
      </w:r>
    </w:p>
    <w:p>
      <w:r>
        <w:rPr>
          <w:rFonts w:ascii="Consolas" w:hAnsi="Consolas"/>
          <w:sz w:val="20"/>
        </w:rPr>
        <w:t xml:space="preserve">            t.TicketStatus = TicketStatus.RESOLVED;</w:t>
      </w:r>
      <w:r>
        <w:rPr>
          <w:rFonts w:ascii="Consolas" w:hAnsi="Consolas"/>
          <w:sz w:val="20"/>
        </w:rPr>
        <w:t xml:space="preserve">  // Code statement that contributes to the application's behavior</w:t>
      </w:r>
    </w:p>
    <w:p>
      <w:r>
        <w:rPr>
          <w:rFonts w:ascii="Consolas" w:hAnsi="Consolas"/>
          <w:sz w:val="20"/>
        </w:rPr>
        <w:t xml:space="preserve">            t.ResolvedDate = DateTime.Now;</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AssignTicket(int ticketId, int agentUserId)</w:t>
      </w:r>
      <w:r>
        <w:rPr>
          <w:rFonts w:ascii="Consolas" w:hAnsi="Consolas"/>
          <w:sz w:val="20"/>
        </w:rPr>
        <w:t xml:space="preserve">  // Public method AssignTicket returns bool with parameters (int ticketId, int agentUserId)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t = context.SupportTickects.Find(ticketId);</w:t>
      </w:r>
      <w:r>
        <w:rPr>
          <w:rFonts w:ascii="Consolas" w:hAnsi="Consolas"/>
          <w:sz w:val="20"/>
        </w:rPr>
        <w:t xml:space="preserve">  // Code statement that contributes to the application's behavior</w:t>
      </w:r>
    </w:p>
    <w:p>
      <w:r>
        <w:rPr>
          <w:rFonts w:ascii="Consolas" w:hAnsi="Consolas"/>
          <w:sz w:val="20"/>
        </w:rPr>
        <w:t xml:space="preserve">            if (t == null) return false;</w:t>
      </w:r>
      <w:r>
        <w:rPr>
          <w:rFonts w:ascii="Consolas" w:hAnsi="Consolas"/>
          <w:sz w:val="20"/>
        </w:rPr>
        <w:t xml:space="preserve">  // Code statement that contributes to the application's behavior</w:t>
      </w:r>
    </w:p>
    <w:p>
      <w:r>
        <w:rPr>
          <w:rFonts w:ascii="Consolas" w:hAnsi="Consolas"/>
          <w:sz w:val="20"/>
        </w:rPr>
        <w:t xml:space="preserve">            t.AssignedAgentId = agentUserId;</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List&lt;SupportTicket&gt; GetAllTickects() </w:t>
      </w:r>
      <w:r>
        <w:rPr>
          <w:rFonts w:ascii="Consolas" w:hAnsi="Consolas"/>
          <w:sz w:val="20"/>
        </w:rPr>
        <w:t xml:space="preserve"> // Public method GetAllTickects returns List&lt;SupportTicket&gt;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context.SupportTickects.Include(t =&gt; t.User).ToList();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Blank line for readability</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File: Auto_Insurance_System/Services/UsersService.cs</w:t>
      </w:r>
    </w:p>
    <w:p>
      <w:r>
        <w:rPr>
          <w:rFonts w:ascii="Consolas" w:hAnsi="Consolas"/>
          <w:sz w:val="20"/>
        </w:rPr>
        <w:t>﻿using Auto_Insurance_System.Data;</w:t>
      </w:r>
      <w:r>
        <w:rPr>
          <w:rFonts w:ascii="Consolas" w:hAnsi="Consolas"/>
          <w:sz w:val="20"/>
        </w:rPr>
        <w:t xml:space="preserve">  // Code statement that contributes to the application's behavior</w:t>
      </w:r>
    </w:p>
    <w:p>
      <w:r>
        <w:rPr>
          <w:rFonts w:ascii="Consolas" w:hAnsi="Consolas"/>
          <w:sz w:val="20"/>
        </w:rPr>
        <w:t>using Auto_Insurance_System.Interfaces;</w:t>
      </w:r>
      <w:r>
        <w:rPr>
          <w:rFonts w:ascii="Consolas" w:hAnsi="Consolas"/>
          <w:sz w:val="20"/>
        </w:rPr>
        <w:t xml:space="preserve">  // Imports the Auto_Insurance_System.Interfaces namespace so its types are available</w:t>
      </w:r>
    </w:p>
    <w:p>
      <w:r>
        <w:rPr>
          <w:rFonts w:ascii="Consolas" w:hAnsi="Consolas"/>
          <w:sz w:val="20"/>
        </w:rPr>
        <w:t>using Auto_Insurance_System.Models;</w:t>
      </w:r>
      <w:r>
        <w:rPr>
          <w:rFonts w:ascii="Consolas" w:hAnsi="Consolas"/>
          <w:sz w:val="20"/>
        </w:rPr>
        <w:t xml:space="preserve">  // Imports the Auto_Insurance_System.Models namespace so its types are available</w:t>
      </w:r>
    </w:p>
    <w:p>
      <w:r>
        <w:rPr>
          <w:rFonts w:ascii="Consolas" w:hAnsi="Consolas"/>
          <w:sz w:val="20"/>
        </w:rPr>
        <w:t>using Microsoft.EntityFrameworkCore;</w:t>
      </w:r>
      <w:r>
        <w:rPr>
          <w:rFonts w:ascii="Consolas" w:hAnsi="Consolas"/>
          <w:sz w:val="20"/>
        </w:rPr>
        <w:t xml:space="preserve">  // Imports the Microsoft.EntityFrameworkCore namespace so its types are available</w:t>
      </w:r>
    </w:p>
    <w:p>
      <w:r>
        <w:rPr>
          <w:rFonts w:ascii="Consolas" w:hAnsi="Consolas"/>
          <w:sz w:val="20"/>
        </w:rPr>
        <w:t>using System.Linq;</w:t>
      </w:r>
      <w:r>
        <w:rPr>
          <w:rFonts w:ascii="Consolas" w:hAnsi="Consolas"/>
          <w:sz w:val="20"/>
        </w:rPr>
        <w:t xml:space="preserve">  // Imports the System.Linq namespace so its types are available</w:t>
      </w:r>
    </w:p>
    <w:p>
      <w:r>
        <w:rPr>
          <w:rFonts w:ascii="Consolas" w:hAnsi="Consolas"/>
          <w:sz w:val="20"/>
        </w:rPr>
      </w:r>
      <w:r>
        <w:rPr>
          <w:rFonts w:ascii="Consolas" w:hAnsi="Consolas"/>
          <w:sz w:val="20"/>
        </w:rPr>
        <w:t xml:space="preserve">  // Blank line for readability</w:t>
      </w:r>
    </w:p>
    <w:p>
      <w:r>
        <w:rPr>
          <w:rFonts w:ascii="Consolas" w:hAnsi="Consolas"/>
          <w:sz w:val="20"/>
        </w:rPr>
        <w:t>namespace Auto_Insurance_System.Services</w:t>
      </w:r>
      <w:r>
        <w:rPr>
          <w:rFonts w:ascii="Consolas" w:hAnsi="Consolas"/>
          <w:sz w:val="20"/>
        </w:rPr>
        <w:t xml:space="preserve">  // Declares the namespace Auto_Insurance_System.Services to logically group related code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public class UsersService : IUsersService</w:t>
      </w:r>
      <w:r>
        <w:rPr>
          <w:rFonts w:ascii="Consolas" w:hAnsi="Consolas"/>
          <w:sz w:val="20"/>
        </w:rPr>
        <w:t xml:space="preserve">  // Declares class UsersService inheriting from IUsersService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private readonly AutoInsuranceDbContext context;</w:t>
      </w:r>
      <w:r>
        <w:rPr>
          <w:rFonts w:ascii="Consolas" w:hAnsi="Consolas"/>
          <w:sz w:val="20"/>
        </w:rPr>
        <w:t xml:space="preserve">  // Uses the EF Core DbContext to query or modify the database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UsersService(AutoInsuranceDbContext context)</w:t>
      </w:r>
      <w:r>
        <w:rPr>
          <w:rFonts w:ascii="Consolas" w:hAnsi="Consolas"/>
          <w:sz w:val="20"/>
        </w:rPr>
        <w:t xml:space="preserve">  // Uses the EF Core DbContext to query or modify the database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this.context = context;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RegisterUser(Users user)</w:t>
      </w:r>
      <w:r>
        <w:rPr>
          <w:rFonts w:ascii="Consolas" w:hAnsi="Consolas"/>
          <w:sz w:val="20"/>
        </w:rPr>
        <w:t xml:space="preserve">  // Public method RegisterUser returns bool with parameters (Users user)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try</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DbSet&lt;Users&gt; users = context.Users;</w:t>
      </w:r>
      <w:r>
        <w:rPr>
          <w:rFonts w:ascii="Consolas" w:hAnsi="Consolas"/>
          <w:sz w:val="20"/>
        </w:rPr>
        <w:t xml:space="preserve">  // Code statement that contributes to the application's behavior</w:t>
      </w:r>
    </w:p>
    <w:p>
      <w:r>
        <w:rPr>
          <w:rFonts w:ascii="Consolas" w:hAnsi="Consolas"/>
          <w:sz w:val="20"/>
        </w:rPr>
        <w:t xml:space="preserve">                users.Add(user);</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catch (Exception ex)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Users Login(string username, string password)</w:t>
      </w:r>
      <w:r>
        <w:rPr>
          <w:rFonts w:ascii="Consolas" w:hAnsi="Consolas"/>
          <w:sz w:val="20"/>
        </w:rPr>
        <w:t xml:space="preserve">  // Public method Login returns Users with parameters (string username, string password)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context.Users.FirstOrDefault(u =&gt; u.Username == username &amp;&amp; u.Password == password);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Users GetUserProfile(int userId)</w:t>
      </w:r>
      <w:r>
        <w:rPr>
          <w:rFonts w:ascii="Consolas" w:hAnsi="Consolas"/>
          <w:sz w:val="20"/>
        </w:rPr>
        <w:t xml:space="preserve">  // Public method GetUserProfile returns Users with parameters (int userId)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context.Users.Find(userId);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List&lt;Users&gt; GetAllUsers()</w:t>
      </w:r>
      <w:r>
        <w:rPr>
          <w:rFonts w:ascii="Consolas" w:hAnsi="Consolas"/>
          <w:sz w:val="20"/>
        </w:rPr>
        <w:t xml:space="preserve">  // Public method GetAllUsers returns List&lt;Users&gt; with parameters ()</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context.Users.ToList();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public bool Logout(int userId)</w:t>
      </w:r>
      <w:r>
        <w:rPr>
          <w:rFonts w:ascii="Consolas" w:hAnsi="Consolas"/>
          <w:sz w:val="20"/>
        </w:rPr>
        <w:t xml:space="preserve">  // Public method Logout returns bool with parameters (int userId)</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Users user =GetAllUsers().FirstOrDefault(u =&gt; u.UserId == userId);</w:t>
      </w:r>
      <w:r>
        <w:rPr>
          <w:rFonts w:ascii="Consolas" w:hAnsi="Consolas"/>
          <w:sz w:val="20"/>
        </w:rPr>
        <w:t xml:space="preserve">  // Code statement that contributes to the application's behavior</w:t>
      </w:r>
    </w:p>
    <w:p>
      <w:r>
        <w:rPr>
          <w:rFonts w:ascii="Consolas" w:hAnsi="Consolas"/>
          <w:sz w:val="20"/>
        </w:rPr>
        <w:t xml:space="preserve">            if (user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context.Users.Remove(user);</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ChangePassword(Users userLogin)</w:t>
      </w:r>
      <w:r>
        <w:rPr>
          <w:rFonts w:ascii="Consolas" w:hAnsi="Consolas"/>
          <w:sz w:val="20"/>
        </w:rPr>
        <w:t xml:space="preserve">  // Public method ChangePassword returns bool with parameters (Users userLogin)</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Users user = GetAllUsers().FirstOrDefault(u =&gt; u.UserId == userLogin.UserId);</w:t>
      </w:r>
      <w:r>
        <w:rPr>
          <w:rFonts w:ascii="Consolas" w:hAnsi="Consolas"/>
          <w:sz w:val="20"/>
        </w:rPr>
        <w:t xml:space="preserve">  // Code statement that contributes to the application's behavior</w:t>
      </w:r>
    </w:p>
    <w:p>
      <w:r>
        <w:rPr>
          <w:rFonts w:ascii="Consolas" w:hAnsi="Consolas"/>
          <w:sz w:val="20"/>
        </w:rPr>
        <w:t xml:space="preserve">            if (user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user.Password = userLogin.Password;</w:t>
      </w:r>
      <w:r>
        <w:rPr>
          <w:rFonts w:ascii="Consolas" w:hAnsi="Consolas"/>
          <w:sz w:val="20"/>
        </w:rPr>
        <w:t xml:space="preserve">  // Code statement that contributes to the application's behavior</w:t>
      </w:r>
    </w:p>
    <w:p>
      <w:r>
        <w:rPr>
          <w:rFonts w:ascii="Consolas" w:hAnsi="Consolas"/>
          <w:sz w:val="20"/>
        </w:rPr>
        <w:t xml:space="preserve">            context.SaveChanges();</w:t>
      </w:r>
      <w:r>
        <w:rPr>
          <w:rFonts w:ascii="Consolas" w:hAnsi="Consolas"/>
          <w:sz w:val="20"/>
        </w:rPr>
        <w:t xml:space="preserve">  // Code statement that contributes to the application's behavior</w:t>
      </w:r>
    </w:p>
    <w:p>
      <w:r>
        <w:rPr>
          <w:rFonts w:ascii="Consolas" w:hAnsi="Consolas"/>
          <w:sz w:val="20"/>
        </w:rPr>
        <w:t xml:space="preserve">            return true;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public bool VerifyUserLogin(Users userLogin)</w:t>
      </w:r>
      <w:r>
        <w:rPr>
          <w:rFonts w:ascii="Consolas" w:hAnsi="Consolas"/>
          <w:sz w:val="20"/>
        </w:rPr>
        <w:t xml:space="preserve">  // Public method VerifyUserLogin returns bool with parameters (Users userLogin)</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Users user = context.Users.FirstOrDefault(u =&gt;</w:t>
      </w:r>
      <w:r>
        <w:rPr>
          <w:rFonts w:ascii="Consolas" w:hAnsi="Consolas"/>
          <w:sz w:val="20"/>
        </w:rPr>
        <w:t xml:space="preserve">  // Code statement that contributes to the application's behavior</w:t>
      </w:r>
    </w:p>
    <w:p>
      <w:r>
        <w:rPr>
          <w:rFonts w:ascii="Consolas" w:hAnsi="Consolas"/>
          <w:sz w:val="20"/>
        </w:rPr>
        <w:t xml:space="preserve">                u.Username == userLogin.Username &amp;&amp;</w:t>
      </w:r>
      <w:r>
        <w:rPr>
          <w:rFonts w:ascii="Consolas" w:hAnsi="Consolas"/>
          <w:sz w:val="20"/>
        </w:rPr>
        <w:t xml:space="preserve">  // Code statement that contributes to the application's behavior</w:t>
      </w:r>
    </w:p>
    <w:p>
      <w:r>
        <w:rPr>
          <w:rFonts w:ascii="Consolas" w:hAnsi="Consolas"/>
          <w:sz w:val="20"/>
        </w:rPr>
        <w:t xml:space="preserve">                u.Password == userLogin.Password &amp;&amp;</w:t>
      </w:r>
      <w:r>
        <w:rPr>
          <w:rFonts w:ascii="Consolas" w:hAnsi="Consolas"/>
          <w:sz w:val="20"/>
        </w:rPr>
        <w:t xml:space="preserve">  // Code statement that contributes to the application's behavior</w:t>
      </w:r>
    </w:p>
    <w:p>
      <w:r>
        <w:rPr>
          <w:rFonts w:ascii="Consolas" w:hAnsi="Consolas"/>
          <w:sz w:val="20"/>
        </w:rPr>
        <w:t xml:space="preserve">                u.Role == userLogin.Role);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return user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2"/>
        <w:jc w:val="left"/>
      </w:pPr>
      <w:r>
        <w:t>Folder: Views</w:t>
      </w:r>
    </w:p>
    <w:p>
      <w:pPr>
        <w:pStyle w:val="Heading2"/>
        <w:jc w:val="left"/>
      </w:pPr>
      <w:r>
        <w:t>File: Auto_Insurance_System/Views/Admin/ClaimDetails.cshtml</w:t>
      </w:r>
    </w:p>
    <w:p>
      <w:r>
        <w:rPr>
          <w:rFonts w:ascii="Consolas" w:hAnsi="Consolas"/>
          <w:sz w:val="20"/>
        </w:rPr>
        <w:t>@model Auto_Insurance_System.Models.Claim</w:t>
      </w:r>
      <w:r>
        <w:rPr>
          <w:rFonts w:ascii="Consolas" w:hAnsi="Consolas"/>
          <w:sz w:val="20"/>
        </w:rPr>
        <w:t xml:space="preserve">  // Specifies the model type for this view: Auto_Insurance_System.Models.Claim</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"Claim Details";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class="mb-0"&gt;Get Claim Details&lt;/h2&gt;</w:t>
      </w:r>
      <w:r>
        <w:rPr>
          <w:rFonts w:ascii="Consolas" w:hAnsi="Consolas"/>
          <w:sz w:val="20"/>
        </w:rPr>
        <w:t xml:space="preserve">  // HTML/Razor markup element rendered to the page</w:t>
      </w:r>
    </w:p>
    <w:p>
      <w:r>
        <w:rPr>
          <w:rFonts w:ascii="Consolas" w:hAnsi="Consolas"/>
          <w:sz w:val="20"/>
        </w:rPr>
        <w:t xml:space="preserve">        &lt;a class="btn btn-outline-secondary" asp-action="ClaimsHub"&gt;Back&lt;/a&gt;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 mb-3"&gt;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&lt;form method="post" class="row g-2"&gt;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class="form-control" type="number" name="claimId" placeholder="Enter Claim Id" required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class="col-md-2"&gt;</w:t>
      </w:r>
      <w:r>
        <w:rPr>
          <w:rFonts w:ascii="Consolas" w:hAnsi="Consolas"/>
          <w:sz w:val="20"/>
        </w:rPr>
        <w:t xml:space="preserve">  // HTML/Razor markup element rendered to the page</w:t>
      </w:r>
    </w:p>
    <w:p>
      <w:r>
        <w:rPr>
          <w:rFonts w:ascii="Consolas" w:hAnsi="Consolas"/>
          <w:sz w:val="20"/>
        </w:rPr>
        <w:t xml:space="preserve">                    &lt;button class="btn btn-primary w-100" type="submit"&gt;Search&lt;/button&gt;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@if (ViewBag.Error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class="alert alert-warning mt-3"&gt;@ViewBag.Error&lt;/div&gt;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(Model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class="card-header bg-light"&gt;Claim #@Model.ClaimId&lt;/div&gt;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g-3"&gt;</w:t>
      </w:r>
      <w:r>
        <w:rPr>
          <w:rFonts w:ascii="Consolas" w:hAnsi="Consolas"/>
          <w:sz w:val="20"/>
        </w:rPr>
        <w:t xml:space="preserve">  // HTML/Razor markup element rendered to the page</w:t>
      </w:r>
    </w:p>
    <w:p>
      <w:r>
        <w:rPr>
          <w:rFonts w:ascii="Consolas" w:hAnsi="Consolas"/>
          <w:sz w:val="20"/>
        </w:rPr>
        <w:t xml:space="preserve">                    &lt;div class="col-md-3"&gt;&lt;strong&gt;Policy:&lt;/strong&gt; @Model.PolicyId&lt;/div&gt;</w:t>
      </w:r>
      <w:r>
        <w:rPr>
          <w:rFonts w:ascii="Consolas" w:hAnsi="Consolas"/>
          <w:sz w:val="20"/>
        </w:rPr>
        <w:t xml:space="preserve">  // HTML/Razor markup element rendered to the page</w:t>
      </w:r>
    </w:p>
    <w:p>
      <w:r>
        <w:rPr>
          <w:rFonts w:ascii="Consolas" w:hAnsi="Consolas"/>
          <w:sz w:val="20"/>
        </w:rPr>
        <w:t xml:space="preserve">                    &lt;div class="col-md-3"&gt;&lt;strong&gt;Amount:&lt;/strong&gt; @String.Format("{0:N2}", Model.ClaimAmount)&lt;/div&gt;</w:t>
      </w:r>
      <w:r>
        <w:rPr>
          <w:rFonts w:ascii="Consolas" w:hAnsi="Consolas"/>
          <w:sz w:val="20"/>
        </w:rPr>
        <w:t xml:space="preserve">  // HTML/Razor markup element rendered to the page</w:t>
      </w:r>
    </w:p>
    <w:p>
      <w:r>
        <w:rPr>
          <w:rFonts w:ascii="Consolas" w:hAnsi="Consolas"/>
          <w:sz w:val="20"/>
        </w:rPr>
        <w:t xml:space="preserve">                    &lt;div class="col-md-3"&gt;&lt;strong&gt;Date:&lt;/strong&gt; @Model.ClaimDate.ToString("dd-MMM-yyyy")&lt;/div&gt;</w:t>
      </w:r>
      <w:r>
        <w:rPr>
          <w:rFonts w:ascii="Consolas" w:hAnsi="Consolas"/>
          <w:sz w:val="20"/>
        </w:rPr>
        <w:t xml:space="preserve">  // HTML/Razor markup element rendered to the page</w:t>
      </w:r>
    </w:p>
    <w:p>
      <w:r>
        <w:rPr>
          <w:rFonts w:ascii="Consolas" w:hAnsi="Consolas"/>
          <w:sz w:val="20"/>
        </w:rPr>
        <w:t xml:space="preserve">                    &lt;div class="col-md-3"&gt;&lt;strong&gt;Status:&lt;/strong&gt; @Model.ClaimStatus&lt;/div&gt;</w:t>
      </w:r>
      <w:r>
        <w:rPr>
          <w:rFonts w:ascii="Consolas" w:hAnsi="Consolas"/>
          <w:sz w:val="20"/>
        </w:rPr>
        <w:t xml:space="preserve">  // HTML/Razor markup element rendered to the page</w:t>
      </w:r>
    </w:p>
    <w:p>
      <w:r>
        <w:rPr>
          <w:rFonts w:ascii="Consolas" w:hAnsi="Consolas"/>
          <w:sz w:val="20"/>
        </w:rPr>
        <w:t xml:space="preserve">                    &lt;div class="col-md-3"&gt;&lt;strong&gt;Adjuster:&lt;/strong&gt; @Model.AdjusterId&lt;/div&gt;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Auto_Insurance_System/Views/Admin/ClaimSubmit.cshtml</w:t>
      </w:r>
    </w:p>
    <w:p>
      <w:r>
        <w:rPr>
          <w:rFonts w:ascii="Consolas" w:hAnsi="Consolas"/>
          <w:sz w:val="20"/>
        </w:rPr>
        <w:t>@model Auto_Insurance_System.Models.Claim</w:t>
      </w:r>
      <w:r>
        <w:rPr>
          <w:rFonts w:ascii="Consolas" w:hAnsi="Consolas"/>
          <w:sz w:val="20"/>
        </w:rPr>
        <w:t xml:space="preserve">  // Specifies the model type for this view: Auto_Insurance_System.Models.Claim</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"Submit Claim";</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class="mb-0"&gt;Submit Claim&lt;/h2&gt;</w:t>
      </w:r>
      <w:r>
        <w:rPr>
          <w:rFonts w:ascii="Consolas" w:hAnsi="Consolas"/>
          <w:sz w:val="20"/>
        </w:rPr>
        <w:t xml:space="preserve">  // HTML/Razor markup element rendered to the page</w:t>
      </w:r>
    </w:p>
    <w:p>
      <w:r>
        <w:rPr>
          <w:rFonts w:ascii="Consolas" w:hAnsi="Consolas"/>
          <w:sz w:val="20"/>
        </w:rPr>
        <w:t xml:space="preserve">        &lt;a class="btn btn-outline-secondary" asp-action="ClaimsHub"&gt;Back&lt;/a&gt;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(TempData["Success"]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class="alert alert-success"&gt;@TempData["Success"]&lt;/div&gt;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(ViewBag.Error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class="alert alert-warning"&gt;@ViewBag.Error&lt;/div&gt;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&lt;form method="post" class="row g-3"&gt;</w:t>
      </w:r>
      <w:r>
        <w:rPr>
          <w:rFonts w:ascii="Consolas" w:hAnsi="Consolas"/>
          <w:sz w:val="20"/>
        </w:rPr>
        <w:t xml:space="preserve">  // HTML/Razor markup element rendered to the page</w:t>
      </w:r>
    </w:p>
    <w:p>
      <w:r>
        <w:rPr>
          <w:rFonts w:ascii="Consolas" w:hAnsi="Consolas"/>
          <w:sz w:val="20"/>
        </w:rPr>
        <w:t xml:space="preserve">                &lt;div asp-validation-summary="All" class="text-danger"&gt;&lt;/div&gt;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&lt;label class="form-label"&gt;Policy Id&lt;/label&gt;</w:t>
      </w:r>
      <w:r>
        <w:rPr>
          <w:rFonts w:ascii="Consolas" w:hAnsi="Consolas"/>
          <w:sz w:val="20"/>
        </w:rPr>
        <w:t xml:space="preserve">  // HTML/Razor markup element rendered to the page</w:t>
      </w:r>
    </w:p>
    <w:p>
      <w:r>
        <w:rPr>
          <w:rFonts w:ascii="Consolas" w:hAnsi="Consolas"/>
          <w:sz w:val="20"/>
        </w:rPr>
        <w:t xml:space="preserve">                    &lt;input class="form-control" type="number" asp-for="PolicyId" required /&gt;</w:t>
      </w:r>
      <w:r>
        <w:rPr>
          <w:rFonts w:ascii="Consolas" w:hAnsi="Consolas"/>
          <w:sz w:val="20"/>
        </w:rPr>
        <w:t xml:space="preserve">  // HTML/Razor markup element rendered to the page</w:t>
      </w:r>
    </w:p>
    <w:p>
      <w:r>
        <w:rPr>
          <w:rFonts w:ascii="Consolas" w:hAnsi="Consolas"/>
          <w:sz w:val="20"/>
        </w:rPr>
        <w:t xml:space="preserve">                    &lt;div class="form-text"&gt;Enter an existing policy id. Create one first if needed.&lt;/div&gt;</w:t>
      </w:r>
      <w:r>
        <w:rPr>
          <w:rFonts w:ascii="Consolas" w:hAnsi="Consolas"/>
          <w:sz w:val="20"/>
        </w:rPr>
        <w:t xml:space="preserve">  // HTML/Razor markup element rendered to the page</w:t>
      </w:r>
    </w:p>
    <w:p>
      <w:r>
        <w:rPr>
          <w:rFonts w:ascii="Consolas" w:hAnsi="Consolas"/>
          <w:sz w:val="20"/>
        </w:rPr>
        <w:t xml:space="preserve">                    &lt;span class="text-danger" asp-validation-for="PolicyId"&gt;&lt;/span&gt;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&lt;label class="form-label"&gt;Amount&lt;/label&gt;</w:t>
      </w:r>
      <w:r>
        <w:rPr>
          <w:rFonts w:ascii="Consolas" w:hAnsi="Consolas"/>
          <w:sz w:val="20"/>
        </w:rPr>
        <w:t xml:space="preserve">  // HTML/Razor markup element rendered to the page</w:t>
      </w:r>
    </w:p>
    <w:p>
      <w:r>
        <w:rPr>
          <w:rFonts w:ascii="Consolas" w:hAnsi="Consolas"/>
          <w:sz w:val="20"/>
        </w:rPr>
        <w:t xml:space="preserve">                    &lt;input class="form-control" type="number" step="0.01" asp-for="ClaimAmount" required /&gt;</w:t>
      </w:r>
      <w:r>
        <w:rPr>
          <w:rFonts w:ascii="Consolas" w:hAnsi="Consolas"/>
          <w:sz w:val="20"/>
        </w:rPr>
        <w:t xml:space="preserve">  // HTML/Razor markup element rendered to the page</w:t>
      </w:r>
    </w:p>
    <w:p>
      <w:r>
        <w:rPr>
          <w:rFonts w:ascii="Consolas" w:hAnsi="Consolas"/>
          <w:sz w:val="20"/>
        </w:rPr>
        <w:t xml:space="preserve">                    &lt;span class="text-danger" asp-validation-for="ClaimAmount"&gt;&lt;/span&gt;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&lt;label class="form-label"&gt;Date&lt;/label&gt;</w:t>
      </w:r>
      <w:r>
        <w:rPr>
          <w:rFonts w:ascii="Consolas" w:hAnsi="Consolas"/>
          <w:sz w:val="20"/>
        </w:rPr>
        <w:t xml:space="preserve">  // HTML/Razor markup element rendered to the page</w:t>
      </w:r>
    </w:p>
    <w:p>
      <w:r>
        <w:rPr>
          <w:rFonts w:ascii="Consolas" w:hAnsi="Consolas"/>
          <w:sz w:val="20"/>
        </w:rPr>
        <w:t xml:space="preserve">                    &lt;input class="form-control" type="date" asp-for="ClaimDate" required /&gt;</w:t>
      </w:r>
      <w:r>
        <w:rPr>
          <w:rFonts w:ascii="Consolas" w:hAnsi="Consolas"/>
          <w:sz w:val="20"/>
        </w:rPr>
        <w:t xml:space="preserve">  // HTML/Razor markup element rendered to the page</w:t>
      </w:r>
    </w:p>
    <w:p>
      <w:r>
        <w:rPr>
          <w:rFonts w:ascii="Consolas" w:hAnsi="Consolas"/>
          <w:sz w:val="20"/>
        </w:rPr>
        <w:t xml:space="preserve">                    &lt;span class="text-danger" asp-validation-for="ClaimDate"&gt;&lt;/span&gt;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&lt;label class="form-label"&gt;Status&lt;/label&gt;</w:t>
      </w:r>
      <w:r>
        <w:rPr>
          <w:rFonts w:ascii="Consolas" w:hAnsi="Consolas"/>
          <w:sz w:val="20"/>
        </w:rPr>
        <w:t xml:space="preserve">  // HTML/Razor markup element rendered to the page</w:t>
      </w:r>
    </w:p>
    <w:p>
      <w:r>
        <w:rPr>
          <w:rFonts w:ascii="Consolas" w:hAnsi="Consolas"/>
          <w:sz w:val="20"/>
        </w:rPr>
        <w:t xml:space="preserve">                    &lt;select class="form-select" asp-for="ClaimStatus"&gt;</w:t>
      </w:r>
      <w:r>
        <w:rPr>
          <w:rFonts w:ascii="Consolas" w:hAnsi="Consolas"/>
          <w:sz w:val="20"/>
        </w:rPr>
        <w:t xml:space="preserve">  // HTML/Razor markup element rendered to the page</w:t>
      </w:r>
    </w:p>
    <w:p>
      <w:r>
        <w:rPr>
          <w:rFonts w:ascii="Consolas" w:hAnsi="Consolas"/>
          <w:sz w:val="20"/>
        </w:rPr>
        <w:t xml:space="preserve">                        &lt;option&gt;OPEN&lt;/option&gt;</w:t>
      </w:r>
      <w:r>
        <w:rPr>
          <w:rFonts w:ascii="Consolas" w:hAnsi="Consolas"/>
          <w:sz w:val="20"/>
        </w:rPr>
        <w:t xml:space="preserve">  // HTML/Razor markup element rendered to the page</w:t>
      </w:r>
    </w:p>
    <w:p>
      <w:r>
        <w:rPr>
          <w:rFonts w:ascii="Consolas" w:hAnsi="Consolas"/>
          <w:sz w:val="20"/>
        </w:rPr>
        <w:t xml:space="preserve">                        &lt;option&gt;APPROVED&lt;/option&gt;</w:t>
      </w:r>
      <w:r>
        <w:rPr>
          <w:rFonts w:ascii="Consolas" w:hAnsi="Consolas"/>
          <w:sz w:val="20"/>
        </w:rPr>
        <w:t xml:space="preserve">  // HTML/Razor markup element rendered to the page</w:t>
      </w:r>
    </w:p>
    <w:p>
      <w:r>
        <w:rPr>
          <w:rFonts w:ascii="Consolas" w:hAnsi="Consolas"/>
          <w:sz w:val="20"/>
        </w:rPr>
        <w:t xml:space="preserve">                        &lt;option&gt;REJECTED&lt;/option&gt;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&lt;span class="text-danger" asp-validation-for="ClaimStatus"&gt;&lt;/span&gt;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&lt;label class="form-label"&gt;Adjuster Id&lt;/label&gt;</w:t>
      </w:r>
      <w:r>
        <w:rPr>
          <w:rFonts w:ascii="Consolas" w:hAnsi="Consolas"/>
          <w:sz w:val="20"/>
        </w:rPr>
        <w:t xml:space="preserve">  // HTML/Razor markup element rendered to the page</w:t>
      </w:r>
    </w:p>
    <w:p>
      <w:r>
        <w:rPr>
          <w:rFonts w:ascii="Consolas" w:hAnsi="Consolas"/>
          <w:sz w:val="20"/>
        </w:rPr>
        <w:t xml:space="preserve">                    &lt;input class="form-control" type="number" asp-for="AdjusterId" required /&gt;</w:t>
      </w:r>
      <w:r>
        <w:rPr>
          <w:rFonts w:ascii="Consolas" w:hAnsi="Consolas"/>
          <w:sz w:val="20"/>
        </w:rPr>
        <w:t xml:space="preserve">  // HTML/Razor markup element rendered to the page</w:t>
      </w:r>
    </w:p>
    <w:p>
      <w:r>
        <w:rPr>
          <w:rFonts w:ascii="Consolas" w:hAnsi="Consolas"/>
          <w:sz w:val="20"/>
        </w:rPr>
        <w:t xml:space="preserve">                    &lt;div class="form-text"&gt;Enter an existing user id (e.g., an AGENT).&lt;/div&gt;</w:t>
      </w:r>
      <w:r>
        <w:rPr>
          <w:rFonts w:ascii="Consolas" w:hAnsi="Consolas"/>
          <w:sz w:val="20"/>
        </w:rPr>
        <w:t xml:space="preserve">  // HTML/Razor markup element rendered to the page</w:t>
      </w:r>
    </w:p>
    <w:p>
      <w:r>
        <w:rPr>
          <w:rFonts w:ascii="Consolas" w:hAnsi="Consolas"/>
          <w:sz w:val="20"/>
        </w:rPr>
        <w:t xml:space="preserve">                    &lt;span class="text-danger" asp-validation-for="AdjusterId"&gt;&lt;/span&gt;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class="col-12 d-flex gap-2"&gt;</w:t>
      </w:r>
      <w:r>
        <w:rPr>
          <w:rFonts w:ascii="Consolas" w:hAnsi="Consolas"/>
          <w:sz w:val="20"/>
        </w:rPr>
        <w:t xml:space="preserve">  // HTML/Razor markup element rendered to the page</w:t>
      </w:r>
    </w:p>
    <w:p>
      <w:r>
        <w:rPr>
          <w:rFonts w:ascii="Consolas" w:hAnsi="Consolas"/>
          <w:sz w:val="20"/>
        </w:rPr>
        <w:t xml:space="preserve">                    &lt;button class="btn btn-primary"&gt;Submit&lt;/button&gt;</w:t>
      </w:r>
      <w:r>
        <w:rPr>
          <w:rFonts w:ascii="Consolas" w:hAnsi="Consolas"/>
          <w:sz w:val="20"/>
        </w:rPr>
        <w:t xml:space="preserve">  // HTML/Razor markup element rendered to the page</w:t>
      </w:r>
    </w:p>
    <w:p>
      <w:r>
        <w:rPr>
          <w:rFonts w:ascii="Consolas" w:hAnsi="Consolas"/>
          <w:sz w:val="20"/>
        </w:rPr>
        <w:t xml:space="preserve">                    &lt;a class="btn btn-outline-secondary" asp-action="ClaimsHub"&gt;Cancel&lt;/a&gt;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 xml:space="preserve">    &lt;partial name="_ValidationScriptsPartial" /&gt;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Auto_Insurance_System/Views/Admin/ClaimUpdateStatus.cshtml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"Update Claim Status";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class="mb-0"&gt;Update Claim Status&lt;/h2&gt;</w:t>
      </w:r>
      <w:r>
        <w:rPr>
          <w:rFonts w:ascii="Consolas" w:hAnsi="Consolas"/>
          <w:sz w:val="20"/>
        </w:rPr>
        <w:t xml:space="preserve">  // HTML/Razor markup element rendered to the page</w:t>
      </w:r>
    </w:p>
    <w:p>
      <w:r>
        <w:rPr>
          <w:rFonts w:ascii="Consolas" w:hAnsi="Consolas"/>
          <w:sz w:val="20"/>
        </w:rPr>
        <w:t xml:space="preserve">        &lt;a class="btn btn-outline-secondary" asp-action="ClaimsHub"&gt;Back&lt;/a&gt;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(ViewBag.Error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class="alert alert-warning"&gt;@ViewBag.Error&lt;/div&gt;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@if (ViewBag.Success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class="alert alert-success"&gt;@ViewBag.Success&lt;/div&gt;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&lt;form method="post" class="row g-3"&gt;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&lt;label class="form-label"&gt;Claim Id&lt;/label&gt;</w:t>
      </w:r>
      <w:r>
        <w:rPr>
          <w:rFonts w:ascii="Consolas" w:hAnsi="Consolas"/>
          <w:sz w:val="20"/>
        </w:rPr>
        <w:t xml:space="preserve">  // HTML/Razor markup element rendered to the page</w:t>
      </w:r>
    </w:p>
    <w:p>
      <w:r>
        <w:rPr>
          <w:rFonts w:ascii="Consolas" w:hAnsi="Consolas"/>
          <w:sz w:val="20"/>
        </w:rPr>
        <w:t xml:space="preserve">                    &lt;input class="form-control" type="number" name="claimId" required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&lt;label class="form-label"&gt;Status&lt;/label&gt;</w:t>
      </w:r>
      <w:r>
        <w:rPr>
          <w:rFonts w:ascii="Consolas" w:hAnsi="Consolas"/>
          <w:sz w:val="20"/>
        </w:rPr>
        <w:t xml:space="preserve">  // HTML/Razor markup element rendered to the page</w:t>
      </w:r>
    </w:p>
    <w:p>
      <w:r>
        <w:rPr>
          <w:rFonts w:ascii="Consolas" w:hAnsi="Consolas"/>
          <w:sz w:val="20"/>
        </w:rPr>
        <w:t xml:space="preserve">                    &lt;select class="form-select" name="status"&gt;</w:t>
      </w:r>
      <w:r>
        <w:rPr>
          <w:rFonts w:ascii="Consolas" w:hAnsi="Consolas"/>
          <w:sz w:val="20"/>
        </w:rPr>
        <w:t xml:space="preserve">  // HTML/Razor markup element rendered to the page</w:t>
      </w:r>
    </w:p>
    <w:p>
      <w:r>
        <w:rPr>
          <w:rFonts w:ascii="Consolas" w:hAnsi="Consolas"/>
          <w:sz w:val="20"/>
        </w:rPr>
        <w:t xml:space="preserve">                        &lt;option value="OPEN"&gt;OPEN&lt;/option&gt;</w:t>
      </w:r>
      <w:r>
        <w:rPr>
          <w:rFonts w:ascii="Consolas" w:hAnsi="Consolas"/>
          <w:sz w:val="20"/>
        </w:rPr>
        <w:t xml:space="preserve">  // HTML/Razor markup element rendered to the page</w:t>
      </w:r>
    </w:p>
    <w:p>
      <w:r>
        <w:rPr>
          <w:rFonts w:ascii="Consolas" w:hAnsi="Consolas"/>
          <w:sz w:val="20"/>
        </w:rPr>
        <w:t xml:space="preserve">                        &lt;option value="APPROVED"&gt;APPROVED&lt;/option&gt;</w:t>
      </w:r>
      <w:r>
        <w:rPr>
          <w:rFonts w:ascii="Consolas" w:hAnsi="Consolas"/>
          <w:sz w:val="20"/>
        </w:rPr>
        <w:t xml:space="preserve">  // HTML/Razor markup element rendered to the page</w:t>
      </w:r>
    </w:p>
    <w:p>
      <w:r>
        <w:rPr>
          <w:rFonts w:ascii="Consolas" w:hAnsi="Consolas"/>
          <w:sz w:val="20"/>
        </w:rPr>
        <w:t xml:space="preserve">                        &lt;option value="REJECTED"&gt;REJECTED&lt;/option&gt;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&lt;label class="form-label"&gt;Adjuster Id (optional)&lt;/label&gt;</w:t>
      </w:r>
      <w:r>
        <w:rPr>
          <w:rFonts w:ascii="Consolas" w:hAnsi="Consolas"/>
          <w:sz w:val="20"/>
        </w:rPr>
        <w:t xml:space="preserve">  // HTML/Razor markup element rendered to the page</w:t>
      </w:r>
    </w:p>
    <w:p>
      <w:r>
        <w:rPr>
          <w:rFonts w:ascii="Consolas" w:hAnsi="Consolas"/>
          <w:sz w:val="20"/>
        </w:rPr>
        <w:t xml:space="preserve">                    &lt;input class="form-control" type="number" name="adjusterId"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&lt;button class="btn btn-primary"&gt;Update&lt;/button&gt;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Auto_Insurance_System/Views/Admin/Claims.cshtml</w:t>
      </w:r>
    </w:p>
    <w:p>
      <w:r>
        <w:rPr>
          <w:rFonts w:ascii="Consolas" w:hAnsi="Consolas"/>
          <w:sz w:val="20"/>
        </w:rPr>
        <w:t>@model IEnumerable&lt;Auto_Insurance_System.Models.Claim&gt;</w:t>
      </w:r>
      <w:r>
        <w:rPr>
          <w:rFonts w:ascii="Consolas" w:hAnsi="Consolas"/>
          <w:sz w:val="20"/>
        </w:rPr>
        <w:t xml:space="preserve">  // Specifies the model type for this view: IEnumerable&lt;Auto_Insurance_System.Models.Claim&gt;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"Claims";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class="container-fluid py-3"&gt;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class="mb-0"&gt;Claims&lt;/h2&gt;</w:t>
      </w:r>
      <w:r>
        <w:rPr>
          <w:rFonts w:ascii="Consolas" w:hAnsi="Consolas"/>
          <w:sz w:val="20"/>
        </w:rPr>
        <w:t xml:space="preserve">  // HTML/Razor markup element rendered to the page</w:t>
      </w:r>
    </w:p>
    <w:p>
      <w:r>
        <w:rPr>
          <w:rFonts w:ascii="Consolas" w:hAnsi="Consolas"/>
          <w:sz w:val="20"/>
        </w:rPr>
        <w:t xml:space="preserve">        &lt;div class="d-flex gap-2"&gt;</w:t>
      </w:r>
      <w:r>
        <w:rPr>
          <w:rFonts w:ascii="Consolas" w:hAnsi="Consolas"/>
          <w:sz w:val="20"/>
        </w:rPr>
        <w:t xml:space="preserve">  // HTML/Razor markup element rendered to the page</w:t>
      </w:r>
    </w:p>
    <w:p>
      <w:r>
        <w:rPr>
          <w:rFonts w:ascii="Consolas" w:hAnsi="Consolas"/>
          <w:sz w:val="20"/>
        </w:rPr>
        <w:t xml:space="preserve">            &lt;button class="btn btn-success" data-bs-toggle="modal" data-bs-target="#claimModal"&gt;Submit Claim&lt;/button&gt;</w:t>
      </w:r>
      <w:r>
        <w:rPr>
          <w:rFonts w:ascii="Consolas" w:hAnsi="Consolas"/>
          <w:sz w:val="20"/>
        </w:rPr>
        <w:t xml:space="preserve">  // HTML/Razor markup element rendered to the page</w:t>
      </w:r>
    </w:p>
    <w:p>
      <w:r>
        <w:rPr>
          <w:rFonts w:ascii="Consolas" w:hAnsi="Consolas"/>
          <w:sz w:val="20"/>
        </w:rPr>
        <w:t xml:space="preserve">            &lt;a class="btn btn-outline-secondary" asp-action="Console"&gt;Admin Console&lt;/a&gt;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g-2 mb-3"&gt;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&lt;select id="claimStatusFilter" class="form-select"&gt;</w:t>
      </w:r>
      <w:r>
        <w:rPr>
          <w:rFonts w:ascii="Consolas" w:hAnsi="Consolas"/>
          <w:sz w:val="20"/>
        </w:rPr>
        <w:t xml:space="preserve">  // HTML/Razor markup element rendered to the page</w:t>
      </w:r>
    </w:p>
    <w:p>
      <w:r>
        <w:rPr>
          <w:rFonts w:ascii="Consolas" w:hAnsi="Consolas"/>
          <w:sz w:val="20"/>
        </w:rPr>
        <w:t xml:space="preserve">                        &lt;option value=""&gt;All Statuses&lt;/option&gt;</w:t>
      </w:r>
      <w:r>
        <w:rPr>
          <w:rFonts w:ascii="Consolas" w:hAnsi="Consolas"/>
          <w:sz w:val="20"/>
        </w:rPr>
        <w:t xml:space="preserve">  // HTML/Razor markup element rendered to the page</w:t>
      </w:r>
    </w:p>
    <w:p>
      <w:r>
        <w:rPr>
          <w:rFonts w:ascii="Consolas" w:hAnsi="Consolas"/>
          <w:sz w:val="20"/>
        </w:rPr>
        <w:t xml:space="preserve">                        &lt;option value="OPEN"&gt;Open&lt;/option&gt;</w:t>
      </w:r>
      <w:r>
        <w:rPr>
          <w:rFonts w:ascii="Consolas" w:hAnsi="Consolas"/>
          <w:sz w:val="20"/>
        </w:rPr>
        <w:t xml:space="preserve">  // HTML/Razor markup element rendered to the page</w:t>
      </w:r>
    </w:p>
    <w:p>
      <w:r>
        <w:rPr>
          <w:rFonts w:ascii="Consolas" w:hAnsi="Consolas"/>
          <w:sz w:val="20"/>
        </w:rPr>
        <w:t xml:space="preserve">                        &lt;option value="APPROVED"&gt;Approved&lt;/option&gt;</w:t>
      </w:r>
      <w:r>
        <w:rPr>
          <w:rFonts w:ascii="Consolas" w:hAnsi="Consolas"/>
          <w:sz w:val="20"/>
        </w:rPr>
        <w:t xml:space="preserve">  // HTML/Razor markup element rendered to the page</w:t>
      </w:r>
    </w:p>
    <w:p>
      <w:r>
        <w:rPr>
          <w:rFonts w:ascii="Consolas" w:hAnsi="Consolas"/>
          <w:sz w:val="20"/>
        </w:rPr>
        <w:t xml:space="preserve">                        &lt;option value="REJECTED"&gt;Rejected&lt;/option&gt;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id="claimSearch" class="form-control" placeholder="Search by claim id, policy id or adjuster"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table-hover align-middle" id="claimsTable"&gt;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&lt;th&gt;Claim Id&lt;/th&gt;</w:t>
      </w:r>
      <w:r>
        <w:rPr>
          <w:rFonts w:ascii="Consolas" w:hAnsi="Consolas"/>
          <w:sz w:val="20"/>
        </w:rPr>
        <w:t xml:space="preserve">  // HTML/Razor markup element rendered to the page</w:t>
      </w:r>
    </w:p>
    <w:p>
      <w:r>
        <w:rPr>
          <w:rFonts w:ascii="Consolas" w:hAnsi="Consolas"/>
          <w:sz w:val="20"/>
        </w:rPr>
        <w:t xml:space="preserve">                            &lt;th&gt;Policy Id&lt;/th&gt;</w:t>
      </w:r>
      <w:r>
        <w:rPr>
          <w:rFonts w:ascii="Consolas" w:hAnsi="Consolas"/>
          <w:sz w:val="20"/>
        </w:rPr>
        <w:t xml:space="preserve">  // HTML/Razor markup element rendered to the page</w:t>
      </w:r>
    </w:p>
    <w:p>
      <w:r>
        <w:rPr>
          <w:rFonts w:ascii="Consolas" w:hAnsi="Consolas"/>
          <w:sz w:val="20"/>
        </w:rPr>
        <w:t xml:space="preserve">                            &lt;th&gt;Amount&lt;/th&gt;</w:t>
      </w:r>
      <w:r>
        <w:rPr>
          <w:rFonts w:ascii="Consolas" w:hAnsi="Consolas"/>
          <w:sz w:val="20"/>
        </w:rPr>
        <w:t xml:space="preserve">  // HTML/Razor markup element rendered to the page</w:t>
      </w:r>
    </w:p>
    <w:p>
      <w:r>
        <w:rPr>
          <w:rFonts w:ascii="Consolas" w:hAnsi="Consolas"/>
          <w:sz w:val="20"/>
        </w:rPr>
        <w:t xml:space="preserve">                            &lt;th&gt;Date&lt;/th&gt;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&lt;th&gt;Adjuster&lt;/th&gt;</w:t>
      </w:r>
      <w:r>
        <w:rPr>
          <w:rFonts w:ascii="Consolas" w:hAnsi="Consolas"/>
          <w:sz w:val="20"/>
        </w:rPr>
        <w:t xml:space="preserve">  // HTML/Razor markup element rendered to the page</w:t>
      </w:r>
    </w:p>
    <w:p>
      <w:r>
        <w:rPr>
          <w:rFonts w:ascii="Consolas" w:hAnsi="Consolas"/>
          <w:sz w:val="20"/>
        </w:rPr>
        <w:t xml:space="preserve">                            &lt;th&gt;Actions&lt;/th&gt;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c in Model.OrderByDescending(x =&gt; x.ClaimDate))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 data-status="@c.ClaimStatus"&gt;</w:t>
      </w:r>
      <w:r>
        <w:rPr>
          <w:rFonts w:ascii="Consolas" w:hAnsi="Consolas"/>
          <w:sz w:val="20"/>
        </w:rPr>
        <w:t xml:space="preserve">  // HTML/Razor markup element rendered to the page</w:t>
      </w:r>
    </w:p>
    <w:p>
      <w:r>
        <w:rPr>
          <w:rFonts w:ascii="Consolas" w:hAnsi="Consolas"/>
          <w:sz w:val="20"/>
        </w:rPr>
        <w:t xml:space="preserve">                            &lt;td&gt;@c.ClaimId&lt;/td&gt;</w:t>
      </w:r>
      <w:r>
        <w:rPr>
          <w:rFonts w:ascii="Consolas" w:hAnsi="Consolas"/>
          <w:sz w:val="20"/>
        </w:rPr>
        <w:t xml:space="preserve">  // HTML/Razor markup element rendered to the page</w:t>
      </w:r>
    </w:p>
    <w:p>
      <w:r>
        <w:rPr>
          <w:rFonts w:ascii="Consolas" w:hAnsi="Consolas"/>
          <w:sz w:val="20"/>
        </w:rPr>
        <w:t xml:space="preserve">                            &lt;td&gt;@c.PolicyId&lt;/td&gt;</w:t>
      </w:r>
      <w:r>
        <w:rPr>
          <w:rFonts w:ascii="Consolas" w:hAnsi="Consolas"/>
          <w:sz w:val="20"/>
        </w:rPr>
        <w:t xml:space="preserve">  // HTML/Razor markup element rendered to the page</w:t>
      </w:r>
    </w:p>
    <w:p>
      <w:r>
        <w:rPr>
          <w:rFonts w:ascii="Consolas" w:hAnsi="Consolas"/>
          <w:sz w:val="20"/>
        </w:rPr>
        <w:t xml:space="preserve">                            &lt;td&gt;@String.Format("{0:N2}", c.ClaimAmount)&lt;/td&gt;</w:t>
      </w:r>
      <w:r>
        <w:rPr>
          <w:rFonts w:ascii="Consolas" w:hAnsi="Consolas"/>
          <w:sz w:val="20"/>
        </w:rPr>
        <w:t xml:space="preserve">  // HTML/Razor markup element rendered to the page</w:t>
      </w:r>
    </w:p>
    <w:p>
      <w:r>
        <w:rPr>
          <w:rFonts w:ascii="Consolas" w:hAnsi="Consolas"/>
          <w:sz w:val="20"/>
        </w:rPr>
        <w:t xml:space="preserve">                            &lt;td&gt;@c.ClaimDate.ToString("dd-MMM-yyyy")&lt;/td&gt;</w:t>
      </w:r>
      <w:r>
        <w:rPr>
          <w:rFonts w:ascii="Consolas" w:hAnsi="Consolas"/>
          <w:sz w:val="20"/>
        </w:rPr>
        <w:t xml:space="preserve">  // HTML/Razor markup element rendered to the page</w:t>
      </w:r>
    </w:p>
    <w:p>
      <w:r>
        <w:rPr>
          <w:rFonts w:ascii="Consolas" w:hAnsi="Consolas"/>
          <w:sz w:val="20"/>
        </w:rPr>
        <w:t xml:space="preserve">                            &lt;td&gt;&lt;span class="badge @GetClaimBadge(c.ClaimStatus)"&gt;@c.ClaimStatus&lt;/span&gt;&lt;/td&gt;</w:t>
      </w:r>
      <w:r>
        <w:rPr>
          <w:rFonts w:ascii="Consolas" w:hAnsi="Consolas"/>
          <w:sz w:val="20"/>
        </w:rPr>
        <w:t xml:space="preserve">  // HTML/Razor markup element rendered to the page</w:t>
      </w:r>
    </w:p>
    <w:p>
      <w:r>
        <w:rPr>
          <w:rFonts w:ascii="Consolas" w:hAnsi="Consolas"/>
          <w:sz w:val="20"/>
        </w:rPr>
        <w:t xml:space="preserve">                            &lt;td&gt;@c.AdjusterId&lt;/td&gt;</w:t>
      </w:r>
      <w:r>
        <w:rPr>
          <w:rFonts w:ascii="Consolas" w:hAnsi="Consolas"/>
          <w:sz w:val="20"/>
        </w:rPr>
        <w:t xml:space="preserve">  // HTML/Razor markup element rendered to the page</w:t>
      </w:r>
    </w:p>
    <w:p>
      <w:r>
        <w:rPr>
          <w:rFonts w:ascii="Consolas" w:hAnsi="Consolas"/>
          <w:sz w:val="20"/>
        </w:rPr>
        <w:t xml:space="preserve">                            &lt;td&gt;</w:t>
      </w:r>
      <w:r>
        <w:rPr>
          <w:rFonts w:ascii="Consolas" w:hAnsi="Consolas"/>
          <w:sz w:val="20"/>
        </w:rPr>
        <w:t xml:space="preserve">  // HTML/Razor markup element rendered to the page</w:t>
      </w:r>
    </w:p>
    <w:p>
      <w:r>
        <w:rPr>
          <w:rFonts w:ascii="Consolas" w:hAnsi="Consolas"/>
          <w:sz w:val="20"/>
        </w:rPr>
        <w:t xml:space="preserve">                                &lt;button class="btn btn-sm btn-outline-success me-1" onclick="openStatus(@c.ClaimId, 'APPROVED')"&gt;Approve&lt;/button&gt;</w:t>
      </w:r>
      <w:r>
        <w:rPr>
          <w:rFonts w:ascii="Consolas" w:hAnsi="Consolas"/>
          <w:sz w:val="20"/>
        </w:rPr>
        <w:t xml:space="preserve">  // HTML/Razor markup element rendered to the page</w:t>
      </w:r>
    </w:p>
    <w:p>
      <w:r>
        <w:rPr>
          <w:rFonts w:ascii="Consolas" w:hAnsi="Consolas"/>
          <w:sz w:val="20"/>
        </w:rPr>
        <w:t xml:space="preserve">                                &lt;button class="btn btn-sm btn-outline-danger me-1" onclick="openStatus(@c.ClaimId, 'REJECTED')"&gt;Reject&lt;/button&gt;</w:t>
      </w:r>
      <w:r>
        <w:rPr>
          <w:rFonts w:ascii="Consolas" w:hAnsi="Consolas"/>
          <w:sz w:val="20"/>
        </w:rPr>
        <w:t xml:space="preserve">  // HTML/Razor markup element rendered to the page</w:t>
      </w:r>
    </w:p>
    <w:p>
      <w:r>
        <w:rPr>
          <w:rFonts w:ascii="Consolas" w:hAnsi="Consolas"/>
          <w:sz w:val="20"/>
        </w:rPr>
        <w:t xml:space="preserve">                                &lt;button class="btn btn-sm btn-outline-secondary" onclick="prefillClaim(@c.ClaimId,@c.PolicyId,@c.ClaimAmount,'@c.ClaimDate.ToString("yyyy-MM-dd")',@((int)c.ClaimStatus),@c.AdjusterId)" data-bs-toggle="modal" data-bs-target="#claimModal"&gt;Edit&lt;/button&gt;</w:t>
      </w:r>
      <w:r>
        <w:rPr>
          <w:rFonts w:ascii="Consolas" w:hAnsi="Consolas"/>
          <w:sz w:val="20"/>
        </w:rPr>
        <w:t xml:space="preserve">  // HTML/Razor markup element rendered to the page</w:t>
      </w:r>
    </w:p>
    <w:p>
      <w:r>
        <w:rPr>
          <w:rFonts w:ascii="Consolas" w:hAnsi="Consolas"/>
          <w:sz w:val="20"/>
        </w:rPr>
        <w:t xml:space="preserve">                            &lt;/td&gt;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Claim Modal (reuse) --&gt;</w:t>
      </w:r>
      <w:r>
        <w:rPr>
          <w:rFonts w:ascii="Consolas" w:hAnsi="Consolas"/>
          <w:sz w:val="20"/>
        </w:rPr>
        <w:t xml:space="preserve">  // HTML/Razor markup element rendered to the page</w:t>
      </w:r>
    </w:p>
    <w:p>
      <w:r>
        <w:rPr>
          <w:rFonts w:ascii="Consolas" w:hAnsi="Consolas"/>
          <w:sz w:val="20"/>
        </w:rPr>
        <w:t>&lt;div class="modal fade" id="claimModal"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class="modal-title"&gt;Claim&lt;/h5&gt;&lt;button type="button" class="btn-close" data-bs-dismiss="modal" aria-label="Close"&gt;&lt;/button&gt;&lt;/div&gt;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id="claimForm" class="row g-2"&gt;</w:t>
      </w:r>
      <w:r>
        <w:rPr>
          <w:rFonts w:ascii="Consolas" w:hAnsi="Consolas"/>
          <w:sz w:val="20"/>
        </w:rPr>
        <w:t xml:space="preserve">  // HTML/Razor markup element rendered to the page</w:t>
      </w:r>
    </w:p>
    <w:p>
      <w:r>
        <w:rPr>
          <w:rFonts w:ascii="Consolas" w:hAnsi="Consolas"/>
          <w:sz w:val="20"/>
        </w:rPr>
        <w:t xml:space="preserve">            &lt;input type="hidden" name="ClaimId" id="ClaimId" /&gt;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name="PolicyId" id="PolicyId" placeholder="Policy Id"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step="0.01" name="ClaimAmount" id="ClaimAmount" placeholder="Amount"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type="date" name="ClaimDate" id="ClaimDate" required&gt;&lt;/div&gt;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&lt;select class="form-select" name="ClaimStatus" id="ClaimStatus" required&gt;</w:t>
      </w:r>
      <w:r>
        <w:rPr>
          <w:rFonts w:ascii="Consolas" w:hAnsi="Consolas"/>
          <w:sz w:val="20"/>
        </w:rPr>
        <w:t xml:space="preserve">  // HTML/Razor markup element rendered to the page</w:t>
      </w:r>
    </w:p>
    <w:p>
      <w:r>
        <w:rPr>
          <w:rFonts w:ascii="Consolas" w:hAnsi="Consolas"/>
          <w:sz w:val="20"/>
        </w:rPr>
        <w:t xml:space="preserve">                    &lt;option value="OPEN"&gt;OPEN&lt;/option&gt;</w:t>
      </w:r>
      <w:r>
        <w:rPr>
          <w:rFonts w:ascii="Consolas" w:hAnsi="Consolas"/>
          <w:sz w:val="20"/>
        </w:rPr>
        <w:t xml:space="preserve">  // HTML/Razor markup element rendered to the page</w:t>
      </w:r>
    </w:p>
    <w:p>
      <w:r>
        <w:rPr>
          <w:rFonts w:ascii="Consolas" w:hAnsi="Consolas"/>
          <w:sz w:val="20"/>
        </w:rPr>
        <w:t xml:space="preserve">                    &lt;option value="APPROVED"&gt;APPROVED&lt;/option&gt;</w:t>
      </w:r>
      <w:r>
        <w:rPr>
          <w:rFonts w:ascii="Consolas" w:hAnsi="Consolas"/>
          <w:sz w:val="20"/>
        </w:rPr>
        <w:t xml:space="preserve">  // HTML/Razor markup element rendered to the page</w:t>
      </w:r>
    </w:p>
    <w:p>
      <w:r>
        <w:rPr>
          <w:rFonts w:ascii="Consolas" w:hAnsi="Consolas"/>
          <w:sz w:val="20"/>
        </w:rPr>
        <w:t xml:space="preserve">                    &lt;option value="REJECTED"&gt;REJECTED&lt;/option&gt;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name="AdjusterId" id="AdjusterId" placeholder="Adjuster Id" required&gt;&lt;/div&gt;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w:t>
      </w:r>
      <w:r>
        <w:rPr>
          <w:rFonts w:ascii="Consolas" w:hAnsi="Consolas"/>
          <w:sz w:val="20"/>
        </w:rPr>
        <w:t xml:space="preserve">  // HTML/Razor markup element rendered to the page</w:t>
      </w:r>
    </w:p>
    <w:p>
      <w:r>
        <w:rPr>
          <w:rFonts w:ascii="Consolas" w:hAnsi="Consolas"/>
          <w:sz w:val="20"/>
        </w:rPr>
        <w:t xml:space="preserve">        &lt;button type="button" class="btn btn-secondary" data-bs-dismiss="modal"&gt;Close&lt;/button&gt;</w:t>
      </w:r>
      <w:r>
        <w:rPr>
          <w:rFonts w:ascii="Consolas" w:hAnsi="Consolas"/>
          <w:sz w:val="20"/>
        </w:rPr>
        <w:t xml:space="preserve">  // HTML/Razor markup element rendered to the page</w:t>
      </w:r>
    </w:p>
    <w:p>
      <w:r>
        <w:rPr>
          <w:rFonts w:ascii="Consolas" w:hAnsi="Consolas"/>
          <w:sz w:val="20"/>
        </w:rPr>
        <w:t xml:space="preserve">        &lt;button type="button" class="btn btn-primary" id="submitClaimBtn"&gt;Save&lt;/button&gt;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function prefillClaim(id, policyId, amount, date, status, adjuster){</w:t>
      </w:r>
      <w:r>
        <w:rPr>
          <w:rFonts w:ascii="Consolas" w:hAnsi="Consolas"/>
          <w:sz w:val="20"/>
        </w:rPr>
        <w:t xml:space="preserve">  // Code statement that contributes to the application's behavior</w:t>
      </w:r>
    </w:p>
    <w:p>
      <w:r>
        <w:rPr>
          <w:rFonts w:ascii="Consolas" w:hAnsi="Consolas"/>
          <w:sz w:val="20"/>
        </w:rPr>
        <w:t xml:space="preserve">  document.getElementById('ClaimId').value=id||'';</w:t>
      </w:r>
      <w:r>
        <w:rPr>
          <w:rFonts w:ascii="Consolas" w:hAnsi="Consolas"/>
          <w:sz w:val="20"/>
        </w:rPr>
        <w:t xml:space="preserve">  // Code statement that contributes to the application's behavior</w:t>
      </w:r>
    </w:p>
    <w:p>
      <w:r>
        <w:rPr>
          <w:rFonts w:ascii="Consolas" w:hAnsi="Consolas"/>
          <w:sz w:val="20"/>
        </w:rPr>
        <w:t xml:space="preserve">  document.getElementById('PolicyId').value=policyId||'';</w:t>
      </w:r>
      <w:r>
        <w:rPr>
          <w:rFonts w:ascii="Consolas" w:hAnsi="Consolas"/>
          <w:sz w:val="20"/>
        </w:rPr>
        <w:t xml:space="preserve">  // Code statement that contributes to the application's behavior</w:t>
      </w:r>
    </w:p>
    <w:p>
      <w:r>
        <w:rPr>
          <w:rFonts w:ascii="Consolas" w:hAnsi="Consolas"/>
          <w:sz w:val="20"/>
        </w:rPr>
        <w:t xml:space="preserve">  document.getElementById('ClaimAmount').value=amount||'';</w:t>
      </w:r>
      <w:r>
        <w:rPr>
          <w:rFonts w:ascii="Consolas" w:hAnsi="Consolas"/>
          <w:sz w:val="20"/>
        </w:rPr>
        <w:t xml:space="preserve">  // Code statement that contributes to the application's behavior</w:t>
      </w:r>
    </w:p>
    <w:p>
      <w:r>
        <w:rPr>
          <w:rFonts w:ascii="Consolas" w:hAnsi="Consolas"/>
          <w:sz w:val="20"/>
        </w:rPr>
        <w:t xml:space="preserve">  document.getElementById('ClaimDate').value=date||'';</w:t>
      </w:r>
      <w:r>
        <w:rPr>
          <w:rFonts w:ascii="Consolas" w:hAnsi="Consolas"/>
          <w:sz w:val="20"/>
        </w:rPr>
        <w:t xml:space="preserve">  // Code statement that contributes to the application's behavior</w:t>
      </w:r>
    </w:p>
    <w:p>
      <w:r>
        <w:rPr>
          <w:rFonts w:ascii="Consolas" w:hAnsi="Consolas"/>
          <w:sz w:val="20"/>
        </w:rPr>
        <w:t xml:space="preserve">  const sel=document.getElementById('ClaimStatus');</w:t>
      </w:r>
      <w:r>
        <w:rPr>
          <w:rFonts w:ascii="Consolas" w:hAnsi="Consolas"/>
          <w:sz w:val="20"/>
        </w:rPr>
        <w:t xml:space="preserve">  // Code statement that contributes to the application's behavior</w:t>
      </w:r>
    </w:p>
    <w:p>
      <w:r>
        <w:rPr>
          <w:rFonts w:ascii="Consolas" w:hAnsi="Consolas"/>
          <w:sz w:val="20"/>
        </w:rPr>
        <w:t xml:space="preserve">  sel.value = status===0?'OPEN':status===1?'APPROVED':'REJECTED';</w:t>
      </w:r>
      <w:r>
        <w:rPr>
          <w:rFonts w:ascii="Consolas" w:hAnsi="Consolas"/>
          <w:sz w:val="20"/>
        </w:rPr>
        <w:t xml:space="preserve">  // Code statement that contributes to the application's behavior</w:t>
      </w:r>
    </w:p>
    <w:p>
      <w:r>
        <w:rPr>
          <w:rFonts w:ascii="Consolas" w:hAnsi="Consolas"/>
          <w:sz w:val="20"/>
        </w:rPr>
        <w:t xml:space="preserve">  document.getElementById('AdjusterId').value=adjuster||'';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function openStatus(id, status){</w:t>
      </w:r>
      <w:r>
        <w:rPr>
          <w:rFonts w:ascii="Consolas" w:hAnsi="Consolas"/>
          <w:sz w:val="20"/>
        </w:rPr>
        <w:t xml:space="preserve">  // Code statement that contributes to the application's behavior</w:t>
      </w:r>
    </w:p>
    <w:p>
      <w:r>
        <w:rPr>
          <w:rFonts w:ascii="Consolas" w:hAnsi="Consolas"/>
          <w:sz w:val="20"/>
        </w:rPr>
        <w:t xml:space="preserve">  const form=new FormData(); form.append('claimId', id); form.append('status', status);</w:t>
      </w:r>
      <w:r>
        <w:rPr>
          <w:rFonts w:ascii="Consolas" w:hAnsi="Consolas"/>
          <w:sz w:val="20"/>
        </w:rPr>
        <w:t xml:space="preserve">  // Code statement that contributes to the application's behavior</w:t>
      </w:r>
    </w:p>
    <w:p>
      <w:r>
        <w:rPr>
          <w:rFonts w:ascii="Consolas" w:hAnsi="Consolas"/>
          <w:sz w:val="20"/>
        </w:rPr>
        <w:t xml:space="preserve">  fetch('/Admin/AdminUpdateClaimStatus', {method:'POST', body:form}).then(r=&gt;{</w:t>
      </w:r>
      <w:r>
        <w:rPr>
          <w:rFonts w:ascii="Consolas" w:hAnsi="Consolas"/>
          <w:sz w:val="20"/>
        </w:rPr>
        <w:t xml:space="preserve">  // Code statement that contributes to the application's behavior</w:t>
      </w:r>
    </w:p>
    <w:p>
      <w:r>
        <w:rPr>
          <w:rFonts w:ascii="Consolas" w:hAnsi="Consolas"/>
          <w:sz w:val="20"/>
        </w:rPr>
        <w:t xml:space="preserve">    if(r.ok){ location.reload(); } else { alert('Failed to update');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Filters</w:t>
      </w:r>
      <w:r>
        <w:rPr>
          <w:rFonts w:ascii="Consolas" w:hAnsi="Consolas"/>
          <w:sz w:val="20"/>
        </w:rPr>
        <w:t xml:space="preserve">  // Code statement that contributes to the application's behavior</w:t>
      </w:r>
    </w:p>
    <w:p>
      <w:r>
        <w:rPr>
          <w:rFonts w:ascii="Consolas" w:hAnsi="Consolas"/>
          <w:sz w:val="20"/>
        </w:rPr>
        <w:t>const statusFilter = document.getElementById('claimStatusFilter');</w:t>
      </w:r>
      <w:r>
        <w:rPr>
          <w:rFonts w:ascii="Consolas" w:hAnsi="Consolas"/>
          <w:sz w:val="20"/>
        </w:rPr>
        <w:t xml:space="preserve">  // Code statement that contributes to the application's behavior</w:t>
      </w:r>
    </w:p>
    <w:p>
      <w:r>
        <w:rPr>
          <w:rFonts w:ascii="Consolas" w:hAnsi="Consolas"/>
          <w:sz w:val="20"/>
        </w:rPr>
        <w:t>const search = document.getElementById('claimSearch');</w:t>
      </w:r>
      <w:r>
        <w:rPr>
          <w:rFonts w:ascii="Consolas" w:hAnsi="Consolas"/>
          <w:sz w:val="20"/>
        </w:rPr>
        <w:t xml:space="preserve">  // Code statement that contributes to the application's behavior</w:t>
      </w:r>
    </w:p>
    <w:p>
      <w:r>
        <w:rPr>
          <w:rFonts w:ascii="Consolas" w:hAnsi="Consolas"/>
          <w:sz w:val="20"/>
        </w:rPr>
        <w:t>const table = document.getElementById('claimsTable');</w:t>
      </w:r>
      <w:r>
        <w:rPr>
          <w:rFonts w:ascii="Consolas" w:hAnsi="Consolas"/>
          <w:sz w:val="20"/>
        </w:rPr>
        <w:t xml:space="preserve">  // Code statement that contributes to the application's behavior</w:t>
      </w:r>
    </w:p>
    <w:p>
      <w:r>
        <w:rPr>
          <w:rFonts w:ascii="Consolas" w:hAnsi="Consolas"/>
          <w:sz w:val="20"/>
        </w:rPr>
        <w:t>function applyFilters() {</w:t>
      </w:r>
      <w:r>
        <w:rPr>
          <w:rFonts w:ascii="Consolas" w:hAnsi="Consolas"/>
          <w:sz w:val="20"/>
        </w:rPr>
        <w:t xml:space="preserve">  // Code statement that contributes to the application's behavior</w:t>
      </w:r>
    </w:p>
    <w:p>
      <w:r>
        <w:rPr>
          <w:rFonts w:ascii="Consolas" w:hAnsi="Consolas"/>
          <w:sz w:val="20"/>
        </w:rPr>
        <w:t xml:space="preserve">  const status = statusFilter.value;</w:t>
      </w:r>
      <w:r>
        <w:rPr>
          <w:rFonts w:ascii="Consolas" w:hAnsi="Consolas"/>
          <w:sz w:val="20"/>
        </w:rPr>
        <w:t xml:space="preserve">  // Code statement that contributes to the application's behavior</w:t>
      </w:r>
    </w:p>
    <w:p>
      <w:r>
        <w:rPr>
          <w:rFonts w:ascii="Consolas" w:hAnsi="Consolas"/>
          <w:sz w:val="20"/>
        </w:rPr>
        <w:t xml:space="preserve">  const q = search.value.toLowerCase();</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 =&gt; {</w:t>
      </w:r>
      <w:r>
        <w:rPr>
          <w:rFonts w:ascii="Consolas" w:hAnsi="Consolas"/>
          <w:sz w:val="20"/>
        </w:rPr>
        <w:t xml:space="preserve">  // Code statement that contributes to the application's behavior</w:t>
      </w:r>
    </w:p>
    <w:p>
      <w:r>
        <w:rPr>
          <w:rFonts w:ascii="Consolas" w:hAnsi="Consolas"/>
          <w:sz w:val="20"/>
        </w:rPr>
        <w:t xml:space="preserve">      const matchStatus = !status || r.getAttribute('data-status') === status;</w:t>
      </w:r>
      <w:r>
        <w:rPr>
          <w:rFonts w:ascii="Consolas" w:hAnsi="Consolas"/>
          <w:sz w:val="20"/>
        </w:rPr>
        <w:t xml:space="preserve">  // Code statement that contributes to the application's behavior</w:t>
      </w:r>
    </w:p>
    <w:p>
      <w:r>
        <w:rPr>
          <w:rFonts w:ascii="Consolas" w:hAnsi="Consolas"/>
          <w:sz w:val="20"/>
        </w:rPr>
        <w:t xml:space="preserve">      const text = r.innerText.toLowerCase();</w:t>
      </w:r>
      <w:r>
        <w:rPr>
          <w:rFonts w:ascii="Consolas" w:hAnsi="Consolas"/>
          <w:sz w:val="20"/>
        </w:rPr>
        <w:t xml:space="preserve">  // Code statement that contributes to the application's behavior</w:t>
      </w:r>
    </w:p>
    <w:p>
      <w:r>
        <w:rPr>
          <w:rFonts w:ascii="Consolas" w:hAnsi="Consolas"/>
          <w:sz w:val="20"/>
        </w:rPr>
        <w:t xml:space="preserve">      const matchText = text.includes(q);</w:t>
      </w:r>
      <w:r>
        <w:rPr>
          <w:rFonts w:ascii="Consolas" w:hAnsi="Consolas"/>
          <w:sz w:val="20"/>
        </w:rPr>
        <w:t xml:space="preserve">  // Code statement that contributes to the application's behavior</w:t>
      </w:r>
    </w:p>
    <w:p>
      <w:r>
        <w:rPr>
          <w:rFonts w:ascii="Consolas" w:hAnsi="Consolas"/>
          <w:sz w:val="20"/>
        </w:rPr>
        <w:t xml:space="preserve">      r.style.display = matchStatus &amp;&amp; matchText ? '' : 'none';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statusFilter.addEventListener('change', applyFilters);</w:t>
      </w:r>
      <w:r>
        <w:rPr>
          <w:rFonts w:ascii="Consolas" w:hAnsi="Consolas"/>
          <w:sz w:val="20"/>
        </w:rPr>
        <w:t xml:space="preserve">  // Code statement that contributes to the application's behavior</w:t>
      </w:r>
    </w:p>
    <w:p>
      <w:r>
        <w:rPr>
          <w:rFonts w:ascii="Consolas" w:hAnsi="Consolas"/>
          <w:sz w:val="20"/>
        </w:rPr>
        <w:t>search.addEventListener('input', applyFilters);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Submit/save claim</w:t>
      </w:r>
      <w:r>
        <w:rPr>
          <w:rFonts w:ascii="Consolas" w:hAnsi="Consolas"/>
          <w:sz w:val="20"/>
        </w:rPr>
        <w:t xml:space="preserve">  // Code statement that contributes to the application's behavior</w:t>
      </w:r>
    </w:p>
    <w:p>
      <w:r>
        <w:rPr>
          <w:rFonts w:ascii="Consolas" w:hAnsi="Consolas"/>
          <w:sz w:val="20"/>
        </w:rPr>
        <w:t>const submitClaimBtn=document.getElementById('submitClaimBtn');</w:t>
      </w:r>
      <w:r>
        <w:rPr>
          <w:rFonts w:ascii="Consolas" w:hAnsi="Consolas"/>
          <w:sz w:val="20"/>
        </w:rPr>
        <w:t xml:space="preserve">  // Code statement that contributes to the application's behavior</w:t>
      </w:r>
    </w:p>
    <w:p>
      <w:r>
        <w:rPr>
          <w:rFonts w:ascii="Consolas" w:hAnsi="Consolas"/>
          <w:sz w:val="20"/>
        </w:rPr>
        <w:t>submitClaimBtn.addEventListener('click',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form=new FormData(document.getElementById('claimForm'));</w:t>
      </w:r>
      <w:r>
        <w:rPr>
          <w:rFonts w:ascii="Consolas" w:hAnsi="Consolas"/>
          <w:sz w:val="20"/>
        </w:rPr>
        <w:t xml:space="preserve">  // Code statement that contributes to the application's behavior</w:t>
      </w:r>
    </w:p>
    <w:p>
      <w:r>
        <w:rPr>
          <w:rFonts w:ascii="Consolas" w:hAnsi="Consolas"/>
          <w:sz w:val="20"/>
        </w:rPr>
        <w:t xml:space="preserve">  const res=await fetch('/Admin/AdminSubmitClaim',{method:'POST', body:form});</w:t>
      </w:r>
      <w:r>
        <w:rPr>
          <w:rFonts w:ascii="Consolas" w:hAnsi="Consolas"/>
          <w:sz w:val="20"/>
        </w:rPr>
        <w:t xml:space="preserve">  // Code statement that contributes to the application's behavior</w:t>
      </w:r>
    </w:p>
    <w:p>
      <w:r>
        <w:rPr>
          <w:rFonts w:ascii="Consolas" w:hAnsi="Consolas"/>
          <w:sz w:val="20"/>
        </w:rPr>
        <w:t xml:space="preserve">  if(res.ok){ location.reload(); } else { alert('Failed');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@functions{</w:t>
      </w:r>
      <w:r>
        <w:rPr>
          <w:rFonts w:ascii="Consolas" w:hAnsi="Consolas"/>
          <w:sz w:val="20"/>
        </w:rPr>
        <w:t xml:space="preserve">  // Code statement that contributes to the application's behavior</w:t>
      </w:r>
    </w:p>
    <w:p>
      <w:r>
        <w:rPr>
          <w:rFonts w:ascii="Consolas" w:hAnsi="Consolas"/>
          <w:sz w:val="20"/>
        </w:rPr>
        <w:t xml:space="preserve">    string GetClaimBadge(ClaimStatus 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status switch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ClaimStatus.OPEN =&gt; "bg-warning text-dark",</w:t>
      </w:r>
      <w:r>
        <w:rPr>
          <w:rFonts w:ascii="Consolas" w:hAnsi="Consolas"/>
          <w:sz w:val="20"/>
        </w:rPr>
        <w:t xml:space="preserve">  // Code statement that contributes to the application's behavior</w:t>
      </w:r>
    </w:p>
    <w:p>
      <w:r>
        <w:rPr>
          <w:rFonts w:ascii="Consolas" w:hAnsi="Consolas"/>
          <w:sz w:val="20"/>
        </w:rPr>
        <w:t xml:space="preserve">            ClaimStatus.APPROVED =&gt; "bg-success",</w:t>
      </w:r>
      <w:r>
        <w:rPr>
          <w:rFonts w:ascii="Consolas" w:hAnsi="Consolas"/>
          <w:sz w:val="20"/>
        </w:rPr>
        <w:t xml:space="preserve">  // Code statement that contributes to the application's behavior</w:t>
      </w:r>
    </w:p>
    <w:p>
      <w:r>
        <w:rPr>
          <w:rFonts w:ascii="Consolas" w:hAnsi="Consolas"/>
          <w:sz w:val="20"/>
        </w:rPr>
        <w:t xml:space="preserve">            ClaimStatus.REJECTED =&gt; "bg-danger",</w:t>
      </w:r>
      <w:r>
        <w:rPr>
          <w:rFonts w:ascii="Consolas" w:hAnsi="Consolas"/>
          <w:sz w:val="20"/>
        </w:rPr>
        <w:t xml:space="preserve">  // Code statement that contributes to the application's behavior</w:t>
      </w:r>
    </w:p>
    <w:p>
      <w:r>
        <w:rPr>
          <w:rFonts w:ascii="Consolas" w:hAnsi="Consolas"/>
          <w:sz w:val="20"/>
        </w:rPr>
        <w:t xml:space="preserve">            _ =&gt; "bg-light text-dark"</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Auto_Insurance_System/Views/Admin/ClaimsAll.cshtml</w:t>
      </w:r>
    </w:p>
    <w:p>
      <w:r>
        <w:rPr>
          <w:rFonts w:ascii="Consolas" w:hAnsi="Consolas"/>
          <w:sz w:val="20"/>
        </w:rPr>
        <w:t>@model IEnumerable&lt;Auto_Insurance_System.Models.Claim&gt;</w:t>
      </w:r>
      <w:r>
        <w:rPr>
          <w:rFonts w:ascii="Consolas" w:hAnsi="Consolas"/>
          <w:sz w:val="20"/>
        </w:rPr>
        <w:t xml:space="preserve">  // Specifies the model type for this view: IEnumerable&lt;Auto_Insurance_System.Models.Claim&gt;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"All Claims";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class="mb-0"&gt;All Claims&lt;/h2&gt;</w:t>
      </w:r>
      <w:r>
        <w:rPr>
          <w:rFonts w:ascii="Consolas" w:hAnsi="Consolas"/>
          <w:sz w:val="20"/>
        </w:rPr>
        <w:t xml:space="preserve">  // HTML/Razor markup element rendered to the page</w:t>
      </w:r>
    </w:p>
    <w:p>
      <w:r>
        <w:rPr>
          <w:rFonts w:ascii="Consolas" w:hAnsi="Consolas"/>
          <w:sz w:val="20"/>
        </w:rPr>
        <w:t xml:space="preserve">        &lt;a class="btn btn-outline-secondary" asp-action="ClaimsHub"&gt;Back&lt;/a&gt;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g-2 mb-3"&gt;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&lt;select id="statusFilter" class="form-select"&gt;</w:t>
      </w:r>
      <w:r>
        <w:rPr>
          <w:rFonts w:ascii="Consolas" w:hAnsi="Consolas"/>
          <w:sz w:val="20"/>
        </w:rPr>
        <w:t xml:space="preserve">  // HTML/Razor markup element rendered to the page</w:t>
      </w:r>
    </w:p>
    <w:p>
      <w:r>
        <w:rPr>
          <w:rFonts w:ascii="Consolas" w:hAnsi="Consolas"/>
          <w:sz w:val="20"/>
        </w:rPr>
        <w:t xml:space="preserve">                        &lt;option value=""&gt;All Statuses&lt;/option&gt;</w:t>
      </w:r>
      <w:r>
        <w:rPr>
          <w:rFonts w:ascii="Consolas" w:hAnsi="Consolas"/>
          <w:sz w:val="20"/>
        </w:rPr>
        <w:t xml:space="preserve">  // HTML/Razor markup element rendered to the page</w:t>
      </w:r>
    </w:p>
    <w:p>
      <w:r>
        <w:rPr>
          <w:rFonts w:ascii="Consolas" w:hAnsi="Consolas"/>
          <w:sz w:val="20"/>
        </w:rPr>
        <w:t xml:space="preserve">                        &lt;option&gt;OPEN&lt;/option&gt;</w:t>
      </w:r>
      <w:r>
        <w:rPr>
          <w:rFonts w:ascii="Consolas" w:hAnsi="Consolas"/>
          <w:sz w:val="20"/>
        </w:rPr>
        <w:t xml:space="preserve">  // HTML/Razor markup element rendered to the page</w:t>
      </w:r>
    </w:p>
    <w:p>
      <w:r>
        <w:rPr>
          <w:rFonts w:ascii="Consolas" w:hAnsi="Consolas"/>
          <w:sz w:val="20"/>
        </w:rPr>
        <w:t xml:space="preserve">                        &lt;option&gt;APPROVED&lt;/option&gt;</w:t>
      </w:r>
      <w:r>
        <w:rPr>
          <w:rFonts w:ascii="Consolas" w:hAnsi="Consolas"/>
          <w:sz w:val="20"/>
        </w:rPr>
        <w:t xml:space="preserve">  // HTML/Razor markup element rendered to the page</w:t>
      </w:r>
    </w:p>
    <w:p>
      <w:r>
        <w:rPr>
          <w:rFonts w:ascii="Consolas" w:hAnsi="Consolas"/>
          <w:sz w:val="20"/>
        </w:rPr>
        <w:t xml:space="preserve">                        &lt;option&gt;REJECTED&lt;/option&gt;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id="q" class="form-control" placeholder="Search claim id, policy id, adjuster"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table-hover align-middle" id="tbl"&gt;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&lt;th&gt;Claim Id&lt;/th&gt;</w:t>
      </w:r>
      <w:r>
        <w:rPr>
          <w:rFonts w:ascii="Consolas" w:hAnsi="Consolas"/>
          <w:sz w:val="20"/>
        </w:rPr>
        <w:t xml:space="preserve">  // HTML/Razor markup element rendered to the page</w:t>
      </w:r>
    </w:p>
    <w:p>
      <w:r>
        <w:rPr>
          <w:rFonts w:ascii="Consolas" w:hAnsi="Consolas"/>
          <w:sz w:val="20"/>
        </w:rPr>
        <w:t xml:space="preserve">                            &lt;th&gt;Policy&lt;/th&gt;</w:t>
      </w:r>
      <w:r>
        <w:rPr>
          <w:rFonts w:ascii="Consolas" w:hAnsi="Consolas"/>
          <w:sz w:val="20"/>
        </w:rPr>
        <w:t xml:space="preserve">  // HTML/Razor markup element rendered to the page</w:t>
      </w:r>
    </w:p>
    <w:p>
      <w:r>
        <w:rPr>
          <w:rFonts w:ascii="Consolas" w:hAnsi="Consolas"/>
          <w:sz w:val="20"/>
        </w:rPr>
        <w:t xml:space="preserve">                            &lt;th&gt;Amount&lt;/th&gt;</w:t>
      </w:r>
      <w:r>
        <w:rPr>
          <w:rFonts w:ascii="Consolas" w:hAnsi="Consolas"/>
          <w:sz w:val="20"/>
        </w:rPr>
        <w:t xml:space="preserve">  // HTML/Razor markup element rendered to the page</w:t>
      </w:r>
    </w:p>
    <w:p>
      <w:r>
        <w:rPr>
          <w:rFonts w:ascii="Consolas" w:hAnsi="Consolas"/>
          <w:sz w:val="20"/>
        </w:rPr>
        <w:t xml:space="preserve">                            &lt;th&gt;Date&lt;/th&gt;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&lt;th&gt;Adjuster&lt;/th&gt;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c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 data-status="@c.ClaimStatus"&gt;</w:t>
      </w:r>
      <w:r>
        <w:rPr>
          <w:rFonts w:ascii="Consolas" w:hAnsi="Consolas"/>
          <w:sz w:val="20"/>
        </w:rPr>
        <w:t xml:space="preserve">  // HTML/Razor markup element rendered to the page</w:t>
      </w:r>
    </w:p>
    <w:p>
      <w:r>
        <w:rPr>
          <w:rFonts w:ascii="Consolas" w:hAnsi="Consolas"/>
          <w:sz w:val="20"/>
        </w:rPr>
        <w:t xml:space="preserve">                            &lt;td&gt;@c.ClaimId&lt;/td&gt;</w:t>
      </w:r>
      <w:r>
        <w:rPr>
          <w:rFonts w:ascii="Consolas" w:hAnsi="Consolas"/>
          <w:sz w:val="20"/>
        </w:rPr>
        <w:t xml:space="preserve">  // HTML/Razor markup element rendered to the page</w:t>
      </w:r>
    </w:p>
    <w:p>
      <w:r>
        <w:rPr>
          <w:rFonts w:ascii="Consolas" w:hAnsi="Consolas"/>
          <w:sz w:val="20"/>
        </w:rPr>
        <w:t xml:space="preserve">                            &lt;td&gt;@c.PolicyId&lt;/td&gt;</w:t>
      </w:r>
      <w:r>
        <w:rPr>
          <w:rFonts w:ascii="Consolas" w:hAnsi="Consolas"/>
          <w:sz w:val="20"/>
        </w:rPr>
        <w:t xml:space="preserve">  // HTML/Razor markup element rendered to the page</w:t>
      </w:r>
    </w:p>
    <w:p>
      <w:r>
        <w:rPr>
          <w:rFonts w:ascii="Consolas" w:hAnsi="Consolas"/>
          <w:sz w:val="20"/>
        </w:rPr>
        <w:t xml:space="preserve">                            &lt;td&gt;@String.Format("{0:N2}", c.ClaimAmount)&lt;/td&gt;</w:t>
      </w:r>
      <w:r>
        <w:rPr>
          <w:rFonts w:ascii="Consolas" w:hAnsi="Consolas"/>
          <w:sz w:val="20"/>
        </w:rPr>
        <w:t xml:space="preserve">  // HTML/Razor markup element rendered to the page</w:t>
      </w:r>
    </w:p>
    <w:p>
      <w:r>
        <w:rPr>
          <w:rFonts w:ascii="Consolas" w:hAnsi="Consolas"/>
          <w:sz w:val="20"/>
        </w:rPr>
        <w:t xml:space="preserve">                            &lt;td&gt;@c.ClaimDate.ToString("dd-MMM-yyyy")&lt;/td&gt;</w:t>
      </w:r>
      <w:r>
        <w:rPr>
          <w:rFonts w:ascii="Consolas" w:hAnsi="Consolas"/>
          <w:sz w:val="20"/>
        </w:rPr>
        <w:t xml:space="preserve">  // HTML/Razor markup element rendered to the page</w:t>
      </w:r>
    </w:p>
    <w:p>
      <w:r>
        <w:rPr>
          <w:rFonts w:ascii="Consolas" w:hAnsi="Consolas"/>
          <w:sz w:val="20"/>
        </w:rPr>
        <w:t xml:space="preserve">                            &lt;td&gt;@c.ClaimStatus&lt;/td&gt;</w:t>
      </w:r>
      <w:r>
        <w:rPr>
          <w:rFonts w:ascii="Consolas" w:hAnsi="Consolas"/>
          <w:sz w:val="20"/>
        </w:rPr>
        <w:t xml:space="preserve">  // HTML/Razor markup element rendered to the page</w:t>
      </w:r>
    </w:p>
    <w:p>
      <w:r>
        <w:rPr>
          <w:rFonts w:ascii="Consolas" w:hAnsi="Consolas"/>
          <w:sz w:val="20"/>
        </w:rPr>
        <w:t xml:space="preserve">                            &lt;td&gt;@c.AdjusterId&lt;/td&gt;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const status = document.getElementById('statusFilter');</w:t>
      </w:r>
      <w:r>
        <w:rPr>
          <w:rFonts w:ascii="Consolas" w:hAnsi="Consolas"/>
          <w:sz w:val="20"/>
        </w:rPr>
        <w:t xml:space="preserve">  // Code statement that contributes to the application's behavior</w:t>
      </w:r>
    </w:p>
    <w:p>
      <w:r>
        <w:rPr>
          <w:rFonts w:ascii="Consolas" w:hAnsi="Consolas"/>
          <w:sz w:val="20"/>
        </w:rPr>
        <w:t>const q = document.getElementById('q');</w:t>
      </w:r>
      <w:r>
        <w:rPr>
          <w:rFonts w:ascii="Consolas" w:hAnsi="Consolas"/>
          <w:sz w:val="20"/>
        </w:rPr>
        <w:t xml:space="preserve">  // Code statement that contributes to the application's behavior</w:t>
      </w:r>
    </w:p>
    <w:p>
      <w:r>
        <w:rPr>
          <w:rFonts w:ascii="Consolas" w:hAnsi="Consolas"/>
          <w:sz w:val="20"/>
        </w:rPr>
        <w:t>const tbl = document.getElementById('tbl');</w:t>
      </w:r>
      <w:r>
        <w:rPr>
          <w:rFonts w:ascii="Consolas" w:hAnsi="Consolas"/>
          <w:sz w:val="20"/>
        </w:rPr>
        <w:t xml:space="preserve">  // Code statement that contributes to the application's behavior</w:t>
      </w:r>
    </w:p>
    <w:p>
      <w:r>
        <w:rPr>
          <w:rFonts w:ascii="Consolas" w:hAnsi="Consolas"/>
          <w:sz w:val="20"/>
        </w:rPr>
        <w:t>function apply(){</w:t>
      </w:r>
      <w:r>
        <w:rPr>
          <w:rFonts w:ascii="Consolas" w:hAnsi="Consolas"/>
          <w:sz w:val="20"/>
        </w:rPr>
        <w:t xml:space="preserve">  // Code statement that contributes to the application's behavior</w:t>
      </w:r>
    </w:p>
    <w:p>
      <w:r>
        <w:rPr>
          <w:rFonts w:ascii="Consolas" w:hAnsi="Consolas"/>
          <w:sz w:val="20"/>
        </w:rPr>
        <w:t xml:space="preserve">  const s=status.value; const query=q.value.toLowerCase();</w:t>
      </w:r>
      <w:r>
        <w:rPr>
          <w:rFonts w:ascii="Consolas" w:hAnsi="Consolas"/>
          <w:sz w:val="20"/>
        </w:rPr>
        <w:t xml:space="preserve">  // Code statement that contributes to the application's behavior</w:t>
      </w:r>
    </w:p>
    <w:p>
      <w:r>
        <w:rPr>
          <w:rFonts w:ascii="Consolas" w:hAnsi="Consolas"/>
          <w:sz w:val="20"/>
        </w:rPr>
        <w:t xml:space="preserve">  Array.from(tbl.querySelectorAll('tbody tr')).forEach(r=&gt;{</w:t>
      </w:r>
      <w:r>
        <w:rPr>
          <w:rFonts w:ascii="Consolas" w:hAnsi="Consolas"/>
          <w:sz w:val="20"/>
        </w:rPr>
        <w:t xml:space="preserve">  // Code statement that contributes to the application's behavior</w:t>
      </w:r>
    </w:p>
    <w:p>
      <w:r>
        <w:rPr>
          <w:rFonts w:ascii="Consolas" w:hAnsi="Consolas"/>
          <w:sz w:val="20"/>
        </w:rPr>
        <w:t xml:space="preserve">    const okS = !s || r.getAttribute('data-status')===s;</w:t>
      </w:r>
      <w:r>
        <w:rPr>
          <w:rFonts w:ascii="Consolas" w:hAnsi="Consolas"/>
          <w:sz w:val="20"/>
        </w:rPr>
        <w:t xml:space="preserve">  // Code statement that contributes to the application's behavior</w:t>
      </w:r>
    </w:p>
    <w:p>
      <w:r>
        <w:rPr>
          <w:rFonts w:ascii="Consolas" w:hAnsi="Consolas"/>
          <w:sz w:val="20"/>
        </w:rPr>
        <w:t xml:space="preserve">    const okQ = r.innerText.toLowerCase().includes(query);</w:t>
      </w:r>
      <w:r>
        <w:rPr>
          <w:rFonts w:ascii="Consolas" w:hAnsi="Consolas"/>
          <w:sz w:val="20"/>
        </w:rPr>
        <w:t xml:space="preserve">  // Code statement that contributes to the application's behavior</w:t>
      </w:r>
    </w:p>
    <w:p>
      <w:r>
        <w:rPr>
          <w:rFonts w:ascii="Consolas" w:hAnsi="Consolas"/>
          <w:sz w:val="20"/>
        </w:rPr>
        <w:t xml:space="preserve">    r.style.display = okS &amp;&amp; okQ ? '' : 'none';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status.addEventListener('change', apply);</w:t>
      </w:r>
      <w:r>
        <w:rPr>
          <w:rFonts w:ascii="Consolas" w:hAnsi="Consolas"/>
          <w:sz w:val="20"/>
        </w:rPr>
        <w:t xml:space="preserve">  // Code statement that contributes to the application's behavior</w:t>
      </w:r>
    </w:p>
    <w:p>
      <w:r>
        <w:rPr>
          <w:rFonts w:ascii="Consolas" w:hAnsi="Consolas"/>
          <w:sz w:val="20"/>
        </w:rPr>
        <w:t>q.addEventListener('input', apply);</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Auto_Insurance_System/Views/Admin/ClaimsHub.cshtml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"Claims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class="d-flex justify-content-between align-items-center mb-3"&gt;</w:t>
      </w:r>
      <w:r>
        <w:rPr>
          <w:rFonts w:ascii="Consolas" w:hAnsi="Consolas"/>
          <w:sz w:val="20"/>
        </w:rPr>
        <w:t xml:space="preserve">  // HTML/Razor markup element rendered to the page</w:t>
      </w:r>
    </w:p>
    <w:p>
      <w:r>
        <w:rPr>
          <w:rFonts w:ascii="Consolas" w:hAnsi="Consolas"/>
          <w:sz w:val="20"/>
        </w:rPr>
        <w:t xml:space="preserve">        &lt;h2 class="mb-0"&gt;Claims&lt;/h2&gt;</w:t>
      </w:r>
      <w:r>
        <w:rPr>
          <w:rFonts w:ascii="Consolas" w:hAnsi="Consolas"/>
          <w:sz w:val="20"/>
        </w:rPr>
        <w:t xml:space="preserve">  // HTML/Razor markup element rendered to the page</w:t>
      </w:r>
    </w:p>
    <w:p>
      <w:r>
        <w:rPr>
          <w:rFonts w:ascii="Consolas" w:hAnsi="Consolas"/>
          <w:sz w:val="20"/>
        </w:rPr>
        <w:t xml:space="preserve">        &lt;a class="btn btn-outline-secondary" asp-controller="Auth" asp-action="AdminDashboard"&gt;Dashboard&lt;/a&gt;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class="row g-4 mt-1"&gt;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&lt;a class="text-decoration-none" asp-action="ClaimsAll"&gt;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bg-primary text-white mb-3"&gt;&lt;i class="bi bi-list-task"&gt;&lt;/i&gt;&lt;/div&gt;</w:t>
      </w:r>
      <w:r>
        <w:rPr>
          <w:rFonts w:ascii="Consolas" w:hAnsi="Consolas"/>
          <w:sz w:val="20"/>
        </w:rPr>
        <w:t xml:space="preserve">  // HTML/Razor markup element rendered to the page</w:t>
      </w:r>
    </w:p>
    <w:p>
      <w:r>
        <w:rPr>
          <w:rFonts w:ascii="Consolas" w:hAnsi="Consolas"/>
          <w:sz w:val="20"/>
        </w:rPr>
        <w:t xml:space="preserve">                        &lt;div class="fs-5 fw-bold"&gt;Get All Claims&lt;/div&gt;</w:t>
      </w:r>
      <w:r>
        <w:rPr>
          <w:rFonts w:ascii="Consolas" w:hAnsi="Consolas"/>
          <w:sz w:val="20"/>
        </w:rPr>
        <w:t xml:space="preserve">  // HTML/Razor markup element rendered to the page</w:t>
      </w:r>
    </w:p>
    <w:p>
      <w:r>
        <w:rPr>
          <w:rFonts w:ascii="Consolas" w:hAnsi="Consolas"/>
          <w:sz w:val="20"/>
        </w:rPr>
        <w:t xml:space="preserve">                        &lt;div class="text-muted small"&gt;Browse all&lt;/div&gt;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&lt;a class="text-decoration-none" asp-action="ClaimDetails"&gt;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bg-warning text-dark mb-3"&gt;&lt;i class="bi bi-search"&gt;&lt;/i&gt;&lt;/div&gt;</w:t>
      </w:r>
      <w:r>
        <w:rPr>
          <w:rFonts w:ascii="Consolas" w:hAnsi="Consolas"/>
          <w:sz w:val="20"/>
        </w:rPr>
        <w:t xml:space="preserve">  // HTML/Razor markup element rendered to the page</w:t>
      </w:r>
    </w:p>
    <w:p>
      <w:r>
        <w:rPr>
          <w:rFonts w:ascii="Consolas" w:hAnsi="Consolas"/>
          <w:sz w:val="20"/>
        </w:rPr>
        <w:t xml:space="preserve">                        &lt;div class="fs-5 fw-bold"&gt;Claim Details&lt;/div&gt;</w:t>
      </w:r>
      <w:r>
        <w:rPr>
          <w:rFonts w:ascii="Consolas" w:hAnsi="Consolas"/>
          <w:sz w:val="20"/>
        </w:rPr>
        <w:t xml:space="preserve">  // HTML/Razor markup element rendered to the page</w:t>
      </w:r>
    </w:p>
    <w:p>
      <w:r>
        <w:rPr>
          <w:rFonts w:ascii="Consolas" w:hAnsi="Consolas"/>
          <w:sz w:val="20"/>
        </w:rPr>
        <w:t xml:space="preserve">                        &lt;div class="text-muted small"&gt;Find a claim by id&lt;/div&gt;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 &lt;div class="col-md-3"&gt;</w:t>
      </w:r>
      <w:r>
        <w:rPr>
          <w:rFonts w:ascii="Consolas" w:hAnsi="Consolas"/>
          <w:sz w:val="20"/>
        </w:rPr>
        <w:t xml:space="preserve">  // Code statement that contributes to the application's behavior</w:t>
      </w:r>
    </w:p>
    <w:p>
      <w:r>
        <w:rPr>
          <w:rFonts w:ascii="Consolas" w:hAnsi="Consolas"/>
          <w:sz w:val="20"/>
        </w:rPr>
        <w:t xml:space="preserve">            &lt;a class="text-decoration-none" asp-action="ClaimSubmit"&gt;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bg-success text-white mb-3"&gt;&lt;i class="bi bi-plus-circle"&gt;&lt;/i&gt;&lt;/div&gt;</w:t>
      </w:r>
      <w:r>
        <w:rPr>
          <w:rFonts w:ascii="Consolas" w:hAnsi="Consolas"/>
          <w:sz w:val="20"/>
        </w:rPr>
        <w:t xml:space="preserve">  // HTML/Razor markup element rendered to the page</w:t>
      </w:r>
    </w:p>
    <w:p>
      <w:r>
        <w:rPr>
          <w:rFonts w:ascii="Consolas" w:hAnsi="Consolas"/>
          <w:sz w:val="20"/>
        </w:rPr>
        <w:t xml:space="preserve">                        &lt;div class="fs-5 fw-bold"&gt;Submit Claim&lt;/div&gt;</w:t>
      </w:r>
      <w:r>
        <w:rPr>
          <w:rFonts w:ascii="Consolas" w:hAnsi="Consolas"/>
          <w:sz w:val="20"/>
        </w:rPr>
        <w:t xml:space="preserve">  // HTML/Razor markup element rendered to the page</w:t>
      </w:r>
    </w:p>
    <w:p>
      <w:r>
        <w:rPr>
          <w:rFonts w:ascii="Consolas" w:hAnsi="Consolas"/>
          <w:sz w:val="20"/>
        </w:rPr>
        <w:t xml:space="preserve">                        &lt;div class="text-muted small"&gt;Add a new claim&lt;/div&gt;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 *@</w:t>
      </w:r>
      <w:r>
        <w:rPr>
          <w:rFonts w:ascii="Consolas" w:hAnsi="Consolas"/>
          <w:sz w:val="20"/>
        </w:rPr>
        <w:t xml:space="preserve">  // Code statement that contributes to the application's behavior</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&lt;a class="text-decoration-none" asp-action="ClaimUpdateStatus"&gt;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bg-info text-white mb-3"&gt;&lt;i class="bi bi-arrow-repeat"&gt;&lt;/i&gt;&lt;/div&gt;</w:t>
      </w:r>
      <w:r>
        <w:rPr>
          <w:rFonts w:ascii="Consolas" w:hAnsi="Consolas"/>
          <w:sz w:val="20"/>
        </w:rPr>
        <w:t xml:space="preserve">  // HTML/Razor markup element rendered to the page</w:t>
      </w:r>
    </w:p>
    <w:p>
      <w:r>
        <w:rPr>
          <w:rFonts w:ascii="Consolas" w:hAnsi="Consolas"/>
          <w:sz w:val="20"/>
        </w:rPr>
        <w:t xml:space="preserve">                        &lt;div class="fs-5 fw-bold"&gt;Update Status&lt;/div&gt;</w:t>
      </w:r>
      <w:r>
        <w:rPr>
          <w:rFonts w:ascii="Consolas" w:hAnsi="Consolas"/>
          <w:sz w:val="20"/>
        </w:rPr>
        <w:t xml:space="preserve">  // HTML/Razor markup element rendered to the page</w:t>
      </w:r>
    </w:p>
    <w:p>
      <w:r>
        <w:rPr>
          <w:rFonts w:ascii="Consolas" w:hAnsi="Consolas"/>
          <w:sz w:val="20"/>
        </w:rPr>
        <w:t xml:space="preserve">                        &lt;div class="text-muted small"&gt;Approve/Reject/Open&lt;/div&gt;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    .claimslike-bg {</w:t>
      </w:r>
      <w:r>
        <w:rPr>
          <w:rFonts w:ascii="Consolas" w:hAnsi="Consolas"/>
          <w:sz w:val="20"/>
        </w:rPr>
        <w:t xml:space="preserve">  // Code statement that contributes to the application's behavior</w:t>
      </w:r>
    </w:p>
    <w:p>
      <w:r>
        <w:rPr>
          <w:rFonts w:ascii="Consolas" w:hAnsi="Consolas"/>
          <w:sz w:val="20"/>
        </w:rPr>
        <w:t xml:space="preserve">        background: linear-gradient(180deg,#f8fbff,#eef5ff);</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Auto_Insurance_System/Views/Admin/Console.cshtml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"Admin Console";</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&lt;h2 class="mb-3"&gt;Admin Console&lt;/h2&gt;</w:t>
      </w:r>
      <w:r>
        <w:rPr>
          <w:rFonts w:ascii="Consolas" w:hAnsi="Consolas"/>
          <w:sz w:val="20"/>
        </w:rPr>
        <w:t xml:space="preserve">  // HTML/Razor markup element rendered to the page</w:t>
      </w:r>
    </w:p>
    <w:p>
      <w:r>
        <w:rPr>
          <w:rFonts w:ascii="Consolas" w:hAnsi="Consolas"/>
          <w:sz w:val="20"/>
        </w:rPr>
        <w:t xml:space="preserve">    @await Html.PartialAsync("~/Views/Shared/_AdminStats.cshtml")</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class="row g-3"&gt;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h-100 shadow-sm border-0" role="button" data-bs-toggle="modal" data-bs-target="#userModal"&gt;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class="fs-5 fw-bold mb-1"&gt;User Management&lt;/div&gt;</w:t>
      </w:r>
      <w:r>
        <w:rPr>
          <w:rFonts w:ascii="Consolas" w:hAnsi="Consolas"/>
          <w:sz w:val="20"/>
        </w:rPr>
        <w:t xml:space="preserve">  // HTML/Razor markup element rendered to the page</w:t>
      </w:r>
    </w:p>
    <w:p>
      <w:r>
        <w:rPr>
          <w:rFonts w:ascii="Consolas" w:hAnsi="Consolas"/>
          <w:sz w:val="20"/>
        </w:rPr>
        <w:t xml:space="preserve">                    &lt;div class="text-muted small"&gt;Create, update, assign roles, delete&lt;/div&gt;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h-100 shadow-sm border-0" role="button" data-bs-toggle="modal" data-bs-target="#policyModal"&gt;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class="fs-5 fw-bold mb-1"&gt;Policy Oversight&lt;/div&gt;</w:t>
      </w:r>
      <w:r>
        <w:rPr>
          <w:rFonts w:ascii="Consolas" w:hAnsi="Consolas"/>
          <w:sz w:val="20"/>
        </w:rPr>
        <w:t xml:space="preserve">  // HTML/Razor markup element rendered to the page</w:t>
      </w:r>
    </w:p>
    <w:p>
      <w:r>
        <w:rPr>
          <w:rFonts w:ascii="Consolas" w:hAnsi="Consolas"/>
          <w:sz w:val="20"/>
        </w:rPr>
        <w:t xml:space="preserve">                    &lt;div class="text-muted small"&gt;Create, update, delete, fetch by id&lt;/div&gt;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h-100 shadow-sm border-0" role="button" data-bs-toggle="modal" data-bs-target="#claimModal"&gt;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class="fs-5 fw-bold mb-1"&gt;Claim Supervision&lt;/div&gt;</w:t>
      </w:r>
      <w:r>
        <w:rPr>
          <w:rFonts w:ascii="Consolas" w:hAnsi="Consolas"/>
          <w:sz w:val="20"/>
        </w:rPr>
        <w:t xml:space="preserve">  // HTML/Razor markup element rendered to the page</w:t>
      </w:r>
    </w:p>
    <w:p>
      <w:r>
        <w:rPr>
          <w:rFonts w:ascii="Consolas" w:hAnsi="Consolas"/>
          <w:sz w:val="20"/>
        </w:rPr>
        <w:t xml:space="preserve">                    &lt;div class="text-muted small"&gt;Submit, approve/reject, details&lt;/div&gt;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h-100 shadow-sm border-0" role="button" data-bs-toggle="modal" data-bs-target="#ticketModal"&gt;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class="fs-5 fw-bold mb-1"&gt;Ticket Management&lt;/div&gt;</w:t>
      </w:r>
      <w:r>
        <w:rPr>
          <w:rFonts w:ascii="Consolas" w:hAnsi="Consolas"/>
          <w:sz w:val="20"/>
        </w:rPr>
        <w:t xml:space="preserve">  // HTML/Razor markup element rendered to the page</w:t>
      </w:r>
    </w:p>
    <w:p>
      <w:r>
        <w:rPr>
          <w:rFonts w:ascii="Consolas" w:hAnsi="Consolas"/>
          <w:sz w:val="20"/>
        </w:rPr>
        <w:t xml:space="preserve">                    &lt;div class="text-muted small"&gt;Resolve support tickets&lt;/div&gt;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class="mt-4"&gt;</w:t>
      </w:r>
      <w:r>
        <w:rPr>
          <w:rFonts w:ascii="Consolas" w:hAnsi="Consolas"/>
          <w:sz w:val="20"/>
        </w:rPr>
        <w:t xml:space="preserve">  // HTML/Razor markup element rendered to the page</w:t>
      </w:r>
    </w:p>
    <w:p>
      <w:r>
        <w:rPr>
          <w:rFonts w:ascii="Consolas" w:hAnsi="Consolas"/>
          <w:sz w:val="20"/>
        </w:rPr>
        <w:t xml:space="preserve">        &lt;a class="btn btn-outline-secondary me-2" asp-action="Users"&gt;Open Users&lt;/a&gt;</w:t>
      </w:r>
      <w:r>
        <w:rPr>
          <w:rFonts w:ascii="Consolas" w:hAnsi="Consolas"/>
          <w:sz w:val="20"/>
        </w:rPr>
        <w:t xml:space="preserve">  // HTML/Razor markup element rendered to the page</w:t>
      </w:r>
    </w:p>
    <w:p>
      <w:r>
        <w:rPr>
          <w:rFonts w:ascii="Consolas" w:hAnsi="Consolas"/>
          <w:sz w:val="20"/>
        </w:rPr>
        <w:t xml:space="preserve">        &lt;a class="btn btn-outline-success me-2" asp-action="Policies"&gt;Open Policies&lt;/a&gt;</w:t>
      </w:r>
      <w:r>
        <w:rPr>
          <w:rFonts w:ascii="Consolas" w:hAnsi="Consolas"/>
          <w:sz w:val="20"/>
        </w:rPr>
        <w:t xml:space="preserve">  // HTML/Razor markup element rendered to the page</w:t>
      </w:r>
    </w:p>
    <w:p>
      <w:r>
        <w:rPr>
          <w:rFonts w:ascii="Consolas" w:hAnsi="Consolas"/>
          <w:sz w:val="20"/>
        </w:rPr>
        <w:t xml:space="preserve">        &lt;a class="btn btn-outline-warning me-2" asp-action="Claims"&gt;Open Claims&lt;/a&gt;</w:t>
      </w:r>
      <w:r>
        <w:rPr>
          <w:rFonts w:ascii="Consolas" w:hAnsi="Consolas"/>
          <w:sz w:val="20"/>
        </w:rPr>
        <w:t xml:space="preserve">  // HTML/Razor markup element rendered to the page</w:t>
      </w:r>
    </w:p>
    <w:p>
      <w:r>
        <w:rPr>
          <w:rFonts w:ascii="Consolas" w:hAnsi="Consolas"/>
          <w:sz w:val="20"/>
        </w:rPr>
        <w:t xml:space="preserve">        &lt;a class="btn btn-outline-info me-2" asp-action="Payments"&gt;Open Payments&lt;/a&gt;</w:t>
      </w:r>
      <w:r>
        <w:rPr>
          <w:rFonts w:ascii="Consolas" w:hAnsi="Consolas"/>
          <w:sz w:val="20"/>
        </w:rPr>
        <w:t xml:space="preserve">  // HTML/Razor markup element rendered to the page</w:t>
      </w:r>
    </w:p>
    <w:p>
      <w:r>
        <w:rPr>
          <w:rFonts w:ascii="Consolas" w:hAnsi="Consolas"/>
          <w:sz w:val="20"/>
        </w:rPr>
        <w:t xml:space="preserve">        &lt;a class="btn btn-outline-danger" asp-action="Tickets"&gt;Open Tickets&lt;/a&gt;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User Modal --&gt;</w:t>
      </w:r>
      <w:r>
        <w:rPr>
          <w:rFonts w:ascii="Consolas" w:hAnsi="Consolas"/>
          <w:sz w:val="20"/>
        </w:rPr>
        <w:t xml:space="preserve">  // HTML/Razor markup element rendered to the page</w:t>
      </w:r>
    </w:p>
    <w:p>
      <w:r>
        <w:rPr>
          <w:rFonts w:ascii="Consolas" w:hAnsi="Consolas"/>
          <w:sz w:val="20"/>
        </w:rPr>
        <w:t>&lt;div class="modal fade" id="userModal"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 modal-lg"&gt;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w:t>
      </w:r>
      <w:r>
        <w:rPr>
          <w:rFonts w:ascii="Consolas" w:hAnsi="Consolas"/>
          <w:sz w:val="20"/>
        </w:rPr>
        <w:t xml:space="preserve">  // HTML/Razor markup element rendered to the page</w:t>
      </w:r>
    </w:p>
    <w:p>
      <w:r>
        <w:rPr>
          <w:rFonts w:ascii="Consolas" w:hAnsi="Consolas"/>
          <w:sz w:val="20"/>
        </w:rPr>
        <w:t xml:space="preserve">        &lt;h5 class="modal-title"&gt;User Management&lt;/h5&gt;</w:t>
      </w:r>
      <w:r>
        <w:rPr>
          <w:rFonts w:ascii="Consolas" w:hAnsi="Consolas"/>
          <w:sz w:val="20"/>
        </w:rPr>
        <w:t xml:space="preserve">  // HTML/Razor markup element rendered to the page</w:t>
      </w:r>
    </w:p>
    <w:p>
      <w:r>
        <w:rPr>
          <w:rFonts w:ascii="Consolas" w:hAnsi="Consolas"/>
          <w:sz w:val="20"/>
        </w:rPr>
        <w:t xml:space="preserve">        &lt;button type="button" class="btn-close" data-bs-dismiss="modal" aria-label="Close"&gt;&lt;/button&gt;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id="userForm" class="row g-2"&gt;</w:t>
      </w:r>
      <w:r>
        <w:rPr>
          <w:rFonts w:ascii="Consolas" w:hAnsi="Consolas"/>
          <w:sz w:val="20"/>
        </w:rPr>
        <w:t xml:space="preserve">  // HTML/Razor markup element rendered to the page</w:t>
      </w:r>
    </w:p>
    <w:p>
      <w:r>
        <w:rPr>
          <w:rFonts w:ascii="Consolas" w:hAnsi="Consolas"/>
          <w:sz w:val="20"/>
        </w:rPr>
        <w:t xml:space="preserve">            &lt;input type="hidden" name="UserId" id="UserId" /&gt;</w:t>
      </w:r>
      <w:r>
        <w:rPr>
          <w:rFonts w:ascii="Consolas" w:hAnsi="Consolas"/>
          <w:sz w:val="20"/>
        </w:rPr>
        <w:t xml:space="preserve">  // HTML/Razor markup element rendered to the page</w:t>
      </w:r>
    </w:p>
    <w:p>
      <w:r>
        <w:rPr>
          <w:rFonts w:ascii="Consolas" w:hAnsi="Consolas"/>
          <w:sz w:val="20"/>
        </w:rPr>
        <w:t xml:space="preserve">            &lt;div class="col-md-4"&gt;&lt;input class="form-control" name="Username" placeholder="Username" required&gt;&lt;/div&gt;</w:t>
      </w:r>
      <w:r>
        <w:rPr>
          <w:rFonts w:ascii="Consolas" w:hAnsi="Consolas"/>
          <w:sz w:val="20"/>
        </w:rPr>
        <w:t xml:space="preserve">  // HTML/Razor markup element rendered to the page</w:t>
      </w:r>
    </w:p>
    <w:p>
      <w:r>
        <w:rPr>
          <w:rFonts w:ascii="Consolas" w:hAnsi="Consolas"/>
          <w:sz w:val="20"/>
        </w:rPr>
        <w:t xml:space="preserve">            &lt;div class="col-md-4"&gt;&lt;input class="form-control" type="email" name="Email" placeholder="Email" required&gt;&lt;/div&gt;</w:t>
      </w:r>
      <w:r>
        <w:rPr>
          <w:rFonts w:ascii="Consolas" w:hAnsi="Consolas"/>
          <w:sz w:val="20"/>
        </w:rPr>
        <w:t xml:space="preserve">  // HTML/Razor markup element rendered to the page</w:t>
      </w:r>
    </w:p>
    <w:p>
      <w:r>
        <w:rPr>
          <w:rFonts w:ascii="Consolas" w:hAnsi="Consolas"/>
          <w:sz w:val="20"/>
        </w:rPr>
        <w:t xml:space="preserve">            &lt;div class="col-md-4"&gt;&lt;input class="form-control" type="password" name="Password" placeholder="Password"&gt;&lt;/div&gt;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&lt;select class="form-select" name="Role" required&gt;</w:t>
      </w:r>
      <w:r>
        <w:rPr>
          <w:rFonts w:ascii="Consolas" w:hAnsi="Consolas"/>
          <w:sz w:val="20"/>
        </w:rPr>
        <w:t xml:space="preserve">  // HTML/Razor markup element rendered to the page</w:t>
      </w:r>
    </w:p>
    <w:p>
      <w:r>
        <w:rPr>
          <w:rFonts w:ascii="Consolas" w:hAnsi="Consolas"/>
          <w:sz w:val="20"/>
        </w:rPr>
        <w:t xml:space="preserve">                    &lt;option value="ADMIN"&gt;ADMIN&lt;/option&gt;</w:t>
      </w:r>
      <w:r>
        <w:rPr>
          <w:rFonts w:ascii="Consolas" w:hAnsi="Consolas"/>
          <w:sz w:val="20"/>
        </w:rPr>
        <w:t xml:space="preserve">  // HTML/Razor markup element rendered to the page</w:t>
      </w:r>
    </w:p>
    <w:p>
      <w:r>
        <w:rPr>
          <w:rFonts w:ascii="Consolas" w:hAnsi="Consolas"/>
          <w:sz w:val="20"/>
        </w:rPr>
        <w:t xml:space="preserve">                    &lt;option value="AGENT"&gt;AGENT&lt;/option&gt;</w:t>
      </w:r>
      <w:r>
        <w:rPr>
          <w:rFonts w:ascii="Consolas" w:hAnsi="Consolas"/>
          <w:sz w:val="20"/>
        </w:rPr>
        <w:t xml:space="preserve">  // HTML/Razor markup element rendered to the page</w:t>
      </w:r>
    </w:p>
    <w:p>
      <w:r>
        <w:rPr>
          <w:rFonts w:ascii="Consolas" w:hAnsi="Consolas"/>
          <w:sz w:val="20"/>
        </w:rPr>
        <w:t xml:space="preserve">                    &lt;option value="CUSTOMER"&gt;CUSTOMER&lt;/option&gt;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 class="small text-muted mt-2"&gt;Leave password empty to keep existing when updating.&lt;/div&gt;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w:t>
      </w:r>
      <w:r>
        <w:rPr>
          <w:rFonts w:ascii="Consolas" w:hAnsi="Consolas"/>
          <w:sz w:val="20"/>
        </w:rPr>
        <w:t xml:space="preserve">  // HTML/Razor markup element rendered to the page</w:t>
      </w:r>
    </w:p>
    <w:p>
      <w:r>
        <w:rPr>
          <w:rFonts w:ascii="Consolas" w:hAnsi="Consolas"/>
          <w:sz w:val="20"/>
        </w:rPr>
        <w:t xml:space="preserve">        &lt;button type="button" class="btn btn-outline-danger" id="deleteUserBtn"&gt;Delete&lt;/button&gt;</w:t>
      </w:r>
      <w:r>
        <w:rPr>
          <w:rFonts w:ascii="Consolas" w:hAnsi="Consolas"/>
          <w:sz w:val="20"/>
        </w:rPr>
        <w:t xml:space="preserve">  // HTML/Razor markup element rendered to the page</w:t>
      </w:r>
    </w:p>
    <w:p>
      <w:r>
        <w:rPr>
          <w:rFonts w:ascii="Consolas" w:hAnsi="Consolas"/>
          <w:sz w:val="20"/>
        </w:rPr>
        <w:t xml:space="preserve">        &lt;button type="button" class="btn btn-secondary" data-bs-dismiss="modal"&gt;Close&lt;/button&gt;</w:t>
      </w:r>
      <w:r>
        <w:rPr>
          <w:rFonts w:ascii="Consolas" w:hAnsi="Consolas"/>
          <w:sz w:val="20"/>
        </w:rPr>
        <w:t xml:space="preserve">  // HTML/Razor markup element rendered to the page</w:t>
      </w:r>
    </w:p>
    <w:p>
      <w:r>
        <w:rPr>
          <w:rFonts w:ascii="Consolas" w:hAnsi="Consolas"/>
          <w:sz w:val="20"/>
        </w:rPr>
        <w:t xml:space="preserve">        &lt;button type="button" class="btn btn-primary" id="saveUserBtn"&gt;Save&lt;/button&gt;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Policy Modal --&gt;</w:t>
      </w:r>
      <w:r>
        <w:rPr>
          <w:rFonts w:ascii="Consolas" w:hAnsi="Consolas"/>
          <w:sz w:val="20"/>
        </w:rPr>
        <w:t xml:space="preserve">  // HTML/Razor markup element rendered to the page</w:t>
      </w:r>
    </w:p>
    <w:p>
      <w:r>
        <w:rPr>
          <w:rFonts w:ascii="Consolas" w:hAnsi="Consolas"/>
          <w:sz w:val="20"/>
        </w:rPr>
        <w:t>&lt;div class="modal fade" id="policyModal"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 modal-lg"&gt;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class="modal-title"&gt;Policy Oversight&lt;/h5&gt;&lt;button type="button" class="btn-close" data-bs-dismiss="modal" aria-label="Close"&gt;&lt;/button&gt;&lt;/div&gt;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id="policyForm" class="row g-2"&gt;</w:t>
      </w:r>
      <w:r>
        <w:rPr>
          <w:rFonts w:ascii="Consolas" w:hAnsi="Consolas"/>
          <w:sz w:val="20"/>
        </w:rPr>
        <w:t xml:space="preserve">  // HTML/Razor markup element rendered to the page</w:t>
      </w:r>
    </w:p>
    <w:p>
      <w:r>
        <w:rPr>
          <w:rFonts w:ascii="Consolas" w:hAnsi="Consolas"/>
          <w:sz w:val="20"/>
        </w:rPr>
        <w:t xml:space="preserve">            &lt;input type="hidden" name="PolicyId" id="PolicyId" /&gt;</w:t>
      </w:r>
      <w:r>
        <w:rPr>
          <w:rFonts w:ascii="Consolas" w:hAnsi="Consolas"/>
          <w:sz w:val="20"/>
        </w:rPr>
        <w:t xml:space="preserve">  // HTML/Razor markup element rendered to the page</w:t>
      </w:r>
    </w:p>
    <w:p>
      <w:r>
        <w:rPr>
          <w:rFonts w:ascii="Consolas" w:hAnsi="Consolas"/>
          <w:sz w:val="20"/>
        </w:rPr>
        <w:t xml:space="preserve">            &lt;div class="col-md-4"&gt;&lt;input class="form-control" name="PolicyNumber" placeholder="Policy Number" required&gt;&lt;/div&gt;</w:t>
      </w:r>
      <w:r>
        <w:rPr>
          <w:rFonts w:ascii="Consolas" w:hAnsi="Consolas"/>
          <w:sz w:val="20"/>
        </w:rPr>
        <w:t xml:space="preserve">  // HTML/Razor markup element rendered to the page</w:t>
      </w:r>
    </w:p>
    <w:p>
      <w:r>
        <w:rPr>
          <w:rFonts w:ascii="Consolas" w:hAnsi="Consolas"/>
          <w:sz w:val="20"/>
        </w:rPr>
        <w:t xml:space="preserve">            &lt;div class="col-md-8"&gt;&lt;input class="form-control" name="VehicleDetails" placeholder="Vehicle Details" required&gt;&lt;/div&gt;</w:t>
      </w:r>
      <w:r>
        <w:rPr>
          <w:rFonts w:ascii="Consolas" w:hAnsi="Consolas"/>
          <w:sz w:val="20"/>
        </w:rPr>
        <w:t xml:space="preserve">  // HTML/Razor markup element rendered to the page</w:t>
      </w:r>
    </w:p>
    <w:p>
      <w:r>
        <w:rPr>
          <w:rFonts w:ascii="Consolas" w:hAnsi="Consolas"/>
          <w:sz w:val="20"/>
        </w:rPr>
        <w:t xml:space="preserve">            &lt;div class="col-md-4"&gt;&lt;input class="form-control" type="number" step="0.01" name="CoverageAmount" placeholder="Coverage Amount" required&gt;&lt;/div&gt;</w:t>
      </w:r>
      <w:r>
        <w:rPr>
          <w:rFonts w:ascii="Consolas" w:hAnsi="Consolas"/>
          <w:sz w:val="20"/>
        </w:rPr>
        <w:t xml:space="preserve">  // HTML/Razor markup element rendered to the page</w:t>
      </w:r>
    </w:p>
    <w:p>
      <w:r>
        <w:rPr>
          <w:rFonts w:ascii="Consolas" w:hAnsi="Consolas"/>
          <w:sz w:val="20"/>
        </w:rPr>
        <w:t xml:space="preserve">            &lt;div class="col-md-4"&gt;&lt;input class="form-control" name="CoverageType" placeholder="Coverage Type" required&gt;&lt;/div&gt;</w:t>
      </w:r>
      <w:r>
        <w:rPr>
          <w:rFonts w:ascii="Consolas" w:hAnsi="Consolas"/>
          <w:sz w:val="20"/>
        </w:rPr>
        <w:t xml:space="preserve">  // HTML/Razor markup element rendered to the page</w:t>
      </w:r>
    </w:p>
    <w:p>
      <w:r>
        <w:rPr>
          <w:rFonts w:ascii="Consolas" w:hAnsi="Consolas"/>
          <w:sz w:val="20"/>
        </w:rPr>
        <w:t xml:space="preserve">            &lt;div class="col-md-4"&gt;&lt;input class="form-control" type="number" step="0.01" name="PremiumAmount" placeholder="Premium Amount" required&gt;&lt;/div&gt;</w:t>
      </w:r>
      <w:r>
        <w:rPr>
          <w:rFonts w:ascii="Consolas" w:hAnsi="Consolas"/>
          <w:sz w:val="20"/>
        </w:rPr>
        <w:t xml:space="preserve">  // HTML/Razor markup element rendered to the page</w:t>
      </w:r>
    </w:p>
    <w:p>
      <w:r>
        <w:rPr>
          <w:rFonts w:ascii="Consolas" w:hAnsi="Consolas"/>
          <w:sz w:val="20"/>
        </w:rPr>
        <w:t xml:space="preserve">            &lt;div class="col-md-6"&gt;&lt;input class="form-control" type="date" name="StartDate" required&gt;&lt;/div&gt;</w:t>
      </w:r>
      <w:r>
        <w:rPr>
          <w:rFonts w:ascii="Consolas" w:hAnsi="Consolas"/>
          <w:sz w:val="20"/>
        </w:rPr>
        <w:t xml:space="preserve">  // HTML/Razor markup element rendered to the page</w:t>
      </w:r>
    </w:p>
    <w:p>
      <w:r>
        <w:rPr>
          <w:rFonts w:ascii="Consolas" w:hAnsi="Consolas"/>
          <w:sz w:val="20"/>
        </w:rPr>
        <w:t xml:space="preserve">            &lt;div class="col-md-6"&gt;&lt;input class="form-control" type="date" name="EndDate" required&gt;&lt;/div&gt;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&lt;select class="form-select" name="PolicyStatus" required&gt;</w:t>
      </w:r>
      <w:r>
        <w:rPr>
          <w:rFonts w:ascii="Consolas" w:hAnsi="Consolas"/>
          <w:sz w:val="20"/>
        </w:rPr>
        <w:t xml:space="preserve">  // HTML/Razor markup element rendered to the page</w:t>
      </w:r>
    </w:p>
    <w:p>
      <w:r>
        <w:rPr>
          <w:rFonts w:ascii="Consolas" w:hAnsi="Consolas"/>
          <w:sz w:val="20"/>
        </w:rPr>
        <w:t xml:space="preserve">                    &lt;option value="ACTIVE"&gt;ACTIVE&lt;/option&gt;</w:t>
      </w:r>
      <w:r>
        <w:rPr>
          <w:rFonts w:ascii="Consolas" w:hAnsi="Consolas"/>
          <w:sz w:val="20"/>
        </w:rPr>
        <w:t xml:space="preserve">  // HTML/Razor markup element rendered to the page</w:t>
      </w:r>
    </w:p>
    <w:p>
      <w:r>
        <w:rPr>
          <w:rFonts w:ascii="Consolas" w:hAnsi="Consolas"/>
          <w:sz w:val="20"/>
        </w:rPr>
        <w:t xml:space="preserve">                    &lt;option value="INACTIVE"&gt;INACTIVE&lt;/option&gt;</w:t>
      </w:r>
      <w:r>
        <w:rPr>
          <w:rFonts w:ascii="Consolas" w:hAnsi="Consolas"/>
          <w:sz w:val="20"/>
        </w:rPr>
        <w:t xml:space="preserve">  // HTML/Razor markup element rendered to the page</w:t>
      </w:r>
    </w:p>
    <w:p>
      <w:r>
        <w:rPr>
          <w:rFonts w:ascii="Consolas" w:hAnsi="Consolas"/>
          <w:sz w:val="20"/>
        </w:rPr>
        <w:t xml:space="preserve">                    &lt;option value="RENEWED"&gt;RENEWED&lt;/option&gt;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 class="input-group mt-3"&gt;</w:t>
      </w:r>
      <w:r>
        <w:rPr>
          <w:rFonts w:ascii="Consolas" w:hAnsi="Consolas"/>
          <w:sz w:val="20"/>
        </w:rPr>
        <w:t xml:space="preserve">  // HTML/Razor markup element rendered to the page</w:t>
      </w:r>
    </w:p>
    <w:p>
      <w:r>
        <w:rPr>
          <w:rFonts w:ascii="Consolas" w:hAnsi="Consolas"/>
          <w:sz w:val="20"/>
        </w:rPr>
        <w:t xml:space="preserve">            &lt;input id="policyLookupId" type="number" class="form-control" placeholder="Get Policy By Id"&gt;</w:t>
      </w:r>
      <w:r>
        <w:rPr>
          <w:rFonts w:ascii="Consolas" w:hAnsi="Consolas"/>
          <w:sz w:val="20"/>
        </w:rPr>
        <w:t xml:space="preserve">  // HTML/Razor markup element rendered to the page</w:t>
      </w:r>
    </w:p>
    <w:p>
      <w:r>
        <w:rPr>
          <w:rFonts w:ascii="Consolas" w:hAnsi="Consolas"/>
          <w:sz w:val="20"/>
        </w:rPr>
        <w:t xml:space="preserve">            &lt;button id="policyLookupBtn" class="btn btn-outline-secondary"&gt;Fetch&lt;/button&gt;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w:t>
      </w:r>
      <w:r>
        <w:rPr>
          <w:rFonts w:ascii="Consolas" w:hAnsi="Consolas"/>
          <w:sz w:val="20"/>
        </w:rPr>
        <w:t xml:space="preserve">  // HTML/Razor markup element rendered to the page</w:t>
      </w:r>
    </w:p>
    <w:p>
      <w:r>
        <w:rPr>
          <w:rFonts w:ascii="Consolas" w:hAnsi="Consolas"/>
          <w:sz w:val="20"/>
        </w:rPr>
        <w:t xml:space="preserve">        &lt;button type="button" class="btn btn-outline-danger" id="deletePolicyBtn"&gt;Delete&lt;/button&gt;</w:t>
      </w:r>
      <w:r>
        <w:rPr>
          <w:rFonts w:ascii="Consolas" w:hAnsi="Consolas"/>
          <w:sz w:val="20"/>
        </w:rPr>
        <w:t xml:space="preserve">  // HTML/Razor markup element rendered to the page</w:t>
      </w:r>
    </w:p>
    <w:p>
      <w:r>
        <w:rPr>
          <w:rFonts w:ascii="Consolas" w:hAnsi="Consolas"/>
          <w:sz w:val="20"/>
        </w:rPr>
        <w:t xml:space="preserve">        &lt;button type="button" class="btn btn-secondary" data-bs-dismiss="modal"&gt;Close&lt;/button&gt;</w:t>
      </w:r>
      <w:r>
        <w:rPr>
          <w:rFonts w:ascii="Consolas" w:hAnsi="Consolas"/>
          <w:sz w:val="20"/>
        </w:rPr>
        <w:t xml:space="preserve">  // HTML/Razor markup element rendered to the page</w:t>
      </w:r>
    </w:p>
    <w:p>
      <w:r>
        <w:rPr>
          <w:rFonts w:ascii="Consolas" w:hAnsi="Consolas"/>
          <w:sz w:val="20"/>
        </w:rPr>
        <w:t xml:space="preserve">        &lt;button type="button" class="btn btn-primary" id="savePolicyBtn"&gt;Save&lt;/button&gt;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Claim Modal --&gt;</w:t>
      </w:r>
      <w:r>
        <w:rPr>
          <w:rFonts w:ascii="Consolas" w:hAnsi="Consolas"/>
          <w:sz w:val="20"/>
        </w:rPr>
        <w:t xml:space="preserve">  // HTML/Razor markup element rendered to the page</w:t>
      </w:r>
    </w:p>
    <w:p>
      <w:r>
        <w:rPr>
          <w:rFonts w:ascii="Consolas" w:hAnsi="Consolas"/>
          <w:sz w:val="20"/>
        </w:rPr>
        <w:t>&lt;div class="modal fade" id="claimModal"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class="modal-title"&gt;Claim Supervision&lt;/h5&gt;&lt;button type="button" class="btn-close" data-bs-dismiss="modal" aria-label="Close"&gt;&lt;/button&gt;&lt;/div&gt;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id="claimForm" class="row g-2"&gt;</w:t>
      </w:r>
      <w:r>
        <w:rPr>
          <w:rFonts w:ascii="Consolas" w:hAnsi="Consolas"/>
          <w:sz w:val="20"/>
        </w:rPr>
        <w:t xml:space="preserve">  // HTML/Razor markup element rendered to the page</w:t>
      </w:r>
    </w:p>
    <w:p>
      <w:r>
        <w:rPr>
          <w:rFonts w:ascii="Consolas" w:hAnsi="Consolas"/>
          <w:sz w:val="20"/>
        </w:rPr>
        <w:t xml:space="preserve">            &lt;input type="hidden" name="ClaimId" id="ClaimId" /&gt;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name="PolicyId" placeholder="Policy Id"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step="0.01" name="ClaimAmount" placeholder="Amount"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type="date" name="ClaimDate" required&gt;&lt;/div&gt;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&lt;select class="form-select" name="ClaimStatus" required&gt;</w:t>
      </w:r>
      <w:r>
        <w:rPr>
          <w:rFonts w:ascii="Consolas" w:hAnsi="Consolas"/>
          <w:sz w:val="20"/>
        </w:rPr>
        <w:t xml:space="preserve">  // HTML/Razor markup element rendered to the page</w:t>
      </w:r>
    </w:p>
    <w:p>
      <w:r>
        <w:rPr>
          <w:rFonts w:ascii="Consolas" w:hAnsi="Consolas"/>
          <w:sz w:val="20"/>
        </w:rPr>
        <w:t xml:space="preserve">                    &lt;option value="OPEN"&gt;OPEN&lt;/option&gt;</w:t>
      </w:r>
      <w:r>
        <w:rPr>
          <w:rFonts w:ascii="Consolas" w:hAnsi="Consolas"/>
          <w:sz w:val="20"/>
        </w:rPr>
        <w:t xml:space="preserve">  // HTML/Razor markup element rendered to the page</w:t>
      </w:r>
    </w:p>
    <w:p>
      <w:r>
        <w:rPr>
          <w:rFonts w:ascii="Consolas" w:hAnsi="Consolas"/>
          <w:sz w:val="20"/>
        </w:rPr>
        <w:t xml:space="preserve">                    &lt;option value="APPROVED"&gt;APPROVED&lt;/option&gt;</w:t>
      </w:r>
      <w:r>
        <w:rPr>
          <w:rFonts w:ascii="Consolas" w:hAnsi="Consolas"/>
          <w:sz w:val="20"/>
        </w:rPr>
        <w:t xml:space="preserve">  // HTML/Razor markup element rendered to the page</w:t>
      </w:r>
    </w:p>
    <w:p>
      <w:r>
        <w:rPr>
          <w:rFonts w:ascii="Consolas" w:hAnsi="Consolas"/>
          <w:sz w:val="20"/>
        </w:rPr>
        <w:t xml:space="preserve">                    &lt;option value="REJECTED"&gt;REJECTED&lt;/option&gt;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name="AdjusterId" placeholder="Adjuster Id" required&gt;&lt;/div&gt;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 class="d-flex gap-2 mt-3"&gt;</w:t>
      </w:r>
      <w:r>
        <w:rPr>
          <w:rFonts w:ascii="Consolas" w:hAnsi="Consolas"/>
          <w:sz w:val="20"/>
        </w:rPr>
        <w:t xml:space="preserve">  // HTML/Razor markup element rendered to the page</w:t>
      </w:r>
    </w:p>
    <w:p>
      <w:r>
        <w:rPr>
          <w:rFonts w:ascii="Consolas" w:hAnsi="Consolas"/>
          <w:sz w:val="20"/>
        </w:rPr>
        <w:t xml:space="preserve">            &lt;button id="approveClaimBtn" class="btn btn-success flex-fill"&gt;Approve&lt;/button&gt;</w:t>
      </w:r>
      <w:r>
        <w:rPr>
          <w:rFonts w:ascii="Consolas" w:hAnsi="Consolas"/>
          <w:sz w:val="20"/>
        </w:rPr>
        <w:t xml:space="preserve">  // HTML/Razor markup element rendered to the page</w:t>
      </w:r>
    </w:p>
    <w:p>
      <w:r>
        <w:rPr>
          <w:rFonts w:ascii="Consolas" w:hAnsi="Consolas"/>
          <w:sz w:val="20"/>
        </w:rPr>
        <w:t xml:space="preserve">            &lt;button id="rejectClaimBtn" class="btn btn-danger flex-fill"&gt;Reject&lt;/button&gt;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w:t>
      </w:r>
      <w:r>
        <w:rPr>
          <w:rFonts w:ascii="Consolas" w:hAnsi="Consolas"/>
          <w:sz w:val="20"/>
        </w:rPr>
        <w:t xml:space="preserve">  // HTML/Razor markup element rendered to the page</w:t>
      </w:r>
    </w:p>
    <w:p>
      <w:r>
        <w:rPr>
          <w:rFonts w:ascii="Consolas" w:hAnsi="Consolas"/>
          <w:sz w:val="20"/>
        </w:rPr>
        <w:t xml:space="preserve">        &lt;button type="button" class="btn btn-secondary" data-bs-dismiss="modal"&gt;Close&lt;/button&gt;</w:t>
      </w:r>
      <w:r>
        <w:rPr>
          <w:rFonts w:ascii="Consolas" w:hAnsi="Consolas"/>
          <w:sz w:val="20"/>
        </w:rPr>
        <w:t xml:space="preserve">  // HTML/Razor markup element rendered to the page</w:t>
      </w:r>
    </w:p>
    <w:p>
      <w:r>
        <w:rPr>
          <w:rFonts w:ascii="Consolas" w:hAnsi="Consolas"/>
          <w:sz w:val="20"/>
        </w:rPr>
        <w:t xml:space="preserve">        &lt;button type="button" class="btn btn-primary" id="submitClaimBtn"&gt;Submit&lt;/button&gt;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Ticket Modal --&gt;</w:t>
      </w:r>
      <w:r>
        <w:rPr>
          <w:rFonts w:ascii="Consolas" w:hAnsi="Consolas"/>
          <w:sz w:val="20"/>
        </w:rPr>
        <w:t xml:space="preserve">  // HTML/Razor markup element rendered to the page</w:t>
      </w:r>
    </w:p>
    <w:p>
      <w:r>
        <w:rPr>
          <w:rFonts w:ascii="Consolas" w:hAnsi="Consolas"/>
          <w:sz w:val="20"/>
        </w:rPr>
        <w:t>&lt;div class="modal fade" id="ticketModal"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class="modal-title"&gt;Support Ticket Management&lt;/h5&gt;&lt;button type="button" class="btn-close" data-bs-dismiss="modal" aria-label="Close"&gt;&lt;/button&gt;&lt;/div&gt;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&lt;div class="input-group mb-2"&gt;</w:t>
      </w:r>
      <w:r>
        <w:rPr>
          <w:rFonts w:ascii="Consolas" w:hAnsi="Consolas"/>
          <w:sz w:val="20"/>
        </w:rPr>
        <w:t xml:space="preserve">  // HTML/Razor markup element rendered to the page</w:t>
      </w:r>
    </w:p>
    <w:p>
      <w:r>
        <w:rPr>
          <w:rFonts w:ascii="Consolas" w:hAnsi="Consolas"/>
          <w:sz w:val="20"/>
        </w:rPr>
        <w:t xml:space="preserve">            &lt;input id="ticketId" class="form-control" type="number" placeholder="Ticket Id"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&lt;button id="resolveTicketBtn" class="btn btn-success w-100"&gt;Resolve&lt;/button&gt;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w:t>
      </w:r>
      <w:r>
        <w:rPr>
          <w:rFonts w:ascii="Consolas" w:hAnsi="Consolas"/>
          <w:sz w:val="20"/>
        </w:rPr>
        <w:t xml:space="preserve">  // HTML/Razor markup element rendered to the page</w:t>
      </w:r>
    </w:p>
    <w:p>
      <w:r>
        <w:rPr>
          <w:rFonts w:ascii="Consolas" w:hAnsi="Consolas"/>
          <w:sz w:val="20"/>
        </w:rPr>
        <w:t xml:space="preserve">        &lt;button type="button" class="btn btn-secondary" data-bs-dismiss="modal"&gt;Close&lt;/button&gt;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User ops</w:t>
      </w:r>
      <w:r>
        <w:rPr>
          <w:rFonts w:ascii="Consolas" w:hAnsi="Consolas"/>
          <w:sz w:val="20"/>
        </w:rPr>
        <w:t xml:space="preserve">  // Code statement that contributes to the application's behavior</w:t>
      </w:r>
    </w:p>
    <w:p>
      <w:r>
        <w:rPr>
          <w:rFonts w:ascii="Consolas" w:hAnsi="Consolas"/>
          <w:sz w:val="20"/>
        </w:rPr>
        <w:t>const saveUserBtn=document.getElementById('saveUserBtn');</w:t>
      </w:r>
      <w:r>
        <w:rPr>
          <w:rFonts w:ascii="Consolas" w:hAnsi="Consolas"/>
          <w:sz w:val="20"/>
        </w:rPr>
        <w:t xml:space="preserve">  // Code statement that contributes to the application's behavior</w:t>
      </w:r>
    </w:p>
    <w:p>
      <w:r>
        <w:rPr>
          <w:rFonts w:ascii="Consolas" w:hAnsi="Consolas"/>
          <w:sz w:val="20"/>
        </w:rPr>
        <w:t>saveUserBtn.addEventListener('click',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form=new FormData(document.getElementById('userForm'));</w:t>
      </w:r>
      <w:r>
        <w:rPr>
          <w:rFonts w:ascii="Consolas" w:hAnsi="Consolas"/>
          <w:sz w:val="20"/>
        </w:rPr>
        <w:t xml:space="preserve">  // Code statement that contributes to the application's behavior</w:t>
      </w:r>
    </w:p>
    <w:p>
      <w:r>
        <w:rPr>
          <w:rFonts w:ascii="Consolas" w:hAnsi="Consolas"/>
          <w:sz w:val="20"/>
        </w:rPr>
        <w:t xml:space="preserve">  const userId=form.get('UserId');</w:t>
      </w:r>
      <w:r>
        <w:rPr>
          <w:rFonts w:ascii="Consolas" w:hAnsi="Consolas"/>
          <w:sz w:val="20"/>
        </w:rPr>
        <w:t xml:space="preserve">  // Code statement that contributes to the application's behavior</w:t>
      </w:r>
    </w:p>
    <w:p>
      <w:r>
        <w:rPr>
          <w:rFonts w:ascii="Consolas" w:hAnsi="Consolas"/>
          <w:sz w:val="20"/>
        </w:rPr>
        <w:t xml:space="preserve">  const url=userId?'/Admin/AdminUpdateUser':'/Admin/AdminCreateUser';</w:t>
      </w:r>
      <w:r>
        <w:rPr>
          <w:rFonts w:ascii="Consolas" w:hAnsi="Consolas"/>
          <w:sz w:val="20"/>
        </w:rPr>
        <w:t xml:space="preserve">  // Code statement that contributes to the application's behavior</w:t>
      </w:r>
    </w:p>
    <w:p>
      <w:r>
        <w:rPr>
          <w:rFonts w:ascii="Consolas" w:hAnsi="Consolas"/>
          <w:sz w:val="20"/>
        </w:rPr>
        <w:t xml:space="preserve">  const res=await fetch(url,{method:'POST',body:form});</w:t>
      </w:r>
      <w:r>
        <w:rPr>
          <w:rFonts w:ascii="Consolas" w:hAnsi="Consolas"/>
          <w:sz w:val="20"/>
        </w:rPr>
        <w:t xml:space="preserve">  // Code statement that contributes to the application's behavior</w:t>
      </w:r>
    </w:p>
    <w:p>
      <w:r>
        <w:rPr>
          <w:rFonts w:ascii="Consolas" w:hAnsi="Consolas"/>
          <w:sz w:val="20"/>
        </w:rPr>
        <w:t xml:space="preserve">  alert(res.ok?'Saved':'Failed');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document.getElementById('deleteUserBtn').addEventListener('click',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id=document.getElementById('UserId').value;</w:t>
      </w:r>
      <w:r>
        <w:rPr>
          <w:rFonts w:ascii="Consolas" w:hAnsi="Consolas"/>
          <w:sz w:val="20"/>
        </w:rPr>
        <w:t xml:space="preserve">  // Code statement that contributes to the application's behavior</w:t>
      </w:r>
    </w:p>
    <w:p>
      <w:r>
        <w:rPr>
          <w:rFonts w:ascii="Consolas" w:hAnsi="Consolas"/>
          <w:sz w:val="20"/>
        </w:rPr>
        <w:t xml:space="preserve">  if(!id) return alert('Enter UserId');</w:t>
      </w:r>
      <w:r>
        <w:rPr>
          <w:rFonts w:ascii="Consolas" w:hAnsi="Consolas"/>
          <w:sz w:val="20"/>
        </w:rPr>
        <w:t xml:space="preserve">  // Code statement that contributes to the application's behavior</w:t>
      </w:r>
    </w:p>
    <w:p>
      <w:r>
        <w:rPr>
          <w:rFonts w:ascii="Consolas" w:hAnsi="Consolas"/>
          <w:sz w:val="20"/>
        </w:rPr>
        <w:t xml:space="preserve">  const form=new FormData(); form.append('userId', id);</w:t>
      </w:r>
      <w:r>
        <w:rPr>
          <w:rFonts w:ascii="Consolas" w:hAnsi="Consolas"/>
          <w:sz w:val="20"/>
        </w:rPr>
        <w:t xml:space="preserve">  // Code statement that contributes to the application's behavior</w:t>
      </w:r>
    </w:p>
    <w:p>
      <w:r>
        <w:rPr>
          <w:rFonts w:ascii="Consolas" w:hAnsi="Consolas"/>
          <w:sz w:val="20"/>
        </w:rPr>
        <w:t xml:space="preserve">  const res=await fetch('/Admin/AdminDeleteUser',{method:'POST', body:form});</w:t>
      </w:r>
      <w:r>
        <w:rPr>
          <w:rFonts w:ascii="Consolas" w:hAnsi="Consolas"/>
          <w:sz w:val="20"/>
        </w:rPr>
        <w:t xml:space="preserve">  // Code statement that contributes to the application's behavior</w:t>
      </w:r>
    </w:p>
    <w:p>
      <w:r>
        <w:rPr>
          <w:rFonts w:ascii="Consolas" w:hAnsi="Consolas"/>
          <w:sz w:val="20"/>
        </w:rPr>
        <w:t xml:space="preserve">  alert(res.ok?'Deleted':'Failed');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Policy ops</w:t>
      </w:r>
      <w:r>
        <w:rPr>
          <w:rFonts w:ascii="Consolas" w:hAnsi="Consolas"/>
          <w:sz w:val="20"/>
        </w:rPr>
        <w:t xml:space="preserve">  // Code statement that contributes to the application's behavior</w:t>
      </w:r>
    </w:p>
    <w:p>
      <w:r>
        <w:rPr>
          <w:rFonts w:ascii="Consolas" w:hAnsi="Consolas"/>
          <w:sz w:val="20"/>
        </w:rPr>
        <w:t>const savePolicyBtn=document.getElementById('savePolicyBtn');</w:t>
      </w:r>
      <w:r>
        <w:rPr>
          <w:rFonts w:ascii="Consolas" w:hAnsi="Consolas"/>
          <w:sz w:val="20"/>
        </w:rPr>
        <w:t xml:space="preserve">  // Code statement that contributes to the application's behavior</w:t>
      </w:r>
    </w:p>
    <w:p>
      <w:r>
        <w:rPr>
          <w:rFonts w:ascii="Consolas" w:hAnsi="Consolas"/>
          <w:sz w:val="20"/>
        </w:rPr>
        <w:t>savePolicyBtn.addEventListener('click',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form=new FormData(document.getElementById('policyForm'));</w:t>
      </w:r>
      <w:r>
        <w:rPr>
          <w:rFonts w:ascii="Consolas" w:hAnsi="Consolas"/>
          <w:sz w:val="20"/>
        </w:rPr>
        <w:t xml:space="preserve">  // Code statement that contributes to the application's behavior</w:t>
      </w:r>
    </w:p>
    <w:p>
      <w:r>
        <w:rPr>
          <w:rFonts w:ascii="Consolas" w:hAnsi="Consolas"/>
          <w:sz w:val="20"/>
        </w:rPr>
        <w:t xml:space="preserve">  const id=form.get('PolicyId');</w:t>
      </w:r>
      <w:r>
        <w:rPr>
          <w:rFonts w:ascii="Consolas" w:hAnsi="Consolas"/>
          <w:sz w:val="20"/>
        </w:rPr>
        <w:t xml:space="preserve">  // Code statement that contributes to the application's behavior</w:t>
      </w:r>
    </w:p>
    <w:p>
      <w:r>
        <w:rPr>
          <w:rFonts w:ascii="Consolas" w:hAnsi="Consolas"/>
          <w:sz w:val="20"/>
        </w:rPr>
        <w:t xml:space="preserve">  const url=id?'/Admin/AdminUpdatePolicy':'/Admin/AdminCreatePolicy';</w:t>
      </w:r>
      <w:r>
        <w:rPr>
          <w:rFonts w:ascii="Consolas" w:hAnsi="Consolas"/>
          <w:sz w:val="20"/>
        </w:rPr>
        <w:t xml:space="preserve">  // Code statement that contributes to the application's behavior</w:t>
      </w:r>
    </w:p>
    <w:p>
      <w:r>
        <w:rPr>
          <w:rFonts w:ascii="Consolas" w:hAnsi="Consolas"/>
          <w:sz w:val="20"/>
        </w:rPr>
        <w:t xml:space="preserve">  const res=await fetch(url,{method:'POST',body:form});</w:t>
      </w:r>
      <w:r>
        <w:rPr>
          <w:rFonts w:ascii="Consolas" w:hAnsi="Consolas"/>
          <w:sz w:val="20"/>
        </w:rPr>
        <w:t xml:space="preserve">  // Code statement that contributes to the application's behavior</w:t>
      </w:r>
    </w:p>
    <w:p>
      <w:r>
        <w:rPr>
          <w:rFonts w:ascii="Consolas" w:hAnsi="Consolas"/>
          <w:sz w:val="20"/>
        </w:rPr>
        <w:t xml:space="preserve">  alert(res.ok?'Saved':'Failed');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document.getElementById('deletePolicyBtn').addEventListener('click',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id=document.getElementById('PolicyId').value; if(!id) return alert('Enter PolicyId');</w:t>
      </w:r>
      <w:r>
        <w:rPr>
          <w:rFonts w:ascii="Consolas" w:hAnsi="Consolas"/>
          <w:sz w:val="20"/>
        </w:rPr>
        <w:t xml:space="preserve">  // Code statement that contributes to the application's behavior</w:t>
      </w:r>
    </w:p>
    <w:p>
      <w:r>
        <w:rPr>
          <w:rFonts w:ascii="Consolas" w:hAnsi="Consolas"/>
          <w:sz w:val="20"/>
        </w:rPr>
        <w:t xml:space="preserve">  const form=new FormData(); form.append('policyId', id);</w:t>
      </w:r>
      <w:r>
        <w:rPr>
          <w:rFonts w:ascii="Consolas" w:hAnsi="Consolas"/>
          <w:sz w:val="20"/>
        </w:rPr>
        <w:t xml:space="preserve">  // Code statement that contributes to the application's behavior</w:t>
      </w:r>
    </w:p>
    <w:p>
      <w:r>
        <w:rPr>
          <w:rFonts w:ascii="Consolas" w:hAnsi="Consolas"/>
          <w:sz w:val="20"/>
        </w:rPr>
        <w:t xml:space="preserve">  const res=await fetch('/Admin/AdminDeletePolicy',{method:'POST', body:form});</w:t>
      </w:r>
      <w:r>
        <w:rPr>
          <w:rFonts w:ascii="Consolas" w:hAnsi="Consolas"/>
          <w:sz w:val="20"/>
        </w:rPr>
        <w:t xml:space="preserve">  // Code statement that contributes to the application's behavior</w:t>
      </w:r>
    </w:p>
    <w:p>
      <w:r>
        <w:rPr>
          <w:rFonts w:ascii="Consolas" w:hAnsi="Consolas"/>
          <w:sz w:val="20"/>
        </w:rPr>
        <w:t xml:space="preserve">  alert(res.ok?'Deleted':'Failed');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document.getElementById('policyLookupBtn').addEventListener('click',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id=document.getElementById('policyLookupId').value; if(!id) return;</w:t>
      </w:r>
      <w:r>
        <w:rPr>
          <w:rFonts w:ascii="Consolas" w:hAnsi="Consolas"/>
          <w:sz w:val="20"/>
        </w:rPr>
        <w:t xml:space="preserve">  // Code statement that contributes to the application's behavior</w:t>
      </w:r>
    </w:p>
    <w:p>
      <w:r>
        <w:rPr>
          <w:rFonts w:ascii="Consolas" w:hAnsi="Consolas"/>
          <w:sz w:val="20"/>
        </w:rPr>
        <w:t xml:space="preserve">  const res=await fetch('/Admin/AdminGetPolicy?id='+encodeURIComponent(id));</w:t>
      </w:r>
      <w:r>
        <w:rPr>
          <w:rFonts w:ascii="Consolas" w:hAnsi="Consolas"/>
          <w:sz w:val="20"/>
        </w:rPr>
        <w:t xml:space="preserve">  // Code statement that contributes to the application's behavior</w:t>
      </w:r>
    </w:p>
    <w:p>
      <w:r>
        <w:rPr>
          <w:rFonts w:ascii="Consolas" w:hAnsi="Consolas"/>
          <w:sz w:val="20"/>
        </w:rPr>
        <w:t xml:space="preserve">  if(!res.ok){ alert('Not found'); return; }</w:t>
      </w:r>
      <w:r>
        <w:rPr>
          <w:rFonts w:ascii="Consolas" w:hAnsi="Consolas"/>
          <w:sz w:val="20"/>
        </w:rPr>
        <w:t xml:space="preserve">  // Code statement that contributes to the application's behavior</w:t>
      </w:r>
    </w:p>
    <w:p>
      <w:r>
        <w:rPr>
          <w:rFonts w:ascii="Consolas" w:hAnsi="Consolas"/>
          <w:sz w:val="20"/>
        </w:rPr>
        <w:t xml:space="preserve">  const p=await res.json();</w:t>
      </w:r>
      <w:r>
        <w:rPr>
          <w:rFonts w:ascii="Consolas" w:hAnsi="Consolas"/>
          <w:sz w:val="20"/>
        </w:rPr>
        <w:t xml:space="preserve">  // Code statement that contributes to the application's behavior</w:t>
      </w:r>
    </w:p>
    <w:p>
      <w:r>
        <w:rPr>
          <w:rFonts w:ascii="Consolas" w:hAnsi="Consolas"/>
          <w:sz w:val="20"/>
        </w:rPr>
        <w:t xml:space="preserve">  const f=document.getElementById('policyForm');</w:t>
      </w:r>
      <w:r>
        <w:rPr>
          <w:rFonts w:ascii="Consolas" w:hAnsi="Consolas"/>
          <w:sz w:val="20"/>
        </w:rPr>
        <w:t xml:space="preserve">  // Code statement that contributes to the application's behavior</w:t>
      </w:r>
    </w:p>
    <w:p>
      <w:r>
        <w:rPr>
          <w:rFonts w:ascii="Consolas" w:hAnsi="Consolas"/>
          <w:sz w:val="20"/>
        </w:rPr>
        <w:t xml:space="preserve">  f.PolicyId.value=p.policyId||p.PolicyId; f.PolicyNumber.value=p.policyNumber||p.PolicyNumber; f.VehicleDetails.value=p.vehicleDetails||p.VehicleDetails;</w:t>
      </w:r>
      <w:r>
        <w:rPr>
          <w:rFonts w:ascii="Consolas" w:hAnsi="Consolas"/>
          <w:sz w:val="20"/>
        </w:rPr>
        <w:t xml:space="preserve">  // Code statement that contributes to the application's behavior</w:t>
      </w:r>
    </w:p>
    <w:p>
      <w:r>
        <w:rPr>
          <w:rFonts w:ascii="Consolas" w:hAnsi="Consolas"/>
          <w:sz w:val="20"/>
        </w:rPr>
        <w:t xml:space="preserve">  f.CoverageAmount.value=p.coverageAmount||p.CoverageAmount; f.CoverageType.value=p.coverageType||p.CoverageType; f.PremiumAmount.value=p.premiumAmount||p.PremiumAmount;</w:t>
      </w:r>
      <w:r>
        <w:rPr>
          <w:rFonts w:ascii="Consolas" w:hAnsi="Consolas"/>
          <w:sz w:val="20"/>
        </w:rPr>
        <w:t xml:space="preserve">  // Code statement that contributes to the application's behavior</w:t>
      </w:r>
    </w:p>
    <w:p>
      <w:r>
        <w:rPr>
          <w:rFonts w:ascii="Consolas" w:hAnsi="Consolas"/>
          <w:sz w:val="20"/>
        </w:rPr>
        <w:t xml:space="preserve">  f.StartDate.value=(p.startDate||p.StartDate).substring(0,10); f.EndDate.value=(p.endDate||p.EndDate).substring(0,10); f.PolicyStatus.value=p.policyStatus||p.PolicyStatus;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Claim ops</w:t>
      </w:r>
      <w:r>
        <w:rPr>
          <w:rFonts w:ascii="Consolas" w:hAnsi="Consolas"/>
          <w:sz w:val="20"/>
        </w:rPr>
        <w:t xml:space="preserve">  // Code statement that contributes to the application's behavior</w:t>
      </w:r>
    </w:p>
    <w:p>
      <w:r>
        <w:rPr>
          <w:rFonts w:ascii="Consolas" w:hAnsi="Consolas"/>
          <w:sz w:val="20"/>
        </w:rPr>
        <w:t>const submitClaimBtn=document.getElementById('submitClaimBtn');</w:t>
      </w:r>
      <w:r>
        <w:rPr>
          <w:rFonts w:ascii="Consolas" w:hAnsi="Consolas"/>
          <w:sz w:val="20"/>
        </w:rPr>
        <w:t xml:space="preserve">  // Code statement that contributes to the application's behavior</w:t>
      </w:r>
    </w:p>
    <w:p>
      <w:r>
        <w:rPr>
          <w:rFonts w:ascii="Consolas" w:hAnsi="Consolas"/>
          <w:sz w:val="20"/>
        </w:rPr>
        <w:t>submitClaimBtn.addEventListener('click',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form=new FormData(document.getElementById('claimForm'));</w:t>
      </w:r>
      <w:r>
        <w:rPr>
          <w:rFonts w:ascii="Consolas" w:hAnsi="Consolas"/>
          <w:sz w:val="20"/>
        </w:rPr>
        <w:t xml:space="preserve">  // Code statement that contributes to the application's behavior</w:t>
      </w:r>
    </w:p>
    <w:p>
      <w:r>
        <w:rPr>
          <w:rFonts w:ascii="Consolas" w:hAnsi="Consolas"/>
          <w:sz w:val="20"/>
        </w:rPr>
        <w:t xml:space="preserve">  const res=await fetch('/Admin/AdminSubmitClaim',{method:'POST',body:form});</w:t>
      </w:r>
      <w:r>
        <w:rPr>
          <w:rFonts w:ascii="Consolas" w:hAnsi="Consolas"/>
          <w:sz w:val="20"/>
        </w:rPr>
        <w:t xml:space="preserve">  // Code statement that contributes to the application's behavior</w:t>
      </w:r>
    </w:p>
    <w:p>
      <w:r>
        <w:rPr>
          <w:rFonts w:ascii="Consolas" w:hAnsi="Consolas"/>
          <w:sz w:val="20"/>
        </w:rPr>
        <w:t xml:space="preserve">  alert(res.ok?'Submitted':'Failed');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document.getElementById('approveClaimBtn').addEventListener('click', ()=&gt;updateClaimStatus('APPROVED'));</w:t>
      </w:r>
      <w:r>
        <w:rPr>
          <w:rFonts w:ascii="Consolas" w:hAnsi="Consolas"/>
          <w:sz w:val="20"/>
        </w:rPr>
        <w:t xml:space="preserve">  // Code statement that contributes to the application's behavior</w:t>
      </w:r>
    </w:p>
    <w:p>
      <w:r>
        <w:rPr>
          <w:rFonts w:ascii="Consolas" w:hAnsi="Consolas"/>
          <w:sz w:val="20"/>
        </w:rPr>
        <w:t>document.getElementById('rejectClaimBtn').addEventListener('click', ()=&gt;updateClaimStatus('REJECTED'));</w:t>
      </w:r>
      <w:r>
        <w:rPr>
          <w:rFonts w:ascii="Consolas" w:hAnsi="Consolas"/>
          <w:sz w:val="20"/>
        </w:rPr>
        <w:t xml:space="preserve">  // Code statement that contributes to the application's behavior</w:t>
      </w:r>
    </w:p>
    <w:p>
      <w:r>
        <w:rPr>
          <w:rFonts w:ascii="Consolas" w:hAnsi="Consolas"/>
          <w:sz w:val="20"/>
        </w:rPr>
        <w:t>async function updateClaimStatus(status){</w:t>
      </w:r>
      <w:r>
        <w:rPr>
          <w:rFonts w:ascii="Consolas" w:hAnsi="Consolas"/>
          <w:sz w:val="20"/>
        </w:rPr>
        <w:t xml:space="preserve">  // Code statement that contributes to the application's behavior</w:t>
      </w:r>
    </w:p>
    <w:p>
      <w:r>
        <w:rPr>
          <w:rFonts w:ascii="Consolas" w:hAnsi="Consolas"/>
          <w:sz w:val="20"/>
        </w:rPr>
        <w:t xml:space="preserve">  const id=document.getElementById('ClaimId').value; const adjuster=document.querySelector('#claimForm [name="AdjusterId"]').value;</w:t>
      </w:r>
      <w:r>
        <w:rPr>
          <w:rFonts w:ascii="Consolas" w:hAnsi="Consolas"/>
          <w:sz w:val="20"/>
        </w:rPr>
        <w:t xml:space="preserve">  // Code statement that contributes to the application's behavior</w:t>
      </w:r>
    </w:p>
    <w:p>
      <w:r>
        <w:rPr>
          <w:rFonts w:ascii="Consolas" w:hAnsi="Consolas"/>
          <w:sz w:val="20"/>
        </w:rPr>
        <w:t xml:space="preserve">  if(!id) return alert('Enter ClaimId (if updating existing).');</w:t>
      </w:r>
      <w:r>
        <w:rPr>
          <w:rFonts w:ascii="Consolas" w:hAnsi="Consolas"/>
          <w:sz w:val="20"/>
        </w:rPr>
        <w:t xml:space="preserve">  // Code statement that contributes to the application's behavior</w:t>
      </w:r>
    </w:p>
    <w:p>
      <w:r>
        <w:rPr>
          <w:rFonts w:ascii="Consolas" w:hAnsi="Consolas"/>
          <w:sz w:val="20"/>
        </w:rPr>
        <w:t xml:space="preserve">  const form=new FormData(); form.append('claimId', id); form.append('status', status); form.append('adjusterId', adjuster);</w:t>
      </w:r>
      <w:r>
        <w:rPr>
          <w:rFonts w:ascii="Consolas" w:hAnsi="Consolas"/>
          <w:sz w:val="20"/>
        </w:rPr>
        <w:t xml:space="preserve">  // Code statement that contributes to the application's behavior</w:t>
      </w:r>
    </w:p>
    <w:p>
      <w:r>
        <w:rPr>
          <w:rFonts w:ascii="Consolas" w:hAnsi="Consolas"/>
          <w:sz w:val="20"/>
        </w:rPr>
        <w:t xml:space="preserve">  const res=await fetch('/Admin/AdminUpdateClaimStatus',{method:'POST', body:form});</w:t>
      </w:r>
      <w:r>
        <w:rPr>
          <w:rFonts w:ascii="Consolas" w:hAnsi="Consolas"/>
          <w:sz w:val="20"/>
        </w:rPr>
        <w:t xml:space="preserve">  // Code statement that contributes to the application's behavior</w:t>
      </w:r>
    </w:p>
    <w:p>
      <w:r>
        <w:rPr>
          <w:rFonts w:ascii="Consolas" w:hAnsi="Consolas"/>
          <w:sz w:val="20"/>
        </w:rPr>
        <w:t xml:space="preserve">  alert(res.ok?'Updated':'Failed');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Ticket ops</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document.getElementById('resolveTicketBtn').addEventListener('click', async ()=&gt;{</w:t>
      </w:r>
      <w:r>
        <w:rPr>
          <w:rFonts w:ascii="Consolas" w:hAnsi="Consolas"/>
          <w:sz w:val="20"/>
        </w:rPr>
        <w:t xml:space="preserve">  // Code statement that contributes to the application's behavior</w:t>
      </w:r>
    </w:p>
    <w:p>
      <w:r>
        <w:rPr>
          <w:rFonts w:ascii="Consolas" w:hAnsi="Consolas"/>
          <w:sz w:val="20"/>
        </w:rPr>
        <w:t xml:space="preserve">  const ticketId=document.getElementById('ticketId').value; if(!ticketId) return alert('Enter ticket id');</w:t>
      </w:r>
      <w:r>
        <w:rPr>
          <w:rFonts w:ascii="Consolas" w:hAnsi="Consolas"/>
          <w:sz w:val="20"/>
        </w:rPr>
        <w:t xml:space="preserve">  // Code statement that contributes to the application's behavior</w:t>
      </w:r>
    </w:p>
    <w:p>
      <w:r>
        <w:rPr>
          <w:rFonts w:ascii="Consolas" w:hAnsi="Consolas"/>
          <w:sz w:val="20"/>
        </w:rPr>
        <w:t xml:space="preserve">  const form=new FormData(); form.append('ticketId', ticketId);</w:t>
      </w:r>
      <w:r>
        <w:rPr>
          <w:rFonts w:ascii="Consolas" w:hAnsi="Consolas"/>
          <w:sz w:val="20"/>
        </w:rPr>
        <w:t xml:space="preserve">  // Code statement that contributes to the application's behavior</w:t>
      </w:r>
    </w:p>
    <w:p>
      <w:r>
        <w:rPr>
          <w:rFonts w:ascii="Consolas" w:hAnsi="Consolas"/>
          <w:sz w:val="20"/>
        </w:rPr>
        <w:t xml:space="preserve">  const res=await fetch('/Admin/AdminResolveTicket',{method:'POST', body:form});</w:t>
      </w:r>
      <w:r>
        <w:rPr>
          <w:rFonts w:ascii="Consolas" w:hAnsi="Consolas"/>
          <w:sz w:val="20"/>
        </w:rPr>
        <w:t xml:space="preserve">  // Code statement that contributes to the application's behavior</w:t>
      </w:r>
    </w:p>
    <w:p>
      <w:r>
        <w:rPr>
          <w:rFonts w:ascii="Consolas" w:hAnsi="Consolas"/>
          <w:sz w:val="20"/>
        </w:rPr>
        <w:t xml:space="preserve">  alert(res.ok?'Resolved':'Failed');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Auto_Insurance_System/Views/Admin/PaymentMake.cshtml</w:t>
      </w:r>
    </w:p>
    <w:p>
      <w:r>
        <w:rPr>
          <w:rFonts w:ascii="Consolas" w:hAnsi="Consolas"/>
          <w:sz w:val="20"/>
        </w:rPr>
        <w:t>@model Auto_Insurance_System.Models.Payment</w:t>
      </w:r>
      <w:r>
        <w:rPr>
          <w:rFonts w:ascii="Consolas" w:hAnsi="Consolas"/>
          <w:sz w:val="20"/>
        </w:rPr>
        <w:t xml:space="preserve">  // Specifies the model type for this view: Auto_Insurance_System.Models.Payment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"Make Payment";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pay-bg"&gt;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class="mb-0"&gt;Make Payment&lt;/h2&gt;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asp-validation-summary="All" class="text-danger"&gt;&lt;/div&gt;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asp-for="PolicyId" type="number"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asp-validation-for="PolicyId"&gt;&lt;/span&gt;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class="form-label"&gt;Amount&lt;/label&gt;</w:t>
      </w:r>
      <w:r>
        <w:rPr>
          <w:rFonts w:ascii="Consolas" w:hAnsi="Consolas"/>
          <w:sz w:val="20"/>
        </w:rPr>
        <w:t xml:space="preserve">  // HTML/Razor markup element rendered to the page</w:t>
      </w:r>
    </w:p>
    <w:p>
      <w:r>
        <w:rPr>
          <w:rFonts w:ascii="Consolas" w:hAnsi="Consolas"/>
          <w:sz w:val="20"/>
        </w:rPr>
        <w:tab/>
        <w:tab/>
        <w:tab/>
        <w:tab/>
        <w:tab/>
        <w:t>&lt;input class="form-control" asp-for="PaymentAmount" type="number" step="0.01"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asp-validation-for="PaymentAmount"&gt;&lt;/span&gt;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class="form-label"&gt;Date&lt;/label&gt;</w:t>
      </w:r>
      <w:r>
        <w:rPr>
          <w:rFonts w:ascii="Consolas" w:hAnsi="Consolas"/>
          <w:sz w:val="20"/>
        </w:rPr>
        <w:t xml:space="preserve">  // HTML/Razor markup element rendered to the page</w:t>
      </w:r>
    </w:p>
    <w:p>
      <w:r>
        <w:rPr>
          <w:rFonts w:ascii="Consolas" w:hAnsi="Consolas"/>
          <w:sz w:val="20"/>
        </w:rPr>
        <w:tab/>
        <w:tab/>
        <w:tab/>
        <w:tab/>
        <w:tab/>
        <w:t>&lt;input class="form-control" asp-for="PaymentDate" type="date"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asp-validation-for="PaymentDate"&gt;&lt;/span&gt;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class="form-label"&gt;Status&lt;/label&gt;</w:t>
      </w:r>
      <w:r>
        <w:rPr>
          <w:rFonts w:ascii="Consolas" w:hAnsi="Consolas"/>
          <w:sz w:val="20"/>
        </w:rPr>
        <w:t xml:space="preserve">  // HTML/Razor markup element rendered to the page</w:t>
      </w:r>
    </w:p>
    <w:p>
      <w:r>
        <w:rPr>
          <w:rFonts w:ascii="Consolas" w:hAnsi="Consolas"/>
          <w:sz w:val="20"/>
        </w:rPr>
        <w:tab/>
        <w:tab/>
        <w:tab/>
        <w:tab/>
        <w:tab/>
        <w:t>&lt;select class="form-select" asp-for="PaymentStatus"&gt;</w:t>
      </w:r>
      <w:r>
        <w:rPr>
          <w:rFonts w:ascii="Consolas" w:hAnsi="Consolas"/>
          <w:sz w:val="20"/>
        </w:rPr>
        <w:t xml:space="preserve">  // HTML/Razor markup element rendered to the page</w:t>
      </w:r>
    </w:p>
    <w:p>
      <w:r>
        <w:rPr>
          <w:rFonts w:ascii="Consolas" w:hAnsi="Consolas"/>
          <w:sz w:val="20"/>
        </w:rPr>
        <w:tab/>
        <w:tab/>
        <w:tab/>
        <w:tab/>
        <w:tab/>
        <w:tab/>
        <w:t>&lt;option&gt;SUCCESS&lt;/option&gt;</w:t>
      </w:r>
      <w:r>
        <w:rPr>
          <w:rFonts w:ascii="Consolas" w:hAnsi="Consolas"/>
          <w:sz w:val="20"/>
        </w:rPr>
        <w:t xml:space="preserve">  // HTML/Razor markup element rendered to the page</w:t>
      </w:r>
    </w:p>
    <w:p>
      <w:r>
        <w:rPr>
          <w:rFonts w:ascii="Consolas" w:hAnsi="Consolas"/>
          <w:sz w:val="20"/>
        </w:rPr>
        <w:tab/>
        <w:tab/>
        <w:tab/>
        <w:tab/>
        <w:tab/>
        <w:tab/>
        <w:t>&lt;option&gt;PENDING&lt;/option&gt;</w:t>
      </w:r>
      <w:r>
        <w:rPr>
          <w:rFonts w:ascii="Consolas" w:hAnsi="Consolas"/>
          <w:sz w:val="20"/>
        </w:rPr>
        <w:t xml:space="preserve">  // HTML/Razor markup element rendered to the page</w:t>
      </w:r>
    </w:p>
    <w:p>
      <w:r>
        <w:rPr>
          <w:rFonts w:ascii="Consolas" w:hAnsi="Consolas"/>
          <w:sz w:val="20"/>
        </w:rPr>
        <w:tab/>
        <w:tab/>
        <w:tab/>
        <w:tab/>
        <w:tab/>
        <w:tab/>
        <w:t>&lt;option&gt;FAILED&lt;/option&gt;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ab/>
        <w:t>&lt;span class="text-danger" asp-validation-for="PaymentStatus"&gt;&lt;/span&gt;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btn-primary"&gt;Save&lt;/button&gt;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asp-action="PaymentsHub"&gt;Cancel&lt;/a&gt;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ab/>
        <w:t>&lt;partial name="_ValidationScriptsPartial" /&gt;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.pay-bg{background:#ffffff;}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Auto_Insurance_System/Views/Admin/PaymentUpdateStatus.cshtml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"Update Payment Status";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pay-bg"&gt;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class="mb-0"&gt;Update Payment Status&lt;/h2&gt;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(ViewBag.Success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alert-success"&gt;@ViewBag.Success&lt;/div&gt;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class="form-label"&gt;Payment Id&lt;/label&gt;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name="paymentId"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class="form-label"&gt;Status&lt;/label&gt;</w:t>
      </w:r>
      <w:r>
        <w:rPr>
          <w:rFonts w:ascii="Consolas" w:hAnsi="Consolas"/>
          <w:sz w:val="20"/>
        </w:rPr>
        <w:t xml:space="preserve">  // HTML/Razor markup element rendered to the page</w:t>
      </w:r>
    </w:p>
    <w:p>
      <w:r>
        <w:rPr>
          <w:rFonts w:ascii="Consolas" w:hAnsi="Consolas"/>
          <w:sz w:val="20"/>
        </w:rPr>
        <w:tab/>
        <w:tab/>
        <w:tab/>
        <w:tab/>
        <w:tab/>
        <w:t>&lt;select class="form-select" name="status"&gt;</w:t>
      </w:r>
      <w:r>
        <w:rPr>
          <w:rFonts w:ascii="Consolas" w:hAnsi="Consolas"/>
          <w:sz w:val="20"/>
        </w:rPr>
        <w:t xml:space="preserve">  // HTML/Razor markup element rendered to the page</w:t>
      </w:r>
    </w:p>
    <w:p>
      <w:r>
        <w:rPr>
          <w:rFonts w:ascii="Consolas" w:hAnsi="Consolas"/>
          <w:sz w:val="20"/>
        </w:rPr>
        <w:tab/>
        <w:tab/>
        <w:tab/>
        <w:tab/>
        <w:tab/>
        <w:tab/>
        <w:t>&lt;option value="SUCCESS"&gt;SUCCESS&lt;/option&gt;</w:t>
      </w:r>
      <w:r>
        <w:rPr>
          <w:rFonts w:ascii="Consolas" w:hAnsi="Consolas"/>
          <w:sz w:val="20"/>
        </w:rPr>
        <w:t xml:space="preserve">  // HTML/Razor markup element rendered to the page</w:t>
      </w:r>
    </w:p>
    <w:p>
      <w:r>
        <w:rPr>
          <w:rFonts w:ascii="Consolas" w:hAnsi="Consolas"/>
          <w:sz w:val="20"/>
        </w:rPr>
        <w:tab/>
        <w:tab/>
        <w:tab/>
        <w:tab/>
        <w:tab/>
        <w:tab/>
        <w:t>&lt;option value="PENDING"&gt;PENDING&lt;/option&gt;</w:t>
      </w:r>
      <w:r>
        <w:rPr>
          <w:rFonts w:ascii="Consolas" w:hAnsi="Consolas"/>
          <w:sz w:val="20"/>
        </w:rPr>
        <w:t xml:space="preserve">  // HTML/Razor markup element rendered to the page</w:t>
      </w:r>
    </w:p>
    <w:p>
      <w:r>
        <w:rPr>
          <w:rFonts w:ascii="Consolas" w:hAnsi="Consolas"/>
          <w:sz w:val="20"/>
        </w:rPr>
        <w:tab/>
        <w:tab/>
        <w:tab/>
        <w:tab/>
        <w:tab/>
        <w:tab/>
        <w:t>&lt;option value="FAILED"&gt;FAILED&lt;/option&gt;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btn-primary"&gt;Update&lt;/button&gt;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asp-action="PaymentsHub"&gt;Cancel&lt;/a&gt;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.pay-bg{background:#ffffff;}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Auto_Insurance_System/Views/Admin/Payments.cshtml</w:t>
      </w:r>
    </w:p>
    <w:p>
      <w:r>
        <w:rPr>
          <w:rFonts w:ascii="Consolas" w:hAnsi="Consolas"/>
          <w:sz w:val="20"/>
        </w:rPr>
        <w:t>@model IEnumerable&lt;Auto_Insurance_System.Models.Payment&gt;</w:t>
      </w:r>
      <w:r>
        <w:rPr>
          <w:rFonts w:ascii="Consolas" w:hAnsi="Consolas"/>
          <w:sz w:val="20"/>
        </w:rPr>
        <w:t xml:space="preserve">  // Specifies the model type for this view: IEnumerable&lt;Auto_Insurance_System.Models.Payment&gt;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"Manage Payments";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class="container-fluid"&gt;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class="mb-0"&gt;Payments&lt;/h2&gt;</w:t>
      </w:r>
      <w:r>
        <w:rPr>
          <w:rFonts w:ascii="Consolas" w:hAnsi="Consolas"/>
          <w:sz w:val="20"/>
        </w:rPr>
        <w:t xml:space="preserve">  // HTML/Razor markup element rendered to the page</w:t>
      </w:r>
    </w:p>
    <w:p>
      <w:r>
        <w:rPr>
          <w:rFonts w:ascii="Consolas" w:hAnsi="Consolas"/>
          <w:sz w:val="20"/>
        </w:rPr>
        <w:t xml:space="preserve">        &lt;a class="btn btn-outline-secondary" asp-action="PaymentsHub"&gt;Back&lt;/a&gt;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g-2 mb-3"&gt;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&lt;select id="paymentStatusFilter" class="form-select"&gt;</w:t>
      </w:r>
      <w:r>
        <w:rPr>
          <w:rFonts w:ascii="Consolas" w:hAnsi="Consolas"/>
          <w:sz w:val="20"/>
        </w:rPr>
        <w:t xml:space="preserve">  // HTML/Razor markup element rendered to the page</w:t>
      </w:r>
    </w:p>
    <w:p>
      <w:r>
        <w:rPr>
          <w:rFonts w:ascii="Consolas" w:hAnsi="Consolas"/>
          <w:sz w:val="20"/>
        </w:rPr>
        <w:t xml:space="preserve">                        &lt;option value=""&gt;All Statuses&lt;/option&gt;</w:t>
      </w:r>
      <w:r>
        <w:rPr>
          <w:rFonts w:ascii="Consolas" w:hAnsi="Consolas"/>
          <w:sz w:val="20"/>
        </w:rPr>
        <w:t xml:space="preserve">  // HTML/Razor markup element rendered to the page</w:t>
      </w:r>
    </w:p>
    <w:p>
      <w:r>
        <w:rPr>
          <w:rFonts w:ascii="Consolas" w:hAnsi="Consolas"/>
          <w:sz w:val="20"/>
        </w:rPr>
        <w:t xml:space="preserve">                        &lt;option value="SUCCESS"&gt;Success&lt;/option&gt;</w:t>
      </w:r>
      <w:r>
        <w:rPr>
          <w:rFonts w:ascii="Consolas" w:hAnsi="Consolas"/>
          <w:sz w:val="20"/>
        </w:rPr>
        <w:t xml:space="preserve">  // HTML/Razor markup element rendered to the page</w:t>
      </w:r>
    </w:p>
    <w:p>
      <w:r>
        <w:rPr>
          <w:rFonts w:ascii="Consolas" w:hAnsi="Consolas"/>
          <w:sz w:val="20"/>
        </w:rPr>
        <w:t xml:space="preserve">                        &lt;option value="PENDING"&gt;Pending&lt;/option&gt;</w:t>
      </w:r>
      <w:r>
        <w:rPr>
          <w:rFonts w:ascii="Consolas" w:hAnsi="Consolas"/>
          <w:sz w:val="20"/>
        </w:rPr>
        <w:t xml:space="preserve">  // HTML/Razor markup element rendered to the page</w:t>
      </w:r>
    </w:p>
    <w:p>
      <w:r>
        <w:rPr>
          <w:rFonts w:ascii="Consolas" w:hAnsi="Consolas"/>
          <w:sz w:val="20"/>
        </w:rPr>
        <w:t xml:space="preserve">                        &lt;option value="FAILED"&gt;Failed&lt;/option&gt;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id="paymentSearch" class="form-control" placeholder="Search by payment id, policy number or amount"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table-striped align-middle" id="paymentsTable"&gt;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&lt;th&gt;Payment Id&lt;/th&gt;</w:t>
      </w:r>
      <w:r>
        <w:rPr>
          <w:rFonts w:ascii="Consolas" w:hAnsi="Consolas"/>
          <w:sz w:val="20"/>
        </w:rPr>
        <w:t xml:space="preserve">  // HTML/Razor markup element rendered to the page</w:t>
      </w:r>
    </w:p>
    <w:p>
      <w:r>
        <w:rPr>
          <w:rFonts w:ascii="Consolas" w:hAnsi="Consolas"/>
          <w:sz w:val="20"/>
        </w:rPr>
        <w:t xml:space="preserve">                            &lt;th&gt;Policy Number&lt;/th&gt;</w:t>
      </w:r>
      <w:r>
        <w:rPr>
          <w:rFonts w:ascii="Consolas" w:hAnsi="Consolas"/>
          <w:sz w:val="20"/>
        </w:rPr>
        <w:t xml:space="preserve">  // HTML/Razor markup element rendered to the page</w:t>
      </w:r>
    </w:p>
    <w:p>
      <w:r>
        <w:rPr>
          <w:rFonts w:ascii="Consolas" w:hAnsi="Consolas"/>
          <w:sz w:val="20"/>
        </w:rPr>
        <w:t xml:space="preserve">                            &lt;th&gt;Amount&lt;/th&gt;</w:t>
      </w:r>
      <w:r>
        <w:rPr>
          <w:rFonts w:ascii="Consolas" w:hAnsi="Consolas"/>
          <w:sz w:val="20"/>
        </w:rPr>
        <w:t xml:space="preserve">  // HTML/Razor markup element rendered to the page</w:t>
      </w:r>
    </w:p>
    <w:p>
      <w:r>
        <w:rPr>
          <w:rFonts w:ascii="Consolas" w:hAnsi="Consolas"/>
          <w:sz w:val="20"/>
        </w:rPr>
        <w:t xml:space="preserve">                            &lt;th&gt;Date&lt;/th&gt;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p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 data-status="@p.PaymentStatus"&gt;</w:t>
      </w:r>
      <w:r>
        <w:rPr>
          <w:rFonts w:ascii="Consolas" w:hAnsi="Consolas"/>
          <w:sz w:val="20"/>
        </w:rPr>
        <w:t xml:space="preserve">  // HTML/Razor markup element rendered to the page</w:t>
      </w:r>
    </w:p>
    <w:p>
      <w:r>
        <w:rPr>
          <w:rFonts w:ascii="Consolas" w:hAnsi="Consolas"/>
          <w:sz w:val="20"/>
        </w:rPr>
        <w:t xml:space="preserve">                            &lt;td&gt;@p.PaymentId&lt;/td&gt;</w:t>
      </w:r>
      <w:r>
        <w:rPr>
          <w:rFonts w:ascii="Consolas" w:hAnsi="Consolas"/>
          <w:sz w:val="20"/>
        </w:rPr>
        <w:t xml:space="preserve">  // HTML/Razor markup element rendered to the page</w:t>
      </w:r>
    </w:p>
    <w:p>
      <w:r>
        <w:rPr>
          <w:rFonts w:ascii="Consolas" w:hAnsi="Consolas"/>
          <w:sz w:val="20"/>
        </w:rPr>
        <w:t xml:space="preserve">                            &lt;td&gt;</w:t>
      </w:r>
      <w:r>
        <w:rPr>
          <w:rFonts w:ascii="Consolas" w:hAnsi="Consolas"/>
          <w:sz w:val="20"/>
        </w:rPr>
        <w:t xml:space="preserve">  // HTML/Razor markup element rendered to the page</w:t>
      </w:r>
    </w:p>
    <w:p>
      <w:r>
        <w:rPr>
          <w:rFonts w:ascii="Consolas" w:hAnsi="Consolas"/>
          <w:sz w:val="20"/>
        </w:rPr>
        <w:t xml:space="preserve">                                @if (p.Policy != null)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&lt;div&gt;@p.Policy.PolicyNumber&lt;/div&gt;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else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class="text-muted"&gt;(Policy Id: @p.PolicyId)&lt;/div&gt;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&lt;/td&gt;</w:t>
      </w:r>
      <w:r>
        <w:rPr>
          <w:rFonts w:ascii="Consolas" w:hAnsi="Consolas"/>
          <w:sz w:val="20"/>
        </w:rPr>
        <w:t xml:space="preserve">  // HTML/Razor markup element rendered to the page</w:t>
      </w:r>
    </w:p>
    <w:p>
      <w:r>
        <w:rPr>
          <w:rFonts w:ascii="Consolas" w:hAnsi="Consolas"/>
          <w:sz w:val="20"/>
        </w:rPr>
        <w:t xml:space="preserve">                            &lt;td&gt;@String.Format("{0:N2}", p.PaymentAmount)&lt;/td&gt;</w:t>
      </w:r>
      <w:r>
        <w:rPr>
          <w:rFonts w:ascii="Consolas" w:hAnsi="Consolas"/>
          <w:sz w:val="20"/>
        </w:rPr>
        <w:t xml:space="preserve">  // HTML/Razor markup element rendered to the page</w:t>
      </w:r>
    </w:p>
    <w:p>
      <w:r>
        <w:rPr>
          <w:rFonts w:ascii="Consolas" w:hAnsi="Consolas"/>
          <w:sz w:val="20"/>
        </w:rPr>
        <w:t xml:space="preserve">                            &lt;td&gt;@p.PaymentDate.ToString("dd-MMM-yyyy")&lt;/td&gt;</w:t>
      </w:r>
      <w:r>
        <w:rPr>
          <w:rFonts w:ascii="Consolas" w:hAnsi="Consolas"/>
          <w:sz w:val="20"/>
        </w:rPr>
        <w:t xml:space="preserve">  // HTML/Razor markup element rendered to the page</w:t>
      </w:r>
    </w:p>
    <w:p>
      <w:r>
        <w:rPr>
          <w:rFonts w:ascii="Consolas" w:hAnsi="Consolas"/>
          <w:sz w:val="20"/>
        </w:rPr>
        <w:t xml:space="preserve">                            &lt;td&gt;&lt;span class="badge @GetPaymentBadge(p.PaymentStatus)"&gt;@p.PaymentStatus&lt;/span&gt;&lt;/td&gt;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@functions{</w:t>
      </w:r>
      <w:r>
        <w:rPr>
          <w:rFonts w:ascii="Consolas" w:hAnsi="Consolas"/>
          <w:sz w:val="20"/>
        </w:rPr>
        <w:t xml:space="preserve">  // Code statement that contributes to the application's behavior</w:t>
      </w:r>
    </w:p>
    <w:p>
      <w:r>
        <w:rPr>
          <w:rFonts w:ascii="Consolas" w:hAnsi="Consolas"/>
          <w:sz w:val="20"/>
        </w:rPr>
        <w:t xml:space="preserve">    string GetPaymentBadge(PaymentStatus 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status switch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PaymentStatus.SUCCESS =&gt; "bg-success",</w:t>
      </w:r>
      <w:r>
        <w:rPr>
          <w:rFonts w:ascii="Consolas" w:hAnsi="Consolas"/>
          <w:sz w:val="20"/>
        </w:rPr>
        <w:t xml:space="preserve">  // Code statement that contributes to the application's behavior</w:t>
      </w:r>
    </w:p>
    <w:p>
      <w:r>
        <w:rPr>
          <w:rFonts w:ascii="Consolas" w:hAnsi="Consolas"/>
          <w:sz w:val="20"/>
        </w:rPr>
        <w:t xml:space="preserve">            PaymentStatus.PENDING =&gt; "bg-warning text-dark",</w:t>
      </w:r>
      <w:r>
        <w:rPr>
          <w:rFonts w:ascii="Consolas" w:hAnsi="Consolas"/>
          <w:sz w:val="20"/>
        </w:rPr>
        <w:t xml:space="preserve">  // Code statement that contributes to the application's behavior</w:t>
      </w:r>
    </w:p>
    <w:p>
      <w:r>
        <w:rPr>
          <w:rFonts w:ascii="Consolas" w:hAnsi="Consolas"/>
          <w:sz w:val="20"/>
        </w:rPr>
        <w:t xml:space="preserve">            PaymentStatus.FAILED =&gt; "bg-danger",</w:t>
      </w:r>
      <w:r>
        <w:rPr>
          <w:rFonts w:ascii="Consolas" w:hAnsi="Consolas"/>
          <w:sz w:val="20"/>
        </w:rPr>
        <w:t xml:space="preserve">  // Code statement that contributes to the application's behavior</w:t>
      </w:r>
    </w:p>
    <w:p>
      <w:r>
        <w:rPr>
          <w:rFonts w:ascii="Consolas" w:hAnsi="Consolas"/>
          <w:sz w:val="20"/>
        </w:rPr>
        <w:t xml:space="preserve">            _ =&gt; "bg-light text-dark"</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const statusFilter = document.getElementById('paymentStatusFilter');</w:t>
      </w:r>
      <w:r>
        <w:rPr>
          <w:rFonts w:ascii="Consolas" w:hAnsi="Consolas"/>
          <w:sz w:val="20"/>
        </w:rPr>
        <w:t xml:space="preserve">  // Code statement that contributes to the application's behavior</w:t>
      </w:r>
    </w:p>
    <w:p>
      <w:r>
        <w:rPr>
          <w:rFonts w:ascii="Consolas" w:hAnsi="Consolas"/>
          <w:sz w:val="20"/>
        </w:rPr>
        <w:t xml:space="preserve">    const search = document.getElementById('paymentSearch');</w:t>
      </w:r>
      <w:r>
        <w:rPr>
          <w:rFonts w:ascii="Consolas" w:hAnsi="Consolas"/>
          <w:sz w:val="20"/>
        </w:rPr>
        <w:t xml:space="preserve">  // Code statement that contributes to the application's behavior</w:t>
      </w:r>
    </w:p>
    <w:p>
      <w:r>
        <w:rPr>
          <w:rFonts w:ascii="Consolas" w:hAnsi="Consolas"/>
          <w:sz w:val="20"/>
        </w:rPr>
        <w:t xml:space="preserve">    const table = document.getElementById('paymentsTable');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function applyFilters() {</w:t>
      </w:r>
      <w:r>
        <w:rPr>
          <w:rFonts w:ascii="Consolas" w:hAnsi="Consolas"/>
          <w:sz w:val="20"/>
        </w:rPr>
        <w:t xml:space="preserve">  // Code statement that contributes to the application's behavior</w:t>
      </w:r>
    </w:p>
    <w:p>
      <w:r>
        <w:rPr>
          <w:rFonts w:ascii="Consolas" w:hAnsi="Consolas"/>
          <w:sz w:val="20"/>
        </w:rPr>
        <w:t xml:space="preserve">        const status = statusFilter.value;</w:t>
      </w:r>
      <w:r>
        <w:rPr>
          <w:rFonts w:ascii="Consolas" w:hAnsi="Consolas"/>
          <w:sz w:val="20"/>
        </w:rPr>
        <w:t xml:space="preserve">  // Code statement that contributes to the application's behavior</w:t>
      </w:r>
    </w:p>
    <w:p>
      <w:r>
        <w:rPr>
          <w:rFonts w:ascii="Consolas" w:hAnsi="Consolas"/>
          <w:sz w:val="20"/>
        </w:rPr>
        <w:t xml:space="preserve">        const q = search.value.toLowerCase();</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 =&gt; {</w:t>
      </w:r>
      <w:r>
        <w:rPr>
          <w:rFonts w:ascii="Consolas" w:hAnsi="Consolas"/>
          <w:sz w:val="20"/>
        </w:rPr>
        <w:t xml:space="preserve">  // Code statement that contributes to the application's behavior</w:t>
      </w:r>
    </w:p>
    <w:p>
      <w:r>
        <w:rPr>
          <w:rFonts w:ascii="Consolas" w:hAnsi="Consolas"/>
          <w:sz w:val="20"/>
        </w:rPr>
        <w:t xml:space="preserve">            const matchStatus = !status || r.getAttribute('data-status') === status;</w:t>
      </w:r>
      <w:r>
        <w:rPr>
          <w:rFonts w:ascii="Consolas" w:hAnsi="Consolas"/>
          <w:sz w:val="20"/>
        </w:rPr>
        <w:t xml:space="preserve">  // Code statement that contributes to the application's behavior</w:t>
      </w:r>
    </w:p>
    <w:p>
      <w:r>
        <w:rPr>
          <w:rFonts w:ascii="Consolas" w:hAnsi="Consolas"/>
          <w:sz w:val="20"/>
        </w:rPr>
        <w:t xml:space="preserve">            const text = r.innerText.toLowerCase();</w:t>
      </w:r>
      <w:r>
        <w:rPr>
          <w:rFonts w:ascii="Consolas" w:hAnsi="Consolas"/>
          <w:sz w:val="20"/>
        </w:rPr>
        <w:t xml:space="preserve">  // Code statement that contributes to the application's behavior</w:t>
      </w:r>
    </w:p>
    <w:p>
      <w:r>
        <w:rPr>
          <w:rFonts w:ascii="Consolas" w:hAnsi="Consolas"/>
          <w:sz w:val="20"/>
        </w:rPr>
        <w:t xml:space="preserve">            const matchText = text.includes(q);</w:t>
      </w:r>
      <w:r>
        <w:rPr>
          <w:rFonts w:ascii="Consolas" w:hAnsi="Consolas"/>
          <w:sz w:val="20"/>
        </w:rPr>
        <w:t xml:space="preserve">  // Code statement that contributes to the application's behavior</w:t>
      </w:r>
    </w:p>
    <w:p>
      <w:r>
        <w:rPr>
          <w:rFonts w:ascii="Consolas" w:hAnsi="Consolas"/>
          <w:sz w:val="20"/>
        </w:rPr>
        <w:t xml:space="preserve">            r.style.display = matchStatus &amp;&amp; matchText ? '' : 'none';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statusFilter.addEventListener('change', applyFilters);</w:t>
      </w:r>
      <w:r>
        <w:rPr>
          <w:rFonts w:ascii="Consolas" w:hAnsi="Consolas"/>
          <w:sz w:val="20"/>
        </w:rPr>
        <w:t xml:space="preserve">  // Code statement that contributes to the application's behavior</w:t>
      </w:r>
    </w:p>
    <w:p>
      <w:r>
        <w:rPr>
          <w:rFonts w:ascii="Consolas" w:hAnsi="Consolas"/>
          <w:sz w:val="20"/>
        </w:rPr>
        <w:t xml:space="preserve">    search.addEventListener('input', applyFilters);</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Auto_Insurance_System/Views/Admin/PaymentsByPolicy.cshtml</w:t>
      </w:r>
    </w:p>
    <w:p>
      <w:r>
        <w:rPr>
          <w:rFonts w:ascii="Consolas" w:hAnsi="Consolas"/>
          <w:sz w:val="20"/>
        </w:rPr>
        <w:t>@model IEnumerable&lt;Auto_Insurance_System.Models.Payment&gt;</w:t>
      </w:r>
      <w:r>
        <w:rPr>
          <w:rFonts w:ascii="Consolas" w:hAnsi="Consolas"/>
          <w:sz w:val="20"/>
        </w:rPr>
        <w:t xml:space="preserve">  // Specifies the model type for this view: IEnumerable&lt;Auto_Insurance_System.Models.Payment&gt;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"Payments By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pay-bg"&gt;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class="mb-0"&gt;Get Payments By Policy&lt;/h2&gt;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 mb-3"&gt;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g-2"&gt;</w:t>
      </w:r>
      <w:r>
        <w:rPr>
          <w:rFonts w:ascii="Consolas" w:hAnsi="Consolas"/>
          <w:sz w:val="20"/>
        </w:rPr>
        <w:t xml:space="preserve">  // HTML/Razor markup element rendered to the page</w:t>
      </w:r>
    </w:p>
    <w:p>
      <w:r>
        <w:rPr>
          <w:rFonts w:ascii="Consolas" w:hAnsi="Consolas"/>
          <w:sz w:val="20"/>
        </w:rPr>
        <w:tab/>
        <w:tab/>
        <w:tab/>
        <w:tab/>
        <w:t>&lt;div class="col-md-4"&gt;&lt;input class="form-control" type="number" name="policyId" placeholder="Enter Policy Id" required /&gt;&lt;/div&gt;</w:t>
      </w:r>
      <w:r>
        <w:rPr>
          <w:rFonts w:ascii="Consolas" w:hAnsi="Consolas"/>
          <w:sz w:val="20"/>
        </w:rPr>
        <w:t xml:space="preserve">  // HTML/Razor markup element rendered to the page</w:t>
      </w:r>
    </w:p>
    <w:p>
      <w:r>
        <w:rPr>
          <w:rFonts w:ascii="Consolas" w:hAnsi="Consolas"/>
          <w:sz w:val="20"/>
        </w:rPr>
        <w:tab/>
        <w:tab/>
        <w:tab/>
        <w:tab/>
        <w:t>&lt;div class="col-md-2"&gt;&lt;button class="btn btn-primary w-100" type="submit"&gt;Search&lt;/button&gt;&lt;/div&gt;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ab/>
        <w:t>@if (ViewBag.Error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&lt;div class="alert alert-warning mt-3"&gt;@ViewBag.Error&lt;/div&gt;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(Model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class="card shadow-sm"&gt;</w:t>
      </w:r>
      <w:r>
        <w:rPr>
          <w:rFonts w:ascii="Consolas" w:hAnsi="Consolas"/>
          <w:sz w:val="20"/>
        </w:rPr>
        <w:t xml:space="preserve">  // HTML/Razor markup element rendered to the page</w:t>
      </w:r>
    </w:p>
    <w:p>
      <w:r>
        <w:rPr>
          <w:rFonts w:ascii="Consolas" w:hAnsi="Consolas"/>
          <w:sz w:val="20"/>
        </w:rPr>
        <w:tab/>
        <w:tab/>
        <w:tab/>
        <w:t>&lt;div class="card-body"&gt;</w:t>
      </w:r>
      <w:r>
        <w:rPr>
          <w:rFonts w:ascii="Consolas" w:hAnsi="Consolas"/>
          <w:sz w:val="20"/>
        </w:rPr>
        <w:t xml:space="preserve">  // HTML/Razor markup element rendered to the page</w:t>
      </w:r>
    </w:p>
    <w:p>
      <w:r>
        <w:rPr>
          <w:rFonts w:ascii="Consolas" w:hAnsi="Consolas"/>
          <w:sz w:val="20"/>
        </w:rPr>
        <w:tab/>
        <w:tab/>
        <w:tab/>
        <w:tab/>
        <w:t>&lt;div class="table-responsive"&gt;</w:t>
      </w:r>
      <w:r>
        <w:rPr>
          <w:rFonts w:ascii="Consolas" w:hAnsi="Consolas"/>
          <w:sz w:val="20"/>
        </w:rPr>
        <w:t xml:space="preserve">  // HTML/Razor markup element rendered to the page</w:t>
      </w:r>
    </w:p>
    <w:p>
      <w:r>
        <w:rPr>
          <w:rFonts w:ascii="Consolas" w:hAnsi="Consolas"/>
          <w:sz w:val="20"/>
        </w:rPr>
        <w:tab/>
        <w:tab/>
        <w:tab/>
        <w:tab/>
        <w:tab/>
        <w:t>&lt;table class="table table-hover align-middle"&gt;</w:t>
      </w:r>
      <w:r>
        <w:rPr>
          <w:rFonts w:ascii="Consolas" w:hAnsi="Consolas"/>
          <w:sz w:val="20"/>
        </w:rPr>
        <w:t xml:space="preserve">  // HTML/Razor markup element rendered to the page</w:t>
      </w:r>
    </w:p>
    <w:p>
      <w:r>
        <w:rPr>
          <w:rFonts w:ascii="Consolas" w:hAnsi="Consolas"/>
          <w:sz w:val="20"/>
        </w:rPr>
        <w:tab/>
        <w:tab/>
        <w:tab/>
        <w:tab/>
        <w:tab/>
        <w:tab/>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&lt;th&gt;Payment Id&lt;/th&gt;</w:t>
      </w:r>
      <w:r>
        <w:rPr>
          <w:rFonts w:ascii="Consolas" w:hAnsi="Consolas"/>
          <w:sz w:val="20"/>
        </w:rPr>
        <w:t xml:space="preserve">  // HTML/Razor markup element rendered to the page</w:t>
      </w:r>
    </w:p>
    <w:p>
      <w:r>
        <w:rPr>
          <w:rFonts w:ascii="Consolas" w:hAnsi="Consolas"/>
          <w:sz w:val="20"/>
        </w:rPr>
        <w:tab/>
        <w:tab/>
        <w:tab/>
        <w:tab/>
        <w:tab/>
        <w:tab/>
        <w:tab/>
        <w:t>&lt;th&gt;Policy Number&lt;/th&gt;</w:t>
      </w:r>
      <w:r>
        <w:rPr>
          <w:rFonts w:ascii="Consolas" w:hAnsi="Consolas"/>
          <w:sz w:val="20"/>
        </w:rPr>
        <w:t xml:space="preserve">  // HTML/Razor markup element rendered to the page</w:t>
      </w:r>
    </w:p>
    <w:p>
      <w:r>
        <w:rPr>
          <w:rFonts w:ascii="Consolas" w:hAnsi="Consolas"/>
          <w:sz w:val="20"/>
        </w:rPr>
        <w:tab/>
        <w:tab/>
        <w:tab/>
        <w:tab/>
        <w:tab/>
        <w:tab/>
        <w:tab/>
        <w:t>&lt;th&gt;Amount&lt;/th&gt;</w:t>
      </w:r>
      <w:r>
        <w:rPr>
          <w:rFonts w:ascii="Consolas" w:hAnsi="Consolas"/>
          <w:sz w:val="20"/>
        </w:rPr>
        <w:t xml:space="preserve">  // HTML/Razor markup element rendered to the page</w:t>
      </w:r>
    </w:p>
    <w:p>
      <w:r>
        <w:rPr>
          <w:rFonts w:ascii="Consolas" w:hAnsi="Consolas"/>
          <w:sz w:val="20"/>
        </w:rPr>
        <w:tab/>
        <w:tab/>
        <w:tab/>
        <w:tab/>
        <w:tab/>
        <w:tab/>
        <w:tab/>
        <w:t>&lt;th&gt;Date&lt;/th&gt;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ab/>
        <w:t>&lt;tbody&gt;</w:t>
      </w:r>
      <w:r>
        <w:rPr>
          <w:rFonts w:ascii="Consolas" w:hAnsi="Consolas"/>
          <w:sz w:val="20"/>
        </w:rPr>
        <w:t xml:space="preserve">  // HTML/Razor markup element rendered to the page</w:t>
      </w:r>
    </w:p>
    <w:p>
      <w:r>
        <w:rPr>
          <w:rFonts w:ascii="Consolas" w:hAnsi="Consolas"/>
          <w:sz w:val="20"/>
        </w:rPr>
        <w:tab/>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ab/>
        <w:t>&lt;td&gt;@p.PaymentId&lt;/td&gt;</w:t>
      </w:r>
      <w:r>
        <w:rPr>
          <w:rFonts w:ascii="Consolas" w:hAnsi="Consolas"/>
          <w:sz w:val="20"/>
        </w:rPr>
        <w:t xml:space="preserve">  // HTML/Razor markup element rendered to the page</w:t>
      </w:r>
    </w:p>
    <w:p>
      <w:r>
        <w:rPr>
          <w:rFonts w:ascii="Consolas" w:hAnsi="Consolas"/>
          <w:sz w:val="20"/>
        </w:rPr>
        <w:tab/>
        <w:tab/>
        <w:tab/>
        <w:tab/>
        <w:tab/>
        <w:tab/>
        <w:tab/>
        <w:tab/>
        <w:t>&lt;td&gt;@(p?.Policy?.PolicyNumber ?? $"(Policy Id: {p.PolicyId})")&lt;/td&gt;</w:t>
      </w:r>
      <w:r>
        <w:rPr>
          <w:rFonts w:ascii="Consolas" w:hAnsi="Consolas"/>
          <w:sz w:val="20"/>
        </w:rPr>
        <w:t xml:space="preserve">  // HTML/Razor markup element rendered to the page</w:t>
      </w:r>
    </w:p>
    <w:p>
      <w:r>
        <w:rPr>
          <w:rFonts w:ascii="Consolas" w:hAnsi="Consolas"/>
          <w:sz w:val="20"/>
        </w:rPr>
        <w:tab/>
        <w:tab/>
        <w:tab/>
        <w:tab/>
        <w:tab/>
        <w:tab/>
        <w:tab/>
        <w:tab/>
        <w:t>&lt;td&gt;@String.Format("{0:N2}", p.PaymentAmount)&lt;/td&gt;</w:t>
      </w:r>
      <w:r>
        <w:rPr>
          <w:rFonts w:ascii="Consolas" w:hAnsi="Consolas"/>
          <w:sz w:val="20"/>
        </w:rPr>
        <w:t xml:space="preserve">  // HTML/Razor markup element rendered to the page</w:t>
      </w:r>
    </w:p>
    <w:p>
      <w:r>
        <w:rPr>
          <w:rFonts w:ascii="Consolas" w:hAnsi="Consolas"/>
          <w:sz w:val="20"/>
        </w:rPr>
        <w:tab/>
        <w:tab/>
        <w:tab/>
        <w:tab/>
        <w:tab/>
        <w:tab/>
        <w:tab/>
        <w:tab/>
        <w:t>&lt;td&gt;@p.PaymentDate.ToString("dd-MMM-yyyy")&lt;/td&gt;</w:t>
      </w:r>
      <w:r>
        <w:rPr>
          <w:rFonts w:ascii="Consolas" w:hAnsi="Consolas"/>
          <w:sz w:val="20"/>
        </w:rPr>
        <w:t xml:space="preserve">  // HTML/Razor markup element rendered to the page</w:t>
      </w:r>
    </w:p>
    <w:p>
      <w:r>
        <w:rPr>
          <w:rFonts w:ascii="Consolas" w:hAnsi="Consolas"/>
          <w:sz w:val="20"/>
        </w:rPr>
        <w:tab/>
        <w:tab/>
        <w:tab/>
        <w:tab/>
        <w:tab/>
        <w:tab/>
        <w:tab/>
        <w:tab/>
        <w:t>&lt;td&gt;@p.PaymentStatus&lt;/td&gt;</w:t>
      </w:r>
      <w:r>
        <w:rPr>
          <w:rFonts w:ascii="Consolas" w:hAnsi="Consolas"/>
          <w:sz w:val="20"/>
        </w:rPr>
        <w:t xml:space="preserve">  // HTML/Razor markup element rendered to the page</w:t>
      </w:r>
    </w:p>
    <w:p>
      <w:r>
        <w:rPr>
          <w:rFonts w:ascii="Consolas" w:hAnsi="Consolas"/>
          <w:sz w:val="20"/>
        </w:rPr>
        <w:tab/>
        <w:tab/>
        <w:tab/>
        <w:tab/>
        <w:tab/>
        <w:tab/>
        <w:tab/>
        <w:t>&lt;/tr&gt;</w:t>
      </w:r>
      <w:r>
        <w:rPr>
          <w:rFonts w:ascii="Consolas" w:hAnsi="Consolas"/>
          <w:sz w:val="20"/>
        </w:rPr>
        <w:t xml:space="preserve">  // HTML/Razor markup element rendered to the page</w:t>
      </w:r>
    </w:p>
    <w:p>
      <w:r>
        <w:rPr>
          <w:rFonts w:ascii="Consolas" w:hAnsi="Consolas"/>
          <w:sz w:val="20"/>
        </w:rPr>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&lt;/tbody&gt;</w:t>
      </w:r>
      <w:r>
        <w:rPr>
          <w:rFonts w:ascii="Consolas" w:hAnsi="Consolas"/>
          <w:sz w:val="20"/>
        </w:rPr>
        <w:t xml:space="preserve">  // HTML/Razor markup element rendered to the page</w:t>
      </w:r>
    </w:p>
    <w:p>
      <w:r>
        <w:rPr>
          <w:rFonts w:ascii="Consolas" w:hAnsi="Consolas"/>
          <w:sz w:val="20"/>
        </w:rPr>
        <w:tab/>
        <w:tab/>
        <w:tab/>
        <w:tab/>
        <w:tab/>
        <w:t>&lt;/table&gt;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.pay-bg{background:#ffffff;}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Auto_Insurance_System/Views/Admin/PaymentsHub.cshtml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"Payments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class="mb-0"&gt;Payments&lt;/h2&gt;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asp-action="AdminDashboard"&gt;Dashboard&lt;/a&gt;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asp-action="PaymentsAll"&gt;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fw-bold"&gt;Get All Payments&lt;/div&gt;</w:t>
      </w:r>
      <w:r>
        <w:rPr>
          <w:rFonts w:ascii="Consolas" w:hAnsi="Consolas"/>
          <w:sz w:val="20"/>
        </w:rPr>
        <w:t xml:space="preserve">  // HTML/Razor markup element rendered to the page</w:t>
      </w:r>
    </w:p>
    <w:p>
      <w:r>
        <w:rPr>
          <w:rFonts w:ascii="Consolas" w:hAnsi="Consolas"/>
          <w:sz w:val="20"/>
        </w:rPr>
        <w:tab/>
        <w:tab/>
        <w:tab/>
        <w:tab/>
        <w:tab/>
        <w:tab/>
        <w:t>&lt;div class="text-muted small"&gt;Full transaction list&lt;/div&gt;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asp-action="PaymentsByPolicy"&gt;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bg-warning text-dark mb-3"&gt;🧾&lt;/div&gt;</w:t>
      </w:r>
      <w:r>
        <w:rPr>
          <w:rFonts w:ascii="Consolas" w:hAnsi="Consolas"/>
          <w:sz w:val="20"/>
        </w:rPr>
        <w:t xml:space="preserve">  // HTML/Razor markup element rendered to the page</w:t>
      </w:r>
    </w:p>
    <w:p>
      <w:r>
        <w:rPr>
          <w:rFonts w:ascii="Consolas" w:hAnsi="Consolas"/>
          <w:sz w:val="20"/>
        </w:rPr>
        <w:tab/>
        <w:tab/>
        <w:tab/>
        <w:tab/>
        <w:tab/>
        <w:tab/>
        <w:t>&lt;div class="fs-5 fw-bold"&gt;Get Payments By Policy&lt;/div&gt;</w:t>
      </w:r>
      <w:r>
        <w:rPr>
          <w:rFonts w:ascii="Consolas" w:hAnsi="Consolas"/>
          <w:sz w:val="20"/>
        </w:rPr>
        <w:t xml:space="preserve">  // HTML/Razor markup element rendered to the page</w:t>
      </w:r>
    </w:p>
    <w:p>
      <w:r>
        <w:rPr>
          <w:rFonts w:ascii="Consolas" w:hAnsi="Consolas"/>
          <w:sz w:val="20"/>
        </w:rPr>
        <w:tab/>
        <w:tab/>
        <w:tab/>
        <w:tab/>
        <w:tab/>
        <w:tab/>
        <w:t>&lt;div class="text-muted small"&gt;Filter by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asp-action="PaymentUpdateStatus"&gt;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bg-info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fw-bold"&gt;Update Payment Status&lt;/div&gt;</w:t>
      </w:r>
      <w:r>
        <w:rPr>
          <w:rFonts w:ascii="Consolas" w:hAnsi="Consolas"/>
          <w:sz w:val="20"/>
        </w:rPr>
        <w:t xml:space="preserve">  // HTML/Razor markup element rendered to the page</w:t>
      </w:r>
    </w:p>
    <w:p>
      <w:r>
        <w:rPr>
          <w:rFonts w:ascii="Consolas" w:hAnsi="Consolas"/>
          <w:sz w:val="20"/>
        </w:rPr>
        <w:tab/>
        <w:tab/>
        <w:tab/>
        <w:tab/>
        <w:tab/>
        <w:tab/>
        <w:t>&lt;div class="text-muted small"&gt;Success/Failed/Pending&lt;/div&gt;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Auto_Insurance_System/Views/Admin/Policies.cshtml</w:t>
      </w:r>
    </w:p>
    <w:p>
      <w:r>
        <w:rPr>
          <w:rFonts w:ascii="Consolas" w:hAnsi="Consolas"/>
          <w:sz w:val="20"/>
        </w:rPr>
        <w:t>@model IEnumerable&lt;Auto_Insurance_System.Models.Policy&gt;</w:t>
      </w:r>
      <w:r>
        <w:rPr>
          <w:rFonts w:ascii="Consolas" w:hAnsi="Consolas"/>
          <w:sz w:val="20"/>
        </w:rPr>
        <w:t xml:space="preserve">  // Specifies the model type for this view: IEnumerable&lt;Auto_Insurance_System.Models.Policy&gt;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"Manage Policies";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class="container-fluid"&gt;</w:t>
      </w:r>
      <w:r>
        <w:rPr>
          <w:rFonts w:ascii="Consolas" w:hAnsi="Consolas"/>
          <w:sz w:val="20"/>
        </w:rPr>
        <w:t xml:space="preserve">  // HTML/Razor markup element rendered to the page</w:t>
      </w:r>
    </w:p>
    <w:p>
      <w:r>
        <w:rPr>
          <w:rFonts w:ascii="Consolas" w:hAnsi="Consolas"/>
          <w:sz w:val="20"/>
        </w:rPr>
        <w:t xml:space="preserve">    &lt;h2 class="mb-3"&gt;Policies&lt;/h2&gt;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g-2 mb-3"&gt;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&lt;select id="statusFilter" class="form-select"&gt;</w:t>
      </w:r>
      <w:r>
        <w:rPr>
          <w:rFonts w:ascii="Consolas" w:hAnsi="Consolas"/>
          <w:sz w:val="20"/>
        </w:rPr>
        <w:t xml:space="preserve">  // HTML/Razor markup element rendered to the page</w:t>
      </w:r>
    </w:p>
    <w:p>
      <w:r>
        <w:rPr>
          <w:rFonts w:ascii="Consolas" w:hAnsi="Consolas"/>
          <w:sz w:val="20"/>
        </w:rPr>
        <w:t xml:space="preserve">                        &lt;option value=""&gt;All Statuses&lt;/option&gt;</w:t>
      </w:r>
      <w:r>
        <w:rPr>
          <w:rFonts w:ascii="Consolas" w:hAnsi="Consolas"/>
          <w:sz w:val="20"/>
        </w:rPr>
        <w:t xml:space="preserve">  // HTML/Razor markup element rendered to the page</w:t>
      </w:r>
    </w:p>
    <w:p>
      <w:r>
        <w:rPr>
          <w:rFonts w:ascii="Consolas" w:hAnsi="Consolas"/>
          <w:sz w:val="20"/>
        </w:rPr>
        <w:t xml:space="preserve">                        &lt;option value="ACTIVE"&gt;Active&lt;/option&gt;</w:t>
      </w:r>
      <w:r>
        <w:rPr>
          <w:rFonts w:ascii="Consolas" w:hAnsi="Consolas"/>
          <w:sz w:val="20"/>
        </w:rPr>
        <w:t xml:space="preserve">  // HTML/Razor markup element rendered to the page</w:t>
      </w:r>
    </w:p>
    <w:p>
      <w:r>
        <w:rPr>
          <w:rFonts w:ascii="Consolas" w:hAnsi="Consolas"/>
          <w:sz w:val="20"/>
        </w:rPr>
        <w:t xml:space="preserve">                        &lt;option value="INACTIVE"&gt;Inactive&lt;/option&gt;</w:t>
      </w:r>
      <w:r>
        <w:rPr>
          <w:rFonts w:ascii="Consolas" w:hAnsi="Consolas"/>
          <w:sz w:val="20"/>
        </w:rPr>
        <w:t xml:space="preserve">  // HTML/Razor markup element rendered to the page</w:t>
      </w:r>
    </w:p>
    <w:p>
      <w:r>
        <w:rPr>
          <w:rFonts w:ascii="Consolas" w:hAnsi="Consolas"/>
          <w:sz w:val="20"/>
        </w:rPr>
        <w:t xml:space="preserve">                        &lt;option value="RENEWED"&gt;Renewed&lt;/option&gt;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id="policySearch" class="form-control" placeholder="Search by number, vehicle or coverage"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table-striped align-middle" id="policiesTable"&gt;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&lt;th&gt;Policy Id&lt;/th&gt;</w:t>
      </w:r>
      <w:r>
        <w:rPr>
          <w:rFonts w:ascii="Consolas" w:hAnsi="Consolas"/>
          <w:sz w:val="20"/>
        </w:rPr>
        <w:t xml:space="preserve">  // HTML/Razor markup element rendered to the page</w:t>
      </w:r>
    </w:p>
    <w:p>
      <w:r>
        <w:rPr>
          <w:rFonts w:ascii="Consolas" w:hAnsi="Consolas"/>
          <w:sz w:val="20"/>
        </w:rPr>
        <w:t xml:space="preserve">                            &lt;th&gt;Number&lt;/th&gt;</w:t>
      </w:r>
      <w:r>
        <w:rPr>
          <w:rFonts w:ascii="Consolas" w:hAnsi="Consolas"/>
          <w:sz w:val="20"/>
        </w:rPr>
        <w:t xml:space="preserve">  // HTML/Razor markup element rendered to the page</w:t>
      </w:r>
    </w:p>
    <w:p>
      <w:r>
        <w:rPr>
          <w:rFonts w:ascii="Consolas" w:hAnsi="Consolas"/>
          <w:sz w:val="20"/>
        </w:rPr>
        <w:t xml:space="preserve">                            &lt;th&gt;Vehicle&lt;/th&gt;</w:t>
      </w:r>
      <w:r>
        <w:rPr>
          <w:rFonts w:ascii="Consolas" w:hAnsi="Consolas"/>
          <w:sz w:val="20"/>
        </w:rPr>
        <w:t xml:space="preserve">  // HTML/Razor markup element rendered to the page</w:t>
      </w:r>
    </w:p>
    <w:p>
      <w:r>
        <w:rPr>
          <w:rFonts w:ascii="Consolas" w:hAnsi="Consolas"/>
          <w:sz w:val="20"/>
        </w:rPr>
        <w:t xml:space="preserve">                            &lt;th&gt;Coverage&lt;/th&gt;</w:t>
      </w:r>
      <w:r>
        <w:rPr>
          <w:rFonts w:ascii="Consolas" w:hAnsi="Consolas"/>
          <w:sz w:val="20"/>
        </w:rPr>
        <w:t xml:space="preserve">  // HTML/Razor markup element rendered to the page</w:t>
      </w:r>
    </w:p>
    <w:p>
      <w:r>
        <w:rPr>
          <w:rFonts w:ascii="Consolas" w:hAnsi="Consolas"/>
          <w:sz w:val="20"/>
        </w:rPr>
        <w:t xml:space="preserve">                            &lt;th&gt;Premium&lt;/th&gt;</w:t>
      </w:r>
      <w:r>
        <w:rPr>
          <w:rFonts w:ascii="Consolas" w:hAnsi="Consolas"/>
          <w:sz w:val="20"/>
        </w:rPr>
        <w:t xml:space="preserve">  // HTML/Razor markup element rendered to the page</w:t>
      </w:r>
    </w:p>
    <w:p>
      <w:r>
        <w:rPr>
          <w:rFonts w:ascii="Consolas" w:hAnsi="Consolas"/>
          <w:sz w:val="20"/>
        </w:rPr>
        <w:t xml:space="preserve">                            &lt;th&gt;Start&lt;/th&gt;</w:t>
      </w:r>
      <w:r>
        <w:rPr>
          <w:rFonts w:ascii="Consolas" w:hAnsi="Consolas"/>
          <w:sz w:val="20"/>
        </w:rPr>
        <w:t xml:space="preserve">  // HTML/Razor markup element rendered to the page</w:t>
      </w:r>
    </w:p>
    <w:p>
      <w:r>
        <w:rPr>
          <w:rFonts w:ascii="Consolas" w:hAnsi="Consolas"/>
          <w:sz w:val="20"/>
        </w:rPr>
        <w:t xml:space="preserve">                            &lt;th&gt;End&lt;/th&gt;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p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 data-status="@p.PolicyStatus"&gt;</w:t>
      </w:r>
      <w:r>
        <w:rPr>
          <w:rFonts w:ascii="Consolas" w:hAnsi="Consolas"/>
          <w:sz w:val="20"/>
        </w:rPr>
        <w:t xml:space="preserve">  // HTML/Razor markup element rendered to the page</w:t>
      </w:r>
    </w:p>
    <w:p>
      <w:r>
        <w:rPr>
          <w:rFonts w:ascii="Consolas" w:hAnsi="Consolas"/>
          <w:sz w:val="20"/>
        </w:rPr>
        <w:t xml:space="preserve">                            &lt;td&gt;@p.PolicyId&lt;/td&gt;</w:t>
      </w:r>
      <w:r>
        <w:rPr>
          <w:rFonts w:ascii="Consolas" w:hAnsi="Consolas"/>
          <w:sz w:val="20"/>
        </w:rPr>
        <w:t xml:space="preserve">  // HTML/Razor markup element rendered to the page</w:t>
      </w:r>
    </w:p>
    <w:p>
      <w:r>
        <w:rPr>
          <w:rFonts w:ascii="Consolas" w:hAnsi="Consolas"/>
          <w:sz w:val="20"/>
        </w:rPr>
        <w:t xml:space="preserve">                            &lt;td&gt;@p.PolicyNumber&lt;/td&gt;</w:t>
      </w:r>
      <w:r>
        <w:rPr>
          <w:rFonts w:ascii="Consolas" w:hAnsi="Consolas"/>
          <w:sz w:val="20"/>
        </w:rPr>
        <w:t xml:space="preserve">  // HTML/Razor markup element rendered to the page</w:t>
      </w:r>
    </w:p>
    <w:p>
      <w:r>
        <w:rPr>
          <w:rFonts w:ascii="Consolas" w:hAnsi="Consolas"/>
          <w:sz w:val="20"/>
        </w:rPr>
        <w:t xml:space="preserve">                            &lt;td&gt;@p.VehicleDetails&lt;/td&gt;</w:t>
      </w:r>
      <w:r>
        <w:rPr>
          <w:rFonts w:ascii="Consolas" w:hAnsi="Consolas"/>
          <w:sz w:val="20"/>
        </w:rPr>
        <w:t xml:space="preserve">  // HTML/Razor markup element rendered to the page</w:t>
      </w:r>
    </w:p>
    <w:p>
      <w:r>
        <w:rPr>
          <w:rFonts w:ascii="Consolas" w:hAnsi="Consolas"/>
          <w:sz w:val="20"/>
        </w:rPr>
        <w:t xml:space="preserve">                            &lt;td&gt;@String.Format("{0:N2}", p.CoverageAmount) (@p.CoverageType)&lt;/td&gt;</w:t>
      </w:r>
      <w:r>
        <w:rPr>
          <w:rFonts w:ascii="Consolas" w:hAnsi="Consolas"/>
          <w:sz w:val="20"/>
        </w:rPr>
        <w:t xml:space="preserve">  // HTML/Razor markup element rendered to the page</w:t>
      </w:r>
    </w:p>
    <w:p>
      <w:r>
        <w:rPr>
          <w:rFonts w:ascii="Consolas" w:hAnsi="Consolas"/>
          <w:sz w:val="20"/>
        </w:rPr>
        <w:t xml:space="preserve">                            &lt;td&gt;@String.Format("{0:N2}", p.PremiumAmount)&lt;/td&gt;</w:t>
      </w:r>
      <w:r>
        <w:rPr>
          <w:rFonts w:ascii="Consolas" w:hAnsi="Consolas"/>
          <w:sz w:val="20"/>
        </w:rPr>
        <w:t xml:space="preserve">  // HTML/Razor markup element rendered to the page</w:t>
      </w:r>
    </w:p>
    <w:p>
      <w:r>
        <w:rPr>
          <w:rFonts w:ascii="Consolas" w:hAnsi="Consolas"/>
          <w:sz w:val="20"/>
        </w:rPr>
        <w:t xml:space="preserve">                            &lt;td&gt;@p.StartDate.ToString("dd-MMM-yyyy")&lt;/td&gt;</w:t>
      </w:r>
      <w:r>
        <w:rPr>
          <w:rFonts w:ascii="Consolas" w:hAnsi="Consolas"/>
          <w:sz w:val="20"/>
        </w:rPr>
        <w:t xml:space="preserve">  // HTML/Razor markup element rendered to the page</w:t>
      </w:r>
    </w:p>
    <w:p>
      <w:r>
        <w:rPr>
          <w:rFonts w:ascii="Consolas" w:hAnsi="Consolas"/>
          <w:sz w:val="20"/>
        </w:rPr>
        <w:t xml:space="preserve">                            &lt;td&gt;@p.EndDate.ToString("dd-MMM-yyyy")&lt;/td&gt;</w:t>
      </w:r>
      <w:r>
        <w:rPr>
          <w:rFonts w:ascii="Consolas" w:hAnsi="Consolas"/>
          <w:sz w:val="20"/>
        </w:rPr>
        <w:t xml:space="preserve">  // HTML/Razor markup element rendered to the page</w:t>
      </w:r>
    </w:p>
    <w:p>
      <w:r>
        <w:rPr>
          <w:rFonts w:ascii="Consolas" w:hAnsi="Consolas"/>
          <w:sz w:val="20"/>
        </w:rPr>
        <w:t xml:space="preserve">                            &lt;td&gt;</w:t>
      </w:r>
      <w:r>
        <w:rPr>
          <w:rFonts w:ascii="Consolas" w:hAnsi="Consolas"/>
          <w:sz w:val="20"/>
        </w:rPr>
        <w:t xml:space="preserve">  // HTML/Razor markup element rendered to the page</w:t>
      </w:r>
    </w:p>
    <w:p>
      <w:r>
        <w:rPr>
          <w:rFonts w:ascii="Consolas" w:hAnsi="Consolas"/>
          <w:sz w:val="20"/>
        </w:rPr>
        <w:t xml:space="preserve">                                &lt;span class="badge @GetStatusBadge(p.PolicyStatus)"&gt;@p.PolicyStatus&lt;/span&gt;</w:t>
      </w:r>
      <w:r>
        <w:rPr>
          <w:rFonts w:ascii="Consolas" w:hAnsi="Consolas"/>
          <w:sz w:val="20"/>
        </w:rPr>
        <w:t xml:space="preserve">  // HTML/Razor markup element rendered to the page</w:t>
      </w:r>
    </w:p>
    <w:p>
      <w:r>
        <w:rPr>
          <w:rFonts w:ascii="Consolas" w:hAnsi="Consolas"/>
          <w:sz w:val="20"/>
        </w:rPr>
        <w:t xml:space="preserve">                            &lt;/td&gt;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@functions{</w:t>
      </w:r>
      <w:r>
        <w:rPr>
          <w:rFonts w:ascii="Consolas" w:hAnsi="Consolas"/>
          <w:sz w:val="20"/>
        </w:rPr>
        <w:t xml:space="preserve">  // Code statement that contributes to the application's behavior</w:t>
      </w:r>
    </w:p>
    <w:p>
      <w:r>
        <w:rPr>
          <w:rFonts w:ascii="Consolas" w:hAnsi="Consolas"/>
          <w:sz w:val="20"/>
        </w:rPr>
        <w:t xml:space="preserve">    string GetStatusBadge(PolicyStatus 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status switch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PolicyStatus.ACTIVE =&gt; "bg-success",</w:t>
      </w:r>
      <w:r>
        <w:rPr>
          <w:rFonts w:ascii="Consolas" w:hAnsi="Consolas"/>
          <w:sz w:val="20"/>
        </w:rPr>
        <w:t xml:space="preserve">  // Code statement that contributes to the application's behavior</w:t>
      </w:r>
    </w:p>
    <w:p>
      <w:r>
        <w:rPr>
          <w:rFonts w:ascii="Consolas" w:hAnsi="Consolas"/>
          <w:sz w:val="20"/>
        </w:rPr>
        <w:t xml:space="preserve">            PolicyStatus.RENEWED =&gt; "bg-info",</w:t>
      </w:r>
      <w:r>
        <w:rPr>
          <w:rFonts w:ascii="Consolas" w:hAnsi="Consolas"/>
          <w:sz w:val="20"/>
        </w:rPr>
        <w:t xml:space="preserve">  // Code statement that contributes to the application's behavior</w:t>
      </w:r>
    </w:p>
    <w:p>
      <w:r>
        <w:rPr>
          <w:rFonts w:ascii="Consolas" w:hAnsi="Consolas"/>
          <w:sz w:val="20"/>
        </w:rPr>
        <w:t xml:space="preserve">            PolicyStatus.INACTIVE =&gt; "bg-secondary",</w:t>
      </w:r>
      <w:r>
        <w:rPr>
          <w:rFonts w:ascii="Consolas" w:hAnsi="Consolas"/>
          <w:sz w:val="20"/>
        </w:rPr>
        <w:t xml:space="preserve">  // Code statement that contributes to the application's behavior</w:t>
      </w:r>
    </w:p>
    <w:p>
      <w:r>
        <w:rPr>
          <w:rFonts w:ascii="Consolas" w:hAnsi="Consolas"/>
          <w:sz w:val="20"/>
        </w:rPr>
        <w:t xml:space="preserve">            _ =&gt; "bg-light text-dark"</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const statusFilter = document.getElementById('statusFilter');</w:t>
      </w:r>
      <w:r>
        <w:rPr>
          <w:rFonts w:ascii="Consolas" w:hAnsi="Consolas"/>
          <w:sz w:val="20"/>
        </w:rPr>
        <w:t xml:space="preserve">  // Code statement that contributes to the application's behavior</w:t>
      </w:r>
    </w:p>
    <w:p>
      <w:r>
        <w:rPr>
          <w:rFonts w:ascii="Consolas" w:hAnsi="Consolas"/>
          <w:sz w:val="20"/>
        </w:rPr>
        <w:t xml:space="preserve">    const search = document.getElementById('policySearch');</w:t>
      </w:r>
      <w:r>
        <w:rPr>
          <w:rFonts w:ascii="Consolas" w:hAnsi="Consolas"/>
          <w:sz w:val="20"/>
        </w:rPr>
        <w:t xml:space="preserve">  // Code statement that contributes to the application's behavior</w:t>
      </w:r>
    </w:p>
    <w:p>
      <w:r>
        <w:rPr>
          <w:rFonts w:ascii="Consolas" w:hAnsi="Consolas"/>
          <w:sz w:val="20"/>
        </w:rPr>
        <w:t xml:space="preserve">    const table = document.getElementById('policiesTable');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function applyFilters() {</w:t>
      </w:r>
      <w:r>
        <w:rPr>
          <w:rFonts w:ascii="Consolas" w:hAnsi="Consolas"/>
          <w:sz w:val="20"/>
        </w:rPr>
        <w:t xml:space="preserve">  // Code statement that contributes to the application's behavior</w:t>
      </w:r>
    </w:p>
    <w:p>
      <w:r>
        <w:rPr>
          <w:rFonts w:ascii="Consolas" w:hAnsi="Consolas"/>
          <w:sz w:val="20"/>
        </w:rPr>
        <w:t xml:space="preserve">        const status = statusFilter.value;</w:t>
      </w:r>
      <w:r>
        <w:rPr>
          <w:rFonts w:ascii="Consolas" w:hAnsi="Consolas"/>
          <w:sz w:val="20"/>
        </w:rPr>
        <w:t xml:space="preserve">  // Code statement that contributes to the application's behavior</w:t>
      </w:r>
    </w:p>
    <w:p>
      <w:r>
        <w:rPr>
          <w:rFonts w:ascii="Consolas" w:hAnsi="Consolas"/>
          <w:sz w:val="20"/>
        </w:rPr>
        <w:t xml:space="preserve">        const q = search.value.toLowerCase();</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 =&gt; {</w:t>
      </w:r>
      <w:r>
        <w:rPr>
          <w:rFonts w:ascii="Consolas" w:hAnsi="Consolas"/>
          <w:sz w:val="20"/>
        </w:rPr>
        <w:t xml:space="preserve">  // Code statement that contributes to the application's behavior</w:t>
      </w:r>
    </w:p>
    <w:p>
      <w:r>
        <w:rPr>
          <w:rFonts w:ascii="Consolas" w:hAnsi="Consolas"/>
          <w:sz w:val="20"/>
        </w:rPr>
        <w:t xml:space="preserve">            const matchStatus = !status || r.getAttribute('data-status') === status;</w:t>
      </w:r>
      <w:r>
        <w:rPr>
          <w:rFonts w:ascii="Consolas" w:hAnsi="Consolas"/>
          <w:sz w:val="20"/>
        </w:rPr>
        <w:t xml:space="preserve">  // Code statement that contributes to the application's behavior</w:t>
      </w:r>
    </w:p>
    <w:p>
      <w:r>
        <w:rPr>
          <w:rFonts w:ascii="Consolas" w:hAnsi="Consolas"/>
          <w:sz w:val="20"/>
        </w:rPr>
        <w:t xml:space="preserve">            const text = r.innerText.toLowerCase();</w:t>
      </w:r>
      <w:r>
        <w:rPr>
          <w:rFonts w:ascii="Consolas" w:hAnsi="Consolas"/>
          <w:sz w:val="20"/>
        </w:rPr>
        <w:t xml:space="preserve">  // Code statement that contributes to the application's behavior</w:t>
      </w:r>
    </w:p>
    <w:p>
      <w:r>
        <w:rPr>
          <w:rFonts w:ascii="Consolas" w:hAnsi="Consolas"/>
          <w:sz w:val="20"/>
        </w:rPr>
        <w:t xml:space="preserve">            const matchText = text.includes(q);</w:t>
      </w:r>
      <w:r>
        <w:rPr>
          <w:rFonts w:ascii="Consolas" w:hAnsi="Consolas"/>
          <w:sz w:val="20"/>
        </w:rPr>
        <w:t xml:space="preserve">  // Code statement that contributes to the application's behavior</w:t>
      </w:r>
    </w:p>
    <w:p>
      <w:r>
        <w:rPr>
          <w:rFonts w:ascii="Consolas" w:hAnsi="Consolas"/>
          <w:sz w:val="20"/>
        </w:rPr>
        <w:t xml:space="preserve">            r.style.display = matchStatus &amp;&amp; matchText ? '' : 'none';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statusFilter.addEventListener('change', applyFilters);</w:t>
      </w:r>
      <w:r>
        <w:rPr>
          <w:rFonts w:ascii="Consolas" w:hAnsi="Consolas"/>
          <w:sz w:val="20"/>
        </w:rPr>
        <w:t xml:space="preserve">  // Code statement that contributes to the application's behavior</w:t>
      </w:r>
    </w:p>
    <w:p>
      <w:r>
        <w:rPr>
          <w:rFonts w:ascii="Consolas" w:hAnsi="Consolas"/>
          <w:sz w:val="20"/>
        </w:rPr>
        <w:t xml:space="preserve">    search.addEventListener('input', applyFilters);</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Auto_Insurance_System/Views/Admin/PoliciesAll.cshtml</w:t>
      </w:r>
    </w:p>
    <w:p>
      <w:r>
        <w:rPr>
          <w:rFonts w:ascii="Consolas" w:hAnsi="Consolas"/>
          <w:sz w:val="20"/>
        </w:rPr>
        <w:t>@model IEnumerable&lt;Auto_Insurance_System.Models.Policy&gt;</w:t>
      </w:r>
      <w:r>
        <w:rPr>
          <w:rFonts w:ascii="Consolas" w:hAnsi="Consolas"/>
          <w:sz w:val="20"/>
        </w:rPr>
        <w:t xml:space="preserve">  // Specifies the model type for this view: IEnumerable&lt;Auto_Insurance_System.Models.Policy&gt;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"All Policies";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policies-bg"&gt;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class="mb-0"&gt;All Policies&lt;/h2&gt;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class="row g-2 mb-3"&gt;</w:t>
      </w:r>
      <w:r>
        <w:rPr>
          <w:rFonts w:ascii="Consolas" w:hAnsi="Consolas"/>
          <w:sz w:val="20"/>
        </w:rPr>
        <w:t xml:space="preserve">  // HTML/Razor markup element rendered to the page</w:t>
      </w:r>
    </w:p>
    <w:p>
      <w:r>
        <w:rPr>
          <w:rFonts w:ascii="Consolas" w:hAnsi="Consolas"/>
          <w:sz w:val="20"/>
        </w:rPr>
        <w:tab/>
        <w:tab/>
        <w:tab/>
        <w:tab/>
        <w:t>&lt;div class="col-md-3"&gt;</w:t>
      </w:r>
      <w:r>
        <w:rPr>
          <w:rFonts w:ascii="Consolas" w:hAnsi="Consolas"/>
          <w:sz w:val="20"/>
        </w:rPr>
        <w:t xml:space="preserve">  // HTML/Razor markup element rendered to the page</w:t>
      </w:r>
    </w:p>
    <w:p>
      <w:r>
        <w:rPr>
          <w:rFonts w:ascii="Consolas" w:hAnsi="Consolas"/>
          <w:sz w:val="20"/>
        </w:rPr>
        <w:tab/>
        <w:tab/>
        <w:tab/>
        <w:tab/>
        <w:tab/>
        <w:t>&lt;select id="status" class="form-select"&gt;</w:t>
      </w:r>
      <w:r>
        <w:rPr>
          <w:rFonts w:ascii="Consolas" w:hAnsi="Consolas"/>
          <w:sz w:val="20"/>
        </w:rPr>
        <w:t xml:space="preserve">  // HTML/Razor markup element rendered to the page</w:t>
      </w:r>
    </w:p>
    <w:p>
      <w:r>
        <w:rPr>
          <w:rFonts w:ascii="Consolas" w:hAnsi="Consolas"/>
          <w:sz w:val="20"/>
        </w:rPr>
        <w:tab/>
        <w:tab/>
        <w:tab/>
        <w:tab/>
        <w:tab/>
        <w:tab/>
        <w:t>&lt;option value=""&gt;All Statuses&lt;/option&gt;</w:t>
      </w:r>
      <w:r>
        <w:rPr>
          <w:rFonts w:ascii="Consolas" w:hAnsi="Consolas"/>
          <w:sz w:val="20"/>
        </w:rPr>
        <w:t xml:space="preserve">  // HTML/Razor markup element rendered to the page</w:t>
      </w:r>
    </w:p>
    <w:p>
      <w:r>
        <w:rPr>
          <w:rFonts w:ascii="Consolas" w:hAnsi="Consolas"/>
          <w:sz w:val="20"/>
        </w:rPr>
        <w:tab/>
        <w:tab/>
        <w:tab/>
        <w:tab/>
        <w:tab/>
        <w:tab/>
        <w:t>&lt;option value="ACTIVE"&gt;ACTIVE&lt;/option&gt;</w:t>
      </w:r>
      <w:r>
        <w:rPr>
          <w:rFonts w:ascii="Consolas" w:hAnsi="Consolas"/>
          <w:sz w:val="20"/>
        </w:rPr>
        <w:t xml:space="preserve">  // HTML/Razor markup element rendered to the page</w:t>
      </w:r>
    </w:p>
    <w:p>
      <w:r>
        <w:rPr>
          <w:rFonts w:ascii="Consolas" w:hAnsi="Consolas"/>
          <w:sz w:val="20"/>
        </w:rPr>
        <w:tab/>
        <w:tab/>
        <w:tab/>
        <w:tab/>
        <w:tab/>
        <w:tab/>
        <w:t>&lt;option value="INACTIVE"&gt;INACTIVE&lt;/option&gt;</w:t>
      </w:r>
      <w:r>
        <w:rPr>
          <w:rFonts w:ascii="Consolas" w:hAnsi="Consolas"/>
          <w:sz w:val="20"/>
        </w:rPr>
        <w:t xml:space="preserve">  // HTML/Razor markup element rendered to the page</w:t>
      </w:r>
    </w:p>
    <w:p>
      <w:r>
        <w:rPr>
          <w:rFonts w:ascii="Consolas" w:hAnsi="Consolas"/>
          <w:sz w:val="20"/>
        </w:rPr>
        <w:tab/>
        <w:tab/>
        <w:tab/>
        <w:tab/>
        <w:tab/>
        <w:tab/>
        <w:t>&lt;option value="RENEWED"&gt;RENEWED&lt;/option&gt;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class="col-md-4"&gt;&lt;input id="q" class="form-control" placeholder="Search policy number, vehicle or coverage" /&gt;&lt;/div&gt;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id="tbl" class="table table-hover align-middle"&gt;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&lt;th&gt;Policy Id&lt;/th&gt;</w:t>
      </w:r>
      <w:r>
        <w:rPr>
          <w:rFonts w:ascii="Consolas" w:hAnsi="Consolas"/>
          <w:sz w:val="20"/>
        </w:rPr>
        <w:t xml:space="preserve">  // HTML/Razor markup element rendered to the page</w:t>
      </w:r>
    </w:p>
    <w:p>
      <w:r>
        <w:rPr>
          <w:rFonts w:ascii="Consolas" w:hAnsi="Consolas"/>
          <w:sz w:val="20"/>
        </w:rPr>
        <w:tab/>
        <w:tab/>
        <w:tab/>
        <w:tab/>
        <w:tab/>
        <w:tab/>
        <w:tab/>
        <w:t>&lt;th&gt;Number&lt;/th&gt;</w:t>
      </w:r>
      <w:r>
        <w:rPr>
          <w:rFonts w:ascii="Consolas" w:hAnsi="Consolas"/>
          <w:sz w:val="20"/>
        </w:rPr>
        <w:t xml:space="preserve">  // HTML/Razor markup element rendered to the page</w:t>
      </w:r>
    </w:p>
    <w:p>
      <w:r>
        <w:rPr>
          <w:rFonts w:ascii="Consolas" w:hAnsi="Consolas"/>
          <w:sz w:val="20"/>
        </w:rPr>
        <w:tab/>
        <w:tab/>
        <w:tab/>
        <w:tab/>
        <w:tab/>
        <w:tab/>
        <w:tab/>
        <w:t>&lt;th&gt;Vehicle&lt;/th&gt;</w:t>
      </w:r>
      <w:r>
        <w:rPr>
          <w:rFonts w:ascii="Consolas" w:hAnsi="Consolas"/>
          <w:sz w:val="20"/>
        </w:rPr>
        <w:t xml:space="preserve">  // HTML/Razor markup element rendered to the page</w:t>
      </w:r>
    </w:p>
    <w:p>
      <w:r>
        <w:rPr>
          <w:rFonts w:ascii="Consolas" w:hAnsi="Consolas"/>
          <w:sz w:val="20"/>
        </w:rPr>
        <w:tab/>
        <w:tab/>
        <w:tab/>
        <w:tab/>
        <w:tab/>
        <w:tab/>
        <w:tab/>
        <w:t>&lt;th&gt;Coverage&lt;/th&gt;</w:t>
      </w:r>
      <w:r>
        <w:rPr>
          <w:rFonts w:ascii="Consolas" w:hAnsi="Consolas"/>
          <w:sz w:val="20"/>
        </w:rPr>
        <w:t xml:space="preserve">  // HTML/Razor markup element rendered to the page</w:t>
      </w:r>
    </w:p>
    <w:p>
      <w:r>
        <w:rPr>
          <w:rFonts w:ascii="Consolas" w:hAnsi="Consolas"/>
          <w:sz w:val="20"/>
        </w:rPr>
        <w:tab/>
        <w:tab/>
        <w:tab/>
        <w:tab/>
        <w:tab/>
        <w:tab/>
        <w:tab/>
        <w:t>&lt;th&gt;Premium&lt;/th&gt;</w:t>
      </w:r>
      <w:r>
        <w:rPr>
          <w:rFonts w:ascii="Consolas" w:hAnsi="Consolas"/>
          <w:sz w:val="20"/>
        </w:rPr>
        <w:t xml:space="preserve">  // HTML/Razor markup element rendered to the page</w:t>
      </w:r>
    </w:p>
    <w:p>
      <w:r>
        <w:rPr>
          <w:rFonts w:ascii="Consolas" w:hAnsi="Consolas"/>
          <w:sz w:val="20"/>
        </w:rPr>
        <w:tab/>
        <w:tab/>
        <w:tab/>
        <w:tab/>
        <w:tab/>
        <w:tab/>
        <w:tab/>
        <w:t>&lt;th&gt;Start&lt;/th&gt;</w:t>
      </w:r>
      <w:r>
        <w:rPr>
          <w:rFonts w:ascii="Consolas" w:hAnsi="Consolas"/>
          <w:sz w:val="20"/>
        </w:rPr>
        <w:t xml:space="preserve">  // HTML/Razor markup element rendered to the page</w:t>
      </w:r>
    </w:p>
    <w:p>
      <w:r>
        <w:rPr>
          <w:rFonts w:ascii="Consolas" w:hAnsi="Consolas"/>
          <w:sz w:val="20"/>
        </w:rPr>
        <w:tab/>
        <w:tab/>
        <w:tab/>
        <w:tab/>
        <w:tab/>
        <w:tab/>
        <w:tab/>
        <w:t>&lt;th&gt;End&lt;/th&gt;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 data-status="@p.PolicyStatus"&gt;</w:t>
      </w:r>
      <w:r>
        <w:rPr>
          <w:rFonts w:ascii="Consolas" w:hAnsi="Consolas"/>
          <w:sz w:val="20"/>
        </w:rPr>
        <w:t xml:space="preserve">  // HTML/Razor markup element rendered to the page</w:t>
      </w:r>
    </w:p>
    <w:p>
      <w:r>
        <w:rPr>
          <w:rFonts w:ascii="Consolas" w:hAnsi="Consolas"/>
          <w:sz w:val="20"/>
        </w:rPr>
        <w:tab/>
        <w:tab/>
        <w:tab/>
        <w:tab/>
        <w:tab/>
        <w:tab/>
        <w:tab/>
        <w:t>&lt;td&gt;@p.PolicyId&lt;/td&gt;</w:t>
      </w:r>
      <w:r>
        <w:rPr>
          <w:rFonts w:ascii="Consolas" w:hAnsi="Consolas"/>
          <w:sz w:val="20"/>
        </w:rPr>
        <w:t xml:space="preserve">  // HTML/Razor markup element rendered to the page</w:t>
      </w:r>
    </w:p>
    <w:p>
      <w:r>
        <w:rPr>
          <w:rFonts w:ascii="Consolas" w:hAnsi="Consolas"/>
          <w:sz w:val="20"/>
        </w:rPr>
        <w:tab/>
        <w:tab/>
        <w:tab/>
        <w:tab/>
        <w:tab/>
        <w:tab/>
        <w:tab/>
        <w:t>&lt;td&gt;@p.PolicyNumber&lt;/td&gt;</w:t>
      </w:r>
      <w:r>
        <w:rPr>
          <w:rFonts w:ascii="Consolas" w:hAnsi="Consolas"/>
          <w:sz w:val="20"/>
        </w:rPr>
        <w:t xml:space="preserve">  // HTML/Razor markup element rendered to the page</w:t>
      </w:r>
    </w:p>
    <w:p>
      <w:r>
        <w:rPr>
          <w:rFonts w:ascii="Consolas" w:hAnsi="Consolas"/>
          <w:sz w:val="20"/>
        </w:rPr>
        <w:tab/>
        <w:tab/>
        <w:tab/>
        <w:tab/>
        <w:tab/>
        <w:tab/>
        <w:tab/>
        <w:t>&lt;td&gt;@p.VehicleDetails&lt;/td&gt;</w:t>
      </w:r>
      <w:r>
        <w:rPr>
          <w:rFonts w:ascii="Consolas" w:hAnsi="Consolas"/>
          <w:sz w:val="20"/>
        </w:rPr>
        <w:t xml:space="preserve">  // HTML/Razor markup element rendered to the page</w:t>
      </w:r>
    </w:p>
    <w:p>
      <w:r>
        <w:rPr>
          <w:rFonts w:ascii="Consolas" w:hAnsi="Consolas"/>
          <w:sz w:val="20"/>
        </w:rPr>
        <w:tab/>
        <w:tab/>
        <w:tab/>
        <w:tab/>
        <w:tab/>
        <w:tab/>
        <w:tab/>
        <w:t>&lt;td&gt;@p.CoverageType (@String.Format("{0:N2}", p.CoverageAmount))&lt;/td&gt;</w:t>
      </w:r>
      <w:r>
        <w:rPr>
          <w:rFonts w:ascii="Consolas" w:hAnsi="Consolas"/>
          <w:sz w:val="20"/>
        </w:rPr>
        <w:t xml:space="preserve">  // HTML/Razor markup element rendered to the page</w:t>
      </w:r>
    </w:p>
    <w:p>
      <w:r>
        <w:rPr>
          <w:rFonts w:ascii="Consolas" w:hAnsi="Consolas"/>
          <w:sz w:val="20"/>
        </w:rPr>
        <w:tab/>
        <w:tab/>
        <w:tab/>
        <w:tab/>
        <w:tab/>
        <w:tab/>
        <w:tab/>
        <w:t>&lt;td&gt;@String.Format("{0:N2}", p.PremiumAmount)&lt;/td&gt;</w:t>
      </w:r>
      <w:r>
        <w:rPr>
          <w:rFonts w:ascii="Consolas" w:hAnsi="Consolas"/>
          <w:sz w:val="20"/>
        </w:rPr>
        <w:t xml:space="preserve">  // HTML/Razor markup element rendered to the page</w:t>
      </w:r>
    </w:p>
    <w:p>
      <w:r>
        <w:rPr>
          <w:rFonts w:ascii="Consolas" w:hAnsi="Consolas"/>
          <w:sz w:val="20"/>
        </w:rPr>
        <w:tab/>
        <w:tab/>
        <w:tab/>
        <w:tab/>
        <w:tab/>
        <w:tab/>
        <w:tab/>
        <w:t>&lt;td&gt;@p.StartDate.ToString("dd-MMM-yyyy")&lt;/td&gt;</w:t>
      </w:r>
      <w:r>
        <w:rPr>
          <w:rFonts w:ascii="Consolas" w:hAnsi="Consolas"/>
          <w:sz w:val="20"/>
        </w:rPr>
        <w:t xml:space="preserve">  // HTML/Razor markup element rendered to the page</w:t>
      </w:r>
    </w:p>
    <w:p>
      <w:r>
        <w:rPr>
          <w:rFonts w:ascii="Consolas" w:hAnsi="Consolas"/>
          <w:sz w:val="20"/>
        </w:rPr>
        <w:tab/>
        <w:tab/>
        <w:tab/>
        <w:tab/>
        <w:tab/>
        <w:tab/>
        <w:tab/>
        <w:t>&lt;td&gt;@p.EndDate.ToString("dd-MMM-yyyy")&lt;/td&gt;</w:t>
      </w:r>
      <w:r>
        <w:rPr>
          <w:rFonts w:ascii="Consolas" w:hAnsi="Consolas"/>
          <w:sz w:val="20"/>
        </w:rPr>
        <w:t xml:space="preserve">  // HTML/Razor markup element rendered to the page</w:t>
      </w:r>
    </w:p>
    <w:p>
      <w:r>
        <w:rPr>
          <w:rFonts w:ascii="Consolas" w:hAnsi="Consolas"/>
          <w:sz w:val="20"/>
        </w:rPr>
        <w:tab/>
        <w:tab/>
        <w:tab/>
        <w:tab/>
        <w:tab/>
        <w:tab/>
        <w:tab/>
        <w:t>&lt;td&gt;@p.PolicyStatus&lt;/td&gt;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const status=document.getElementById('status');</w:t>
      </w:r>
      <w:r>
        <w:rPr>
          <w:rFonts w:ascii="Consolas" w:hAnsi="Consolas"/>
          <w:sz w:val="20"/>
        </w:rPr>
        <w:t xml:space="preserve">  // Code statement that contributes to the application's behavior</w:t>
      </w:r>
    </w:p>
    <w:p>
      <w:r>
        <w:rPr>
          <w:rFonts w:ascii="Consolas" w:hAnsi="Consolas"/>
          <w:sz w:val="20"/>
        </w:rPr>
        <w:t>const q=document.getElementById('q');</w:t>
      </w:r>
      <w:r>
        <w:rPr>
          <w:rFonts w:ascii="Consolas" w:hAnsi="Consolas"/>
          <w:sz w:val="20"/>
        </w:rPr>
        <w:t xml:space="preserve">  // Code statement that contributes to the application's behavior</w:t>
      </w:r>
    </w:p>
    <w:p>
      <w:r>
        <w:rPr>
          <w:rFonts w:ascii="Consolas" w:hAnsi="Consolas"/>
          <w:sz w:val="20"/>
        </w:rPr>
        <w:t>const tbl=document.getElementById('tbl');</w:t>
      </w:r>
      <w:r>
        <w:rPr>
          <w:rFonts w:ascii="Consolas" w:hAnsi="Consolas"/>
          <w:sz w:val="20"/>
        </w:rPr>
        <w:t xml:space="preserve">  // Code statement that contributes to the application's behavior</w:t>
      </w:r>
    </w:p>
    <w:p>
      <w:r>
        <w:rPr>
          <w:rFonts w:ascii="Consolas" w:hAnsi="Consolas"/>
          <w:sz w:val="20"/>
        </w:rPr>
        <w:t>function apply(){</w:t>
      </w:r>
      <w:r>
        <w:rPr>
          <w:rFonts w:ascii="Consolas" w:hAnsi="Consolas"/>
          <w:sz w:val="20"/>
        </w:rPr>
        <w:t xml:space="preserve">  // Code statement that contributes to the application's behavior</w:t>
      </w:r>
    </w:p>
    <w:p>
      <w:r>
        <w:rPr>
          <w:rFonts w:ascii="Consolas" w:hAnsi="Consolas"/>
          <w:sz w:val="20"/>
        </w:rPr>
        <w:tab/>
        <w:t>const s=status.value; const query=q.value.toLowerCase();</w:t>
      </w:r>
      <w:r>
        <w:rPr>
          <w:rFonts w:ascii="Consolas" w:hAnsi="Consolas"/>
          <w:sz w:val="20"/>
        </w:rPr>
        <w:t xml:space="preserve">  // Code statement that contributes to the application's behavior</w:t>
      </w:r>
    </w:p>
    <w:p>
      <w:r>
        <w:rPr>
          <w:rFonts w:ascii="Consolas" w:hAnsi="Consolas"/>
          <w:sz w:val="20"/>
        </w:rPr>
        <w:tab/>
        <w:t>Array.from(tbl.querySelectorAll('tbody tr')).forEach(r=&gt;{</w:t>
      </w:r>
      <w:r>
        <w:rPr>
          <w:rFonts w:ascii="Consolas" w:hAnsi="Consolas"/>
          <w:sz w:val="20"/>
        </w:rPr>
        <w:t xml:space="preserve">  // Code statement that contributes to the application's behavior</w:t>
      </w:r>
    </w:p>
    <w:p>
      <w:r>
        <w:rPr>
          <w:rFonts w:ascii="Consolas" w:hAnsi="Consolas"/>
          <w:sz w:val="20"/>
        </w:rPr>
        <w:tab/>
        <w:tab/>
        <w:t>const okS=!s || r.getAttribute('data-status')===s;</w:t>
      </w:r>
      <w:r>
        <w:rPr>
          <w:rFonts w:ascii="Consolas" w:hAnsi="Consolas"/>
          <w:sz w:val="20"/>
        </w:rPr>
        <w:t xml:space="preserve">  // Code statement that contributes to the application's behavior</w:t>
      </w:r>
    </w:p>
    <w:p>
      <w:r>
        <w:rPr>
          <w:rFonts w:ascii="Consolas" w:hAnsi="Consolas"/>
          <w:sz w:val="20"/>
        </w:rPr>
        <w:tab/>
        <w:tab/>
        <w:t>const okQ=r.innerText.toLowerCase().includes(query);</w:t>
      </w:r>
      <w:r>
        <w:rPr>
          <w:rFonts w:ascii="Consolas" w:hAnsi="Consolas"/>
          <w:sz w:val="20"/>
        </w:rPr>
        <w:t xml:space="preserve">  // Code statement that contributes to the application's behavior</w:t>
      </w:r>
    </w:p>
    <w:p>
      <w:r>
        <w:rPr>
          <w:rFonts w:ascii="Consolas" w:hAnsi="Consolas"/>
          <w:sz w:val="20"/>
        </w:rPr>
        <w:tab/>
        <w:tab/>
        <w:t>r.style.display = okS &amp;&amp; okQ ? '' : 'none';</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status.addEventListener('change', apply);</w:t>
      </w:r>
      <w:r>
        <w:rPr>
          <w:rFonts w:ascii="Consolas" w:hAnsi="Consolas"/>
          <w:sz w:val="20"/>
        </w:rPr>
        <w:t xml:space="preserve">  // Code statement that contributes to the application's behavior</w:t>
      </w:r>
    </w:p>
    <w:p>
      <w:r>
        <w:rPr>
          <w:rFonts w:ascii="Consolas" w:hAnsi="Consolas"/>
          <w:sz w:val="20"/>
        </w:rPr>
        <w:t>q.addEventListener('input', apply);</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.policies-bg{background:#ffffff;}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Auto_Insurance_System/Views/Admin/PoliciesHub.cshtml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"Policies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claimslike-bg"&gt;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class="mb-0"&gt;Policies&lt;/h2&gt;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asp-action="AdminDashboard"&gt;Dashboard&lt;/a&gt;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asp-action="PoliciesAll"&gt;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bi-list-check"&gt;&lt;/i&gt;&lt;/div&gt;</w:t>
      </w:r>
      <w:r>
        <w:rPr>
          <w:rFonts w:ascii="Consolas" w:hAnsi="Consolas"/>
          <w:sz w:val="20"/>
        </w:rPr>
        <w:t xml:space="preserve">  // HTML/Razor markup element rendered to the page</w:t>
      </w:r>
    </w:p>
    <w:p>
      <w:r>
        <w:rPr>
          <w:rFonts w:ascii="Consolas" w:hAnsi="Consolas"/>
          <w:sz w:val="20"/>
        </w:rPr>
        <w:tab/>
        <w:tab/>
        <w:tab/>
        <w:tab/>
        <w:tab/>
        <w:tab/>
        <w:t>&lt;div class="fs-5 fw-bold"&gt;Get All Policies&lt;/div&gt;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the full list&lt;/div&gt;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asp-action="PolicyDetails"&gt;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bg-warning text-dark mb-3"&gt;&lt;i class="bi bi-search"&gt;&lt;/i&gt;&lt;/div&gt;</w:t>
      </w:r>
      <w:r>
        <w:rPr>
          <w:rFonts w:ascii="Consolas" w:hAnsi="Consolas"/>
          <w:sz w:val="20"/>
        </w:rPr>
        <w:t xml:space="preserve">  // HTML/Razor markup element rendered to the page</w:t>
      </w:r>
    </w:p>
    <w:p>
      <w:r>
        <w:rPr>
          <w:rFonts w:ascii="Consolas" w:hAnsi="Consolas"/>
          <w:sz w:val="20"/>
        </w:rPr>
        <w:tab/>
        <w:tab/>
        <w:tab/>
        <w:tab/>
        <w:tab/>
        <w:tab/>
        <w:t>&lt;div class="fs-5 fw-bold"&gt;Get Policy By ID&lt;/div&gt;</w:t>
      </w:r>
      <w:r>
        <w:rPr>
          <w:rFonts w:ascii="Consolas" w:hAnsi="Consolas"/>
          <w:sz w:val="20"/>
        </w:rPr>
        <w:t xml:space="preserve">  // HTML/Razor markup element rendered to the page</w:t>
      </w:r>
    </w:p>
    <w:p>
      <w:r>
        <w:rPr>
          <w:rFonts w:ascii="Consolas" w:hAnsi="Consolas"/>
          <w:sz w:val="20"/>
        </w:rPr>
        <w:tab/>
        <w:tab/>
        <w:tab/>
        <w:tab/>
        <w:tab/>
        <w:tab/>
        <w:t>&lt;div class="text-muted small"&gt;Find a specific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asp-action="PolicyUpdate"&gt;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bg-info text-white mb-3"&gt;&lt;i class="bi bi-pencil-square"&gt;&lt;/i&gt;&lt;/div&gt;</w:t>
      </w:r>
      <w:r>
        <w:rPr>
          <w:rFonts w:ascii="Consolas" w:hAnsi="Consolas"/>
          <w:sz w:val="20"/>
        </w:rPr>
        <w:t xml:space="preserve">  // HTML/Razor markup element rendered to the page</w:t>
      </w:r>
    </w:p>
    <w:p>
      <w:r>
        <w:rPr>
          <w:rFonts w:ascii="Consolas" w:hAnsi="Consolas"/>
          <w:sz w:val="20"/>
        </w:rPr>
        <w:tab/>
        <w:tab/>
        <w:tab/>
        <w:tab/>
        <w:tab/>
        <w:tab/>
        <w:t>&lt;div class="fs-5 fw-bold"&gt;Update Policy&lt;/div&gt;</w:t>
      </w:r>
      <w:r>
        <w:rPr>
          <w:rFonts w:ascii="Consolas" w:hAnsi="Consolas"/>
          <w:sz w:val="20"/>
        </w:rPr>
        <w:t xml:space="preserve">  // HTML/Razor markup element rendered to the page</w:t>
      </w:r>
    </w:p>
    <w:p>
      <w:r>
        <w:rPr>
          <w:rFonts w:ascii="Consolas" w:hAnsi="Consolas"/>
          <w:sz w:val="20"/>
        </w:rPr>
        <w:tab/>
        <w:tab/>
        <w:tab/>
        <w:tab/>
        <w:tab/>
        <w:tab/>
        <w:t>&lt;div class="text-muted small"&gt;Modify an existing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asp-action="PolicyDelete"&gt;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bg-danger text-white mb-3"&gt;&lt;i class="bi bi-trash"&gt;&lt;/i&gt;&lt;/div&gt;</w:t>
      </w:r>
      <w:r>
        <w:rPr>
          <w:rFonts w:ascii="Consolas" w:hAnsi="Consolas"/>
          <w:sz w:val="20"/>
        </w:rPr>
        <w:t xml:space="preserve">  // HTML/Razor markup element rendered to the page</w:t>
      </w:r>
    </w:p>
    <w:p>
      <w:r>
        <w:rPr>
          <w:rFonts w:ascii="Consolas" w:hAnsi="Consolas"/>
          <w:sz w:val="20"/>
        </w:rPr>
        <w:tab/>
        <w:tab/>
        <w:tab/>
        <w:tab/>
        <w:tab/>
        <w:tab/>
        <w:t>&lt;div class="fs-5 fw-bold"&gt;Delete Policy&lt;/div&gt;</w:t>
      </w:r>
      <w:r>
        <w:rPr>
          <w:rFonts w:ascii="Consolas" w:hAnsi="Consolas"/>
          <w:sz w:val="20"/>
        </w:rPr>
        <w:t xml:space="preserve">  // HTML/Razor markup element rendered to the page</w:t>
      </w:r>
    </w:p>
    <w:p>
      <w:r>
        <w:rPr>
          <w:rFonts w:ascii="Consolas" w:hAnsi="Consolas"/>
          <w:sz w:val="20"/>
        </w:rPr>
        <w:tab/>
        <w:tab/>
        <w:tab/>
        <w:tab/>
        <w:tab/>
        <w:tab/>
        <w:t>&lt;div class="text-muted small"&gt;Remove by id&lt;/div&gt;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 &lt;div class="col-md-3"&gt;</w:t>
      </w:r>
      <w:r>
        <w:rPr>
          <w:rFonts w:ascii="Consolas" w:hAnsi="Consolas"/>
          <w:sz w:val="20"/>
        </w:rPr>
        <w:t xml:space="preserve">  // Code statement that contributes to the application's behavior</w:t>
      </w:r>
    </w:p>
    <w:p>
      <w:r>
        <w:rPr>
          <w:rFonts w:ascii="Consolas" w:hAnsi="Consolas"/>
          <w:sz w:val="20"/>
        </w:rPr>
        <w:tab/>
        <w:tab/>
        <w:tab/>
        <w:t>&lt;a class="text-decoration-none" asp-action="PolicyCreate"&gt;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bi-plus-circle"&gt;&lt;/i&gt;&lt;/div&gt;</w:t>
      </w:r>
      <w:r>
        <w:rPr>
          <w:rFonts w:ascii="Consolas" w:hAnsi="Consolas"/>
          <w:sz w:val="20"/>
        </w:rPr>
        <w:t xml:space="preserve">  // HTML/Razor markup element rendered to the page</w:t>
      </w:r>
    </w:p>
    <w:p>
      <w:r>
        <w:rPr>
          <w:rFonts w:ascii="Consolas" w:hAnsi="Consolas"/>
          <w:sz w:val="20"/>
        </w:rPr>
        <w:tab/>
        <w:tab/>
        <w:tab/>
        <w:tab/>
        <w:tab/>
        <w:tab/>
        <w:t>&lt;div class="fs-5 fw-bold"&gt;Create Policy&lt;/div&gt;</w:t>
      </w:r>
      <w:r>
        <w:rPr>
          <w:rFonts w:ascii="Consolas" w:hAnsi="Consolas"/>
          <w:sz w:val="20"/>
        </w:rPr>
        <w:t xml:space="preserve">  // HTML/Razor markup element rendered to the page</w:t>
      </w:r>
    </w:p>
    <w:p>
      <w:r>
        <w:rPr>
          <w:rFonts w:ascii="Consolas" w:hAnsi="Consolas"/>
          <w:sz w:val="20"/>
        </w:rPr>
        <w:tab/>
        <w:tab/>
        <w:tab/>
        <w:tab/>
        <w:tab/>
        <w:tab/>
        <w:t>&lt;div class="text-muted small"&gt;Add a new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 *@</w:t>
      </w:r>
      <w:r>
        <w:rPr>
          <w:rFonts w:ascii="Consolas" w:hAnsi="Consolas"/>
          <w:sz w:val="20"/>
        </w:rPr>
        <w:t xml:space="preserve">  // Code statement that contributes to the application's behavior</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.claimslike-bg{background:#ffffff;} </w:t>
      </w:r>
      <w:r>
        <w:rPr>
          <w:rFonts w:ascii="Consolas" w:hAnsi="Consolas"/>
          <w:sz w:val="20"/>
        </w:rPr>
        <w:t xml:space="preserve"> // Code statement that contributes to the application's behavior</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Auto_Insurance_System/Views/Admin/PolicyCreate.cshtml</w:t>
      </w:r>
    </w:p>
    <w:p>
      <w:r>
        <w:rPr>
          <w:rFonts w:ascii="Consolas" w:hAnsi="Consolas"/>
          <w:sz w:val="20"/>
        </w:rPr>
        <w:t>@model Auto_Insurance_System.Models.Policy</w:t>
      </w:r>
      <w:r>
        <w:rPr>
          <w:rFonts w:ascii="Consolas" w:hAnsi="Consolas"/>
          <w:sz w:val="20"/>
        </w:rPr>
        <w:t xml:space="preserve">  // Specifies the model type for this view: Auto_Insurance_System.Models.Policy</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"Create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policies-bg"&gt;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Policy&lt;/h2&gt;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class="form-label"&gt;Policy Number&lt;/label&gt;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asp-for="PolicyNumber"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asp-validation-for="PolicyNumber"&gt;&lt;/span&gt;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class="form-label"&gt;Vehicle Details&lt;/label&gt;</w:t>
      </w:r>
      <w:r>
        <w:rPr>
          <w:rFonts w:ascii="Consolas" w:hAnsi="Consolas"/>
          <w:sz w:val="20"/>
        </w:rPr>
        <w:t xml:space="preserve">  // HTML/Razor markup element rendered to the page</w:t>
      </w:r>
    </w:p>
    <w:p>
      <w:r>
        <w:rPr>
          <w:rFonts w:ascii="Consolas" w:hAnsi="Consolas"/>
          <w:sz w:val="20"/>
        </w:rPr>
        <w:tab/>
        <w:tab/>
        <w:tab/>
        <w:tab/>
        <w:tab/>
        <w:t>&lt;input class="form-control" asp-for="VehicleDetails"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asp-validation-for="VehicleDetails"&gt;&lt;/span&gt;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asp-for="CoverageAmount"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asp-validation-for="CoverageAmount"&gt;&lt;/span&gt;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Type&lt;/label&gt;</w:t>
      </w:r>
      <w:r>
        <w:rPr>
          <w:rFonts w:ascii="Consolas" w:hAnsi="Consolas"/>
          <w:sz w:val="20"/>
        </w:rPr>
        <w:t xml:space="preserve">  // HTML/Razor markup element rendered to the page</w:t>
      </w:r>
    </w:p>
    <w:p>
      <w:r>
        <w:rPr>
          <w:rFonts w:ascii="Consolas" w:hAnsi="Consolas"/>
          <w:sz w:val="20"/>
        </w:rPr>
        <w:tab/>
        <w:tab/>
        <w:tab/>
        <w:tab/>
        <w:tab/>
        <w:t>&lt;input class="form-control" asp-for="CoverageType"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asp-validation-for="CoverageType"&gt;&lt;/span&gt;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class="form-label"&gt;Premium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asp-for="PremiumAmount"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asp-validation-for="PremiumAmount"&gt;&lt;/span&gt;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class="form-label"&gt;Start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asp-for="StartDate"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asp-validation-for="StartDate"&gt;&lt;/span&gt;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class="form-label"&gt;End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asp-for="EndDate"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asp-validation-for="EndDate"&gt;&lt;/span&gt;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class="form-label"&gt;Status&lt;/label&gt;</w:t>
      </w:r>
      <w:r>
        <w:rPr>
          <w:rFonts w:ascii="Consolas" w:hAnsi="Consolas"/>
          <w:sz w:val="20"/>
        </w:rPr>
        <w:t xml:space="preserve">  // HTML/Razor markup element rendered to the page</w:t>
      </w:r>
    </w:p>
    <w:p>
      <w:r>
        <w:rPr>
          <w:rFonts w:ascii="Consolas" w:hAnsi="Consolas"/>
          <w:sz w:val="20"/>
        </w:rPr>
        <w:tab/>
        <w:tab/>
        <w:tab/>
        <w:tab/>
        <w:tab/>
        <w:t>&lt;select class="form-select" asp-for="PolicyStatus"&gt;</w:t>
      </w:r>
      <w:r>
        <w:rPr>
          <w:rFonts w:ascii="Consolas" w:hAnsi="Consolas"/>
          <w:sz w:val="20"/>
        </w:rPr>
        <w:t xml:space="preserve">  // HTML/Razor markup element rendered to the page</w:t>
      </w:r>
    </w:p>
    <w:p>
      <w:r>
        <w:rPr>
          <w:rFonts w:ascii="Consolas" w:hAnsi="Consolas"/>
          <w:sz w:val="20"/>
        </w:rPr>
        <w:tab/>
        <w:tab/>
        <w:tab/>
        <w:tab/>
        <w:tab/>
        <w:tab/>
        <w:t>&lt;option&gt;ACTIVE&lt;/option&gt;</w:t>
      </w:r>
      <w:r>
        <w:rPr>
          <w:rFonts w:ascii="Consolas" w:hAnsi="Consolas"/>
          <w:sz w:val="20"/>
        </w:rPr>
        <w:t xml:space="preserve">  // HTML/Razor markup element rendered to the page</w:t>
      </w:r>
    </w:p>
    <w:p>
      <w:r>
        <w:rPr>
          <w:rFonts w:ascii="Consolas" w:hAnsi="Consolas"/>
          <w:sz w:val="20"/>
        </w:rPr>
        <w:tab/>
        <w:tab/>
        <w:tab/>
        <w:tab/>
        <w:tab/>
        <w:tab/>
        <w:t>&lt;option&gt;INACTIVE&lt;/option&gt;</w:t>
      </w:r>
      <w:r>
        <w:rPr>
          <w:rFonts w:ascii="Consolas" w:hAnsi="Consolas"/>
          <w:sz w:val="20"/>
        </w:rPr>
        <w:t xml:space="preserve">  // HTML/Razor markup element rendered to the page</w:t>
      </w:r>
    </w:p>
    <w:p>
      <w:r>
        <w:rPr>
          <w:rFonts w:ascii="Consolas" w:hAnsi="Consolas"/>
          <w:sz w:val="20"/>
        </w:rPr>
        <w:tab/>
        <w:tab/>
        <w:tab/>
        <w:tab/>
        <w:tab/>
        <w:tab/>
        <w:t>&lt;option&gt;RENEWED&lt;/option&gt;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ab/>
        <w:t>&lt;span class="text-danger" asp-validation-for="PolicyStatus"&gt;&lt;/span&gt;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asp-action="PoliciesHub"&gt;Cancel&lt;/a&gt;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ab/>
        <w:t>&lt;partial name="_ValidationScriptsPartial" /&gt;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.policies-bg{background:#ffffff;}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Auto_Insurance_System/Views/Admin/PolicyDelete.cshtml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"Delete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policies-bg"&gt;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 text-danger"&gt;Delete Policy&lt;/h2&gt;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name="policyId" placeholder="Enter policy id to delete"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&lt;button class="btn btn-danger"&gt;Delete&lt;/button&gt;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asp-action="PoliciesHub"&gt;Cancel&lt;/a&gt;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.policies-bg{background:#ffffff;}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Auto_Insurance_System/Views/Admin/PolicyDetails.cshtml</w:t>
      </w:r>
    </w:p>
    <w:p>
      <w:r>
        <w:rPr>
          <w:rFonts w:ascii="Consolas" w:hAnsi="Consolas"/>
          <w:sz w:val="20"/>
        </w:rPr>
        <w:t>@model Auto_Insurance_System.Models.Policy</w:t>
      </w:r>
      <w:r>
        <w:rPr>
          <w:rFonts w:ascii="Consolas" w:hAnsi="Consolas"/>
          <w:sz w:val="20"/>
        </w:rPr>
        <w:t xml:space="preserve">  // Specifies the model type for this view: Auto_Insurance_System.Models.Policy</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"Policy Details";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policies-bg"&gt;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class="mb-0"&gt;Get Policy By ID&lt;/h2&gt;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 mb-3"&gt;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g-2"&gt;</w:t>
      </w:r>
      <w:r>
        <w:rPr>
          <w:rFonts w:ascii="Consolas" w:hAnsi="Consolas"/>
          <w:sz w:val="20"/>
        </w:rPr>
        <w:t xml:space="preserve">  // HTML/Razor markup element rendered to the page</w:t>
      </w:r>
    </w:p>
    <w:p>
      <w:r>
        <w:rPr>
          <w:rFonts w:ascii="Consolas" w:hAnsi="Consolas"/>
          <w:sz w:val="20"/>
        </w:rPr>
        <w:tab/>
        <w:tab/>
        <w:tab/>
        <w:tab/>
        <w:t>&lt;div class="col-md-4"&gt;&lt;input class="form-control" type="number" name="policyId" placeholder="Enter Policy Id" required /&gt;&lt;/div&gt;</w:t>
      </w:r>
      <w:r>
        <w:rPr>
          <w:rFonts w:ascii="Consolas" w:hAnsi="Consolas"/>
          <w:sz w:val="20"/>
        </w:rPr>
        <w:t xml:space="preserve">  // HTML/Razor markup element rendered to the page</w:t>
      </w:r>
    </w:p>
    <w:p>
      <w:r>
        <w:rPr>
          <w:rFonts w:ascii="Consolas" w:hAnsi="Consolas"/>
          <w:sz w:val="20"/>
        </w:rPr>
        <w:tab/>
        <w:tab/>
        <w:tab/>
        <w:tab/>
        <w:t>&lt;div class="col-md-2"&gt;&lt;button class="btn btn-primary w-100" type="submit"&gt;Search&lt;/button&gt;&lt;/div&gt;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ab/>
        <w:t>@if (ViewBag.Error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&lt;div class="alert alert-warning mt-3"&gt;@ViewBag.Error&lt;/div&gt;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(Model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class="card shadow-sm"&gt;</w:t>
      </w:r>
      <w:r>
        <w:rPr>
          <w:rFonts w:ascii="Consolas" w:hAnsi="Consolas"/>
          <w:sz w:val="20"/>
        </w:rPr>
        <w:t xml:space="preserve">  // HTML/Razor markup element rendered to the page</w:t>
      </w:r>
    </w:p>
    <w:p>
      <w:r>
        <w:rPr>
          <w:rFonts w:ascii="Consolas" w:hAnsi="Consolas"/>
          <w:sz w:val="20"/>
        </w:rPr>
        <w:tab/>
        <w:tab/>
        <w:tab/>
        <w:t>&lt;div class="card-header bg-light"&gt;Policy #@Model.PolicyId&lt;/div&gt;</w:t>
      </w:r>
      <w:r>
        <w:rPr>
          <w:rFonts w:ascii="Consolas" w:hAnsi="Consolas"/>
          <w:sz w:val="20"/>
        </w:rPr>
        <w:t xml:space="preserve">  // HTML/Razor markup element rendered to the page</w:t>
      </w:r>
    </w:p>
    <w:p>
      <w:r>
        <w:rPr>
          <w:rFonts w:ascii="Consolas" w:hAnsi="Consolas"/>
          <w:sz w:val="20"/>
        </w:rPr>
        <w:tab/>
        <w:tab/>
        <w:tab/>
        <w:t>&lt;div class="card-body"&gt;</w:t>
      </w:r>
      <w:r>
        <w:rPr>
          <w:rFonts w:ascii="Consolas" w:hAnsi="Consolas"/>
          <w:sz w:val="20"/>
        </w:rPr>
        <w:t xml:space="preserve">  // HTML/Razor markup element rendered to the page</w:t>
      </w:r>
    </w:p>
    <w:p>
      <w:r>
        <w:rPr>
          <w:rFonts w:ascii="Consolas" w:hAnsi="Consolas"/>
          <w:sz w:val="20"/>
        </w:rPr>
        <w:tab/>
        <w:tab/>
        <w:tab/>
        <w:tab/>
        <w:t>&lt;div class="row g-3"&gt;</w:t>
      </w:r>
      <w:r>
        <w:rPr>
          <w:rFonts w:ascii="Consolas" w:hAnsi="Consolas"/>
          <w:sz w:val="20"/>
        </w:rPr>
        <w:t xml:space="preserve">  // HTML/Razor markup element rendered to the page</w:t>
      </w:r>
    </w:p>
    <w:p>
      <w:r>
        <w:rPr>
          <w:rFonts w:ascii="Consolas" w:hAnsi="Consolas"/>
          <w:sz w:val="20"/>
        </w:rPr>
        <w:tab/>
        <w:tab/>
        <w:tab/>
        <w:tab/>
        <w:tab/>
        <w:t>&lt;div class="col-md-4"&gt;&lt;strong&gt;Number:&lt;/strong&gt; @Model.PolicyNumber&lt;/div&gt;</w:t>
      </w:r>
      <w:r>
        <w:rPr>
          <w:rFonts w:ascii="Consolas" w:hAnsi="Consolas"/>
          <w:sz w:val="20"/>
        </w:rPr>
        <w:t xml:space="preserve">  // HTML/Razor markup element rendered to the page</w:t>
      </w:r>
    </w:p>
    <w:p>
      <w:r>
        <w:rPr>
          <w:rFonts w:ascii="Consolas" w:hAnsi="Consolas"/>
          <w:sz w:val="20"/>
        </w:rPr>
        <w:tab/>
        <w:tab/>
        <w:tab/>
        <w:tab/>
        <w:tab/>
        <w:t>&lt;div class="col-md-8"&gt;&lt;strong&gt;Vehicle:&lt;/strong&gt; @Model.VehicleDetails&lt;/div&gt;</w:t>
      </w:r>
      <w:r>
        <w:rPr>
          <w:rFonts w:ascii="Consolas" w:hAnsi="Consolas"/>
          <w:sz w:val="20"/>
        </w:rPr>
        <w:t xml:space="preserve">  // HTML/Razor markup element rendered to the page</w:t>
      </w:r>
    </w:p>
    <w:p>
      <w:r>
        <w:rPr>
          <w:rFonts w:ascii="Consolas" w:hAnsi="Consolas"/>
          <w:sz w:val="20"/>
        </w:rPr>
        <w:tab/>
        <w:tab/>
        <w:tab/>
        <w:tab/>
        <w:tab/>
        <w:t>&lt;div class="col-md-4"&gt;&lt;strong&gt;Coverage:&lt;/strong&gt; @Model.CoverageType (@String.Format("{0:N2}", @Model.CoverageAmount))&lt;/div&gt;</w:t>
      </w:r>
      <w:r>
        <w:rPr>
          <w:rFonts w:ascii="Consolas" w:hAnsi="Consolas"/>
          <w:sz w:val="20"/>
        </w:rPr>
        <w:t xml:space="preserve">  // HTML/Razor markup element rendered to the page</w:t>
      </w:r>
    </w:p>
    <w:p>
      <w:r>
        <w:rPr>
          <w:rFonts w:ascii="Consolas" w:hAnsi="Consolas"/>
          <w:sz w:val="20"/>
        </w:rPr>
        <w:tab/>
        <w:tab/>
        <w:tab/>
        <w:tab/>
        <w:tab/>
        <w:t>&lt;div class="col-md-4"&gt;&lt;strong&gt;Premium:&lt;/strong&gt; @String.Format("{0:N2}", @Model.PremiumAmount)&lt;/div&gt;</w:t>
      </w:r>
      <w:r>
        <w:rPr>
          <w:rFonts w:ascii="Consolas" w:hAnsi="Consolas"/>
          <w:sz w:val="20"/>
        </w:rPr>
        <w:t xml:space="preserve">  // HTML/Razor markup element rendered to the page</w:t>
      </w:r>
    </w:p>
    <w:p>
      <w:r>
        <w:rPr>
          <w:rFonts w:ascii="Consolas" w:hAnsi="Consolas"/>
          <w:sz w:val="20"/>
        </w:rPr>
        <w:tab/>
        <w:tab/>
        <w:tab/>
        <w:tab/>
        <w:tab/>
        <w:t>&lt;div class="col-md-2"&gt;&lt;strong&gt;Start:&lt;/strong&gt; @Model.StartDate.ToString("dd-MMM-yyyy")&lt;/div&gt;</w:t>
      </w:r>
      <w:r>
        <w:rPr>
          <w:rFonts w:ascii="Consolas" w:hAnsi="Consolas"/>
          <w:sz w:val="20"/>
        </w:rPr>
        <w:t xml:space="preserve">  // HTML/Razor markup element rendered to the page</w:t>
      </w:r>
    </w:p>
    <w:p>
      <w:r>
        <w:rPr>
          <w:rFonts w:ascii="Consolas" w:hAnsi="Consolas"/>
          <w:sz w:val="20"/>
        </w:rPr>
        <w:tab/>
        <w:tab/>
        <w:tab/>
        <w:tab/>
        <w:tab/>
        <w:t>&lt;div class="col-md-2"&gt;&lt;strong&gt;End:&lt;/strong&gt; @Model.EndDate.ToString("dd-MMM-yyyy")&lt;/div&gt;</w:t>
      </w:r>
      <w:r>
        <w:rPr>
          <w:rFonts w:ascii="Consolas" w:hAnsi="Consolas"/>
          <w:sz w:val="20"/>
        </w:rPr>
        <w:t xml:space="preserve">  // HTML/Razor markup element rendered to the page</w:t>
      </w:r>
    </w:p>
    <w:p>
      <w:r>
        <w:rPr>
          <w:rFonts w:ascii="Consolas" w:hAnsi="Consolas"/>
          <w:sz w:val="20"/>
        </w:rPr>
        <w:tab/>
        <w:tab/>
        <w:tab/>
        <w:tab/>
        <w:tab/>
        <w:t>&lt;div class="col-md-3"&gt;&lt;strong&gt;Status:&lt;/strong&gt; @Model.PolicyStatus&lt;/div&gt;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.policies-bg{background:#ffffff;}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Auto_Insurance_System/Views/Admin/PolicyUpdate.cshtml</w:t>
      </w:r>
    </w:p>
    <w:p>
      <w:r>
        <w:rPr>
          <w:rFonts w:ascii="Consolas" w:hAnsi="Consolas"/>
          <w:sz w:val="20"/>
        </w:rPr>
        <w:t>@model Auto_Insurance_System.Models.Policy</w:t>
      </w:r>
      <w:r>
        <w:rPr>
          <w:rFonts w:ascii="Consolas" w:hAnsi="Consolas"/>
          <w:sz w:val="20"/>
        </w:rPr>
        <w:t xml:space="preserve">  // Specifies the model type for this view: Auto_Insurance_System.Models.Policy</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"Update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 policies-bg"&gt;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class="mb-0"&gt;Update Policy&lt;/h2&gt;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asp-for="PolicyId" type="number" placeholder="Existing policy id"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class="form-label"&gt;Policy Number&lt;/label&gt;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class="form-label"&gt;Vehicle Details&lt;/label&gt;</w:t>
      </w:r>
      <w:r>
        <w:rPr>
          <w:rFonts w:ascii="Consolas" w:hAnsi="Consolas"/>
          <w:sz w:val="20"/>
        </w:rPr>
        <w:t xml:space="preserve">  // HTML/Razor markup element rendered to the page</w:t>
      </w:r>
    </w:p>
    <w:p>
      <w:r>
        <w:rPr>
          <w:rFonts w:ascii="Consolas" w:hAnsi="Consolas"/>
          <w:sz w:val="20"/>
        </w:rPr>
        <w:tab/>
        <w:tab/>
        <w:tab/>
        <w:tab/>
        <w:tab/>
        <w:t>&lt;input class="form-control" asp-for="VehicleDetails"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asp-for="CoverageAmount"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Type&lt;/label&gt;</w:t>
      </w:r>
      <w:r>
        <w:rPr>
          <w:rFonts w:ascii="Consolas" w:hAnsi="Consolas"/>
          <w:sz w:val="20"/>
        </w:rPr>
        <w:t xml:space="preserve">  // HTML/Razor markup element rendered to the page</w:t>
      </w:r>
    </w:p>
    <w:p>
      <w:r>
        <w:rPr>
          <w:rFonts w:ascii="Consolas" w:hAnsi="Consolas"/>
          <w:sz w:val="20"/>
        </w:rPr>
        <w:tab/>
        <w:tab/>
        <w:tab/>
        <w:tab/>
        <w:tab/>
        <w:t>&lt;input class="form-control" asp-for="CoverageType"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class="form-label"&gt;Premium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asp-for="PremiumAmount"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class="form-label"&gt;Start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asp-for="StartDate"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class="form-label"&gt;End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asp-for="EndDate"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class="form-label"&gt;Status&lt;/label&gt;</w:t>
      </w:r>
      <w:r>
        <w:rPr>
          <w:rFonts w:ascii="Consolas" w:hAnsi="Consolas"/>
          <w:sz w:val="20"/>
        </w:rPr>
        <w:t xml:space="preserve">  // HTML/Razor markup element rendered to the page</w:t>
      </w:r>
    </w:p>
    <w:p>
      <w:r>
        <w:rPr>
          <w:rFonts w:ascii="Consolas" w:hAnsi="Consolas"/>
          <w:sz w:val="20"/>
        </w:rPr>
        <w:tab/>
        <w:tab/>
        <w:tab/>
        <w:tab/>
        <w:tab/>
        <w:t>&lt;select class="form-select" asp-for="PolicyStatus"&gt;</w:t>
      </w:r>
      <w:r>
        <w:rPr>
          <w:rFonts w:ascii="Consolas" w:hAnsi="Consolas"/>
          <w:sz w:val="20"/>
        </w:rPr>
        <w:t xml:space="preserve">  // HTML/Razor markup element rendered to the page</w:t>
      </w:r>
    </w:p>
    <w:p>
      <w:r>
        <w:rPr>
          <w:rFonts w:ascii="Consolas" w:hAnsi="Consolas"/>
          <w:sz w:val="20"/>
        </w:rPr>
        <w:tab/>
        <w:tab/>
        <w:tab/>
        <w:tab/>
        <w:tab/>
        <w:tab/>
        <w:t>&lt;option&gt;ACTIVE&lt;/option&gt;</w:t>
      </w:r>
      <w:r>
        <w:rPr>
          <w:rFonts w:ascii="Consolas" w:hAnsi="Consolas"/>
          <w:sz w:val="20"/>
        </w:rPr>
        <w:t xml:space="preserve">  // HTML/Razor markup element rendered to the page</w:t>
      </w:r>
    </w:p>
    <w:p>
      <w:r>
        <w:rPr>
          <w:rFonts w:ascii="Consolas" w:hAnsi="Consolas"/>
          <w:sz w:val="20"/>
        </w:rPr>
        <w:tab/>
        <w:tab/>
        <w:tab/>
        <w:tab/>
        <w:tab/>
        <w:tab/>
        <w:t>&lt;option&gt;INACTIVE&lt;/option&gt;</w:t>
      </w:r>
      <w:r>
        <w:rPr>
          <w:rFonts w:ascii="Consolas" w:hAnsi="Consolas"/>
          <w:sz w:val="20"/>
        </w:rPr>
        <w:t xml:space="preserve">  // HTML/Razor markup element rendered to the page</w:t>
      </w:r>
    </w:p>
    <w:p>
      <w:r>
        <w:rPr>
          <w:rFonts w:ascii="Consolas" w:hAnsi="Consolas"/>
          <w:sz w:val="20"/>
        </w:rPr>
        <w:tab/>
        <w:tab/>
        <w:tab/>
        <w:tab/>
        <w:tab/>
        <w:tab/>
        <w:t>&lt;option&gt;RENEWED&lt;/option&gt;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btn-primary"&gt;Update&lt;/button&gt;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asp-action="PoliciesHub"&gt;Cancel&lt;/a&gt;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.policies-bg{background:#ffffff;}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Auto_Insurance_System/Views/Admin/TicketAssign.cshtml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"Assign Ticket";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class="mb-0"&gt;Assign Ticket&lt;/h2&gt;</w:t>
      </w:r>
      <w:r>
        <w:rPr>
          <w:rFonts w:ascii="Consolas" w:hAnsi="Consolas"/>
          <w:sz w:val="20"/>
        </w:rPr>
        <w:t xml:space="preserve">  // HTML/Razor markup element rendered to the page</w:t>
      </w:r>
    </w:p>
    <w:p>
      <w:r>
        <w:rPr>
          <w:rFonts w:ascii="Consolas" w:hAnsi="Consolas"/>
          <w:sz w:val="20"/>
        </w:rPr>
        <w:tab/>
        <w:tab/>
        <w:t>&lt;a class="btn btn-outline-secondary" asp-action="TicketsHub"&gt;Back&lt;/a&gt;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class="form-label"&gt;Ticket Id&lt;/label&gt;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name="ticketId"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class="form-label"&gt;Agent User Id&lt;/label&gt;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name="agentId"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btn-primary"&gt;Assign&lt;/button&gt;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asp-action="TicketsHub"&gt;Cancel&lt;/a&gt;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ab/>
        <w:t>@if (ViewBag.Success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&lt;div class="alert alert-success mt-3"&gt;@ViewBag.Success&lt;/div&gt;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@if (ViewBag.Error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&lt;div class="alert alert-warning mt-3"&gt;@ViewBag.Error&lt;/div&gt;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Auto_Insurance_System/Views/Admin/TicketResolve.cshtml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"Resolve Ticket";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class="mb-0"&gt;Resolve Ticket&lt;/h2&gt;</w:t>
      </w:r>
      <w:r>
        <w:rPr>
          <w:rFonts w:ascii="Consolas" w:hAnsi="Consolas"/>
          <w:sz w:val="20"/>
        </w:rPr>
        <w:t xml:space="preserve">  // HTML/Razor markup element rendered to the page</w:t>
      </w:r>
    </w:p>
    <w:p>
      <w:r>
        <w:rPr>
          <w:rFonts w:ascii="Consolas" w:hAnsi="Consolas"/>
          <w:sz w:val="20"/>
        </w:rPr>
        <w:tab/>
        <w:tab/>
        <w:t>&lt;a class="btn btn-outline-secondary" asp-action="TicketsHub"&gt;Back&lt;/a&gt;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class="form-label"&gt;Ticket Id&lt;/label&gt;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name="ticketId"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btn-primary"&gt;Resolve&lt;/button&gt;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asp-action="TicketsHub"&gt;Cancel&lt;/a&gt;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ab/>
        <w:t>@if (ViewBag.Success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&lt;div class="alert alert-success mt-3"&gt;@ViewBag.Success&lt;/div&gt;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@if (ViewBag.Error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&lt;div class="alert alert-warning mt-3"&gt;@ViewBag.Error&lt;/div&gt;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Auto_Insurance_System/Views/Admin/Tickets.cshtml</w:t>
      </w:r>
    </w:p>
    <w:p>
      <w:r>
        <w:rPr>
          <w:rFonts w:ascii="Consolas" w:hAnsi="Consolas"/>
          <w:sz w:val="20"/>
        </w:rPr>
        <w:t>@model IEnumerable&lt;Auto_Insurance_System.Models.SupportTicket&gt;</w:t>
      </w:r>
      <w:r>
        <w:rPr>
          <w:rFonts w:ascii="Consolas" w:hAnsi="Consolas"/>
          <w:sz w:val="20"/>
        </w:rPr>
        <w:t xml:space="preserve">  // Specifies the model type for this view: IEnumerable&lt;Auto_Insurance_System.Models.SupportTicket&gt;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"Manage Tickets";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class="container-fluid"&gt;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class="mb-0"&gt;Support Tickets&lt;/h2&gt;</w:t>
      </w:r>
      <w:r>
        <w:rPr>
          <w:rFonts w:ascii="Consolas" w:hAnsi="Consolas"/>
          <w:sz w:val="20"/>
        </w:rPr>
        <w:t xml:space="preserve">  // HTML/Razor markup element rendered to the page</w:t>
      </w:r>
    </w:p>
    <w:p>
      <w:r>
        <w:rPr>
          <w:rFonts w:ascii="Consolas" w:hAnsi="Consolas"/>
          <w:sz w:val="20"/>
        </w:rPr>
        <w:t xml:space="preserve">        &lt;a class="btn btn-outline-secondary" asp-action="TicketsHub"&gt;Back&lt;/a&gt;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@await Html.PartialAsync("~/Views/Shared/_AdminStats.cshtml")</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g-2 mb-3"&gt;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&lt;select id="ticketStatusFilter" class="form-select"&gt;</w:t>
      </w:r>
      <w:r>
        <w:rPr>
          <w:rFonts w:ascii="Consolas" w:hAnsi="Consolas"/>
          <w:sz w:val="20"/>
        </w:rPr>
        <w:t xml:space="preserve">  // HTML/Razor markup element rendered to the page</w:t>
      </w:r>
    </w:p>
    <w:p>
      <w:r>
        <w:rPr>
          <w:rFonts w:ascii="Consolas" w:hAnsi="Consolas"/>
          <w:sz w:val="20"/>
        </w:rPr>
        <w:t xml:space="preserve">                        &lt;option value=""&gt;All Statuses&lt;/option&gt;</w:t>
      </w:r>
      <w:r>
        <w:rPr>
          <w:rFonts w:ascii="Consolas" w:hAnsi="Consolas"/>
          <w:sz w:val="20"/>
        </w:rPr>
        <w:t xml:space="preserve">  // HTML/Razor markup element rendered to the page</w:t>
      </w:r>
    </w:p>
    <w:p>
      <w:r>
        <w:rPr>
          <w:rFonts w:ascii="Consolas" w:hAnsi="Consolas"/>
          <w:sz w:val="20"/>
        </w:rPr>
        <w:t xml:space="preserve">                        &lt;option value="OPEN"&gt;Open&lt;/option&gt;</w:t>
      </w:r>
      <w:r>
        <w:rPr>
          <w:rFonts w:ascii="Consolas" w:hAnsi="Consolas"/>
          <w:sz w:val="20"/>
        </w:rPr>
        <w:t xml:space="preserve">  // HTML/Razor markup element rendered to the page</w:t>
      </w:r>
    </w:p>
    <w:p>
      <w:r>
        <w:rPr>
          <w:rFonts w:ascii="Consolas" w:hAnsi="Consolas"/>
          <w:sz w:val="20"/>
        </w:rPr>
        <w:t xml:space="preserve">                        &lt;option value="RESOLVED"&gt;Resolved&lt;/option&gt;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id="ticketSearch" class="form-control" placeholder="Search by ticket id, user id or description"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table-striped align-middle" id="ticketsTable"&gt;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&lt;th&gt;#&lt;/th&gt;</w:t>
      </w:r>
      <w:r>
        <w:rPr>
          <w:rFonts w:ascii="Consolas" w:hAnsi="Consolas"/>
          <w:sz w:val="20"/>
        </w:rPr>
        <w:t xml:space="preserve">  // HTML/Razor markup element rendered to the page</w:t>
      </w:r>
    </w:p>
    <w:p>
      <w:r>
        <w:rPr>
          <w:rFonts w:ascii="Consolas" w:hAnsi="Consolas"/>
          <w:sz w:val="20"/>
        </w:rPr>
        <w:t xml:space="preserve">                            &lt;th&gt;User Id&lt;/th&gt;</w:t>
      </w:r>
      <w:r>
        <w:rPr>
          <w:rFonts w:ascii="Consolas" w:hAnsi="Consolas"/>
          <w:sz w:val="20"/>
        </w:rPr>
        <w:t xml:space="preserve">  // HTML/Razor markup element rendered to the page</w:t>
      </w:r>
    </w:p>
    <w:p>
      <w:r>
        <w:rPr>
          <w:rFonts w:ascii="Consolas" w:hAnsi="Consolas"/>
          <w:sz w:val="20"/>
        </w:rPr>
        <w:t xml:space="preserve">                            &lt;th&gt;Description&lt;/th&gt;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&lt;th&gt;Created&lt;/th&gt;</w:t>
      </w:r>
      <w:r>
        <w:rPr>
          <w:rFonts w:ascii="Consolas" w:hAnsi="Consolas"/>
          <w:sz w:val="20"/>
        </w:rPr>
        <w:t xml:space="preserve">  // HTML/Razor markup element rendered to the page</w:t>
      </w:r>
    </w:p>
    <w:p>
      <w:r>
        <w:rPr>
          <w:rFonts w:ascii="Consolas" w:hAnsi="Consolas"/>
          <w:sz w:val="20"/>
        </w:rPr>
        <w:t xml:space="preserve">                            &lt;th&gt;Resolved&lt;/th&gt;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t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 data-status="@t.TicketStatus"&gt;</w:t>
      </w:r>
      <w:r>
        <w:rPr>
          <w:rFonts w:ascii="Consolas" w:hAnsi="Consolas"/>
          <w:sz w:val="20"/>
        </w:rPr>
        <w:t xml:space="preserve">  // HTML/Razor markup element rendered to the page</w:t>
      </w:r>
    </w:p>
    <w:p>
      <w:r>
        <w:rPr>
          <w:rFonts w:ascii="Consolas" w:hAnsi="Consolas"/>
          <w:sz w:val="20"/>
        </w:rPr>
        <w:t xml:space="preserve">                            &lt;td&gt;@t.TicketId&lt;/td&gt;</w:t>
      </w:r>
      <w:r>
        <w:rPr>
          <w:rFonts w:ascii="Consolas" w:hAnsi="Consolas"/>
          <w:sz w:val="20"/>
        </w:rPr>
        <w:t xml:space="preserve">  // HTML/Razor markup element rendered to the page</w:t>
      </w:r>
    </w:p>
    <w:p>
      <w:r>
        <w:rPr>
          <w:rFonts w:ascii="Consolas" w:hAnsi="Consolas"/>
          <w:sz w:val="20"/>
        </w:rPr>
        <w:t xml:space="preserve">                            &lt;td&gt;@t.UserId&lt;/td&gt;</w:t>
      </w:r>
      <w:r>
        <w:rPr>
          <w:rFonts w:ascii="Consolas" w:hAnsi="Consolas"/>
          <w:sz w:val="20"/>
        </w:rPr>
        <w:t xml:space="preserve">  // HTML/Razor markup element rendered to the page</w:t>
      </w:r>
    </w:p>
    <w:p>
      <w:r>
        <w:rPr>
          <w:rFonts w:ascii="Consolas" w:hAnsi="Consolas"/>
          <w:sz w:val="20"/>
        </w:rPr>
        <w:t xml:space="preserve">                            &lt;td&gt;@t.IssueDescription&lt;/td&gt;</w:t>
      </w:r>
      <w:r>
        <w:rPr>
          <w:rFonts w:ascii="Consolas" w:hAnsi="Consolas"/>
          <w:sz w:val="20"/>
        </w:rPr>
        <w:t xml:space="preserve">  // HTML/Razor markup element rendered to the page</w:t>
      </w:r>
    </w:p>
    <w:p>
      <w:r>
        <w:rPr>
          <w:rFonts w:ascii="Consolas" w:hAnsi="Consolas"/>
          <w:sz w:val="20"/>
        </w:rPr>
        <w:t xml:space="preserve">                            &lt;td&gt;&lt;span class="badge @GetTicketBadge(t.TicketStatus)"&gt;@t.TicketStatus&lt;/span&gt;&lt;/td&gt;</w:t>
      </w:r>
      <w:r>
        <w:rPr>
          <w:rFonts w:ascii="Consolas" w:hAnsi="Consolas"/>
          <w:sz w:val="20"/>
        </w:rPr>
        <w:t xml:space="preserve">  // HTML/Razor markup element rendered to the page</w:t>
      </w:r>
    </w:p>
    <w:p>
      <w:r>
        <w:rPr>
          <w:rFonts w:ascii="Consolas" w:hAnsi="Consolas"/>
          <w:sz w:val="20"/>
        </w:rPr>
        <w:t xml:space="preserve">                            &lt;td&gt;@t.CreatedDate.ToString("dd-MMM-yyyy")&lt;/td&gt;</w:t>
      </w:r>
      <w:r>
        <w:rPr>
          <w:rFonts w:ascii="Consolas" w:hAnsi="Consolas"/>
          <w:sz w:val="20"/>
        </w:rPr>
        <w:t xml:space="preserve">  // HTML/Razor markup element rendered to the page</w:t>
      </w:r>
    </w:p>
    <w:p>
      <w:r>
        <w:rPr>
          <w:rFonts w:ascii="Consolas" w:hAnsi="Consolas"/>
          <w:sz w:val="20"/>
        </w:rPr>
        <w:t xml:space="preserve">                            &lt;td&gt;@(t.ResolvedDate.HasValue ? t.ResolvedDate.Value.ToString("dd-MMM-yyyy") : "-")&lt;/td&gt;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@functions{</w:t>
      </w:r>
      <w:r>
        <w:rPr>
          <w:rFonts w:ascii="Consolas" w:hAnsi="Consolas"/>
          <w:sz w:val="20"/>
        </w:rPr>
        <w:t xml:space="preserve">  // Code statement that contributes to the application's behavior</w:t>
      </w:r>
    </w:p>
    <w:p>
      <w:r>
        <w:rPr>
          <w:rFonts w:ascii="Consolas" w:hAnsi="Consolas"/>
          <w:sz w:val="20"/>
        </w:rPr>
        <w:t xml:space="preserve">    string GetTicketBadge(TicketStatus status)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return status switch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TicketStatus.OPEN =&gt; "bg-danger",</w:t>
      </w:r>
      <w:r>
        <w:rPr>
          <w:rFonts w:ascii="Consolas" w:hAnsi="Consolas"/>
          <w:sz w:val="20"/>
        </w:rPr>
        <w:t xml:space="preserve">  // Code statement that contributes to the application's behavior</w:t>
      </w:r>
    </w:p>
    <w:p>
      <w:r>
        <w:rPr>
          <w:rFonts w:ascii="Consolas" w:hAnsi="Consolas"/>
          <w:sz w:val="20"/>
        </w:rPr>
        <w:t xml:space="preserve">            TicketStatus.RESOLVED =&gt; "bg-success",</w:t>
      </w:r>
      <w:r>
        <w:rPr>
          <w:rFonts w:ascii="Consolas" w:hAnsi="Consolas"/>
          <w:sz w:val="20"/>
        </w:rPr>
        <w:t xml:space="preserve">  // Code statement that contributes to the application's behavior</w:t>
      </w:r>
    </w:p>
    <w:p>
      <w:r>
        <w:rPr>
          <w:rFonts w:ascii="Consolas" w:hAnsi="Consolas"/>
          <w:sz w:val="20"/>
        </w:rPr>
        <w:t xml:space="preserve">            _ =&gt; "bg-light text-dark"</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const statusFilter = document.getElementById('ticketStatusFilter');</w:t>
      </w:r>
      <w:r>
        <w:rPr>
          <w:rFonts w:ascii="Consolas" w:hAnsi="Consolas"/>
          <w:sz w:val="20"/>
        </w:rPr>
        <w:t xml:space="preserve">  // Code statement that contributes to the application's behavior</w:t>
      </w:r>
    </w:p>
    <w:p>
      <w:r>
        <w:rPr>
          <w:rFonts w:ascii="Consolas" w:hAnsi="Consolas"/>
          <w:sz w:val="20"/>
        </w:rPr>
        <w:t xml:space="preserve">    const search = document.getElementById('ticketSearch');</w:t>
      </w:r>
      <w:r>
        <w:rPr>
          <w:rFonts w:ascii="Consolas" w:hAnsi="Consolas"/>
          <w:sz w:val="20"/>
        </w:rPr>
        <w:t xml:space="preserve">  // Code statement that contributes to the application's behavior</w:t>
      </w:r>
    </w:p>
    <w:p>
      <w:r>
        <w:rPr>
          <w:rFonts w:ascii="Consolas" w:hAnsi="Consolas"/>
          <w:sz w:val="20"/>
        </w:rPr>
        <w:t xml:space="preserve">    const table = document.getElementById('ticketsTable');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function applyFilters() {</w:t>
      </w:r>
      <w:r>
        <w:rPr>
          <w:rFonts w:ascii="Consolas" w:hAnsi="Consolas"/>
          <w:sz w:val="20"/>
        </w:rPr>
        <w:t xml:space="preserve">  // Code statement that contributes to the application's behavior</w:t>
      </w:r>
    </w:p>
    <w:p>
      <w:r>
        <w:rPr>
          <w:rFonts w:ascii="Consolas" w:hAnsi="Consolas"/>
          <w:sz w:val="20"/>
        </w:rPr>
        <w:t xml:space="preserve">        const status = statusFilter.value;</w:t>
      </w:r>
      <w:r>
        <w:rPr>
          <w:rFonts w:ascii="Consolas" w:hAnsi="Consolas"/>
          <w:sz w:val="20"/>
        </w:rPr>
        <w:t xml:space="preserve">  // Code statement that contributes to the application's behavior</w:t>
      </w:r>
    </w:p>
    <w:p>
      <w:r>
        <w:rPr>
          <w:rFonts w:ascii="Consolas" w:hAnsi="Consolas"/>
          <w:sz w:val="20"/>
        </w:rPr>
        <w:t xml:space="preserve">        const q = search.value.toLowerCase();</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 =&gt; {</w:t>
      </w:r>
      <w:r>
        <w:rPr>
          <w:rFonts w:ascii="Consolas" w:hAnsi="Consolas"/>
          <w:sz w:val="20"/>
        </w:rPr>
        <w:t xml:space="preserve">  // Code statement that contributes to the application's behavior</w:t>
      </w:r>
    </w:p>
    <w:p>
      <w:r>
        <w:rPr>
          <w:rFonts w:ascii="Consolas" w:hAnsi="Consolas"/>
          <w:sz w:val="20"/>
        </w:rPr>
        <w:t xml:space="preserve">            const matchStatus = !status || r.getAttribute('data-status') === status;</w:t>
      </w:r>
      <w:r>
        <w:rPr>
          <w:rFonts w:ascii="Consolas" w:hAnsi="Consolas"/>
          <w:sz w:val="20"/>
        </w:rPr>
        <w:t xml:space="preserve">  // Code statement that contributes to the application's behavior</w:t>
      </w:r>
    </w:p>
    <w:p>
      <w:r>
        <w:rPr>
          <w:rFonts w:ascii="Consolas" w:hAnsi="Consolas"/>
          <w:sz w:val="20"/>
        </w:rPr>
        <w:t xml:space="preserve">            const text = r.innerText.toLowerCase();</w:t>
      </w:r>
      <w:r>
        <w:rPr>
          <w:rFonts w:ascii="Consolas" w:hAnsi="Consolas"/>
          <w:sz w:val="20"/>
        </w:rPr>
        <w:t xml:space="preserve">  // Code statement that contributes to the application's behavior</w:t>
      </w:r>
    </w:p>
    <w:p>
      <w:r>
        <w:rPr>
          <w:rFonts w:ascii="Consolas" w:hAnsi="Consolas"/>
          <w:sz w:val="20"/>
        </w:rPr>
        <w:t xml:space="preserve">            const matchText = text.includes(q);</w:t>
      </w:r>
      <w:r>
        <w:rPr>
          <w:rFonts w:ascii="Consolas" w:hAnsi="Consolas"/>
          <w:sz w:val="20"/>
        </w:rPr>
        <w:t xml:space="preserve">  // Code statement that contributes to the application's behavior</w:t>
      </w:r>
    </w:p>
    <w:p>
      <w:r>
        <w:rPr>
          <w:rFonts w:ascii="Consolas" w:hAnsi="Consolas"/>
          <w:sz w:val="20"/>
        </w:rPr>
        <w:t xml:space="preserve">            r.style.display = matchStatus &amp;&amp; matchText ? '' : 'none';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statusFilter.addEventListener('change', applyFilters);</w:t>
      </w:r>
      <w:r>
        <w:rPr>
          <w:rFonts w:ascii="Consolas" w:hAnsi="Consolas"/>
          <w:sz w:val="20"/>
        </w:rPr>
        <w:t xml:space="preserve">  // Code statement that contributes to the application's behavior</w:t>
      </w:r>
    </w:p>
    <w:p>
      <w:r>
        <w:rPr>
          <w:rFonts w:ascii="Consolas" w:hAnsi="Consolas"/>
          <w:sz w:val="20"/>
        </w:rPr>
        <w:t xml:space="preserve">    search.addEventListener('input', applyFilters);</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Auto_Insurance_System/Views/Admin/TicketsAll.cshtml</w:t>
      </w:r>
    </w:p>
    <w:p>
      <w:r>
        <w:rPr>
          <w:rFonts w:ascii="Consolas" w:hAnsi="Consolas"/>
          <w:sz w:val="20"/>
        </w:rPr>
        <w:t>@model IEnumerable&lt;Auto_Insurance_System.Models.SupportTicket&gt;</w:t>
      </w:r>
      <w:r>
        <w:rPr>
          <w:rFonts w:ascii="Consolas" w:hAnsi="Consolas"/>
          <w:sz w:val="20"/>
        </w:rPr>
        <w:t xml:space="preserve">  // Specifies the model type for this view: IEnumerable&lt;Auto_Insurance_System.Models.SupportTicket&gt;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"All Tickets";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class="mb-0"&gt;Tickets&lt;/h2&gt;</w:t>
      </w:r>
      <w:r>
        <w:rPr>
          <w:rFonts w:ascii="Consolas" w:hAnsi="Consolas"/>
          <w:sz w:val="20"/>
        </w:rPr>
        <w:t xml:space="preserve">  // HTML/Razor markup element rendered to the page</w:t>
      </w:r>
    </w:p>
    <w:p>
      <w:r>
        <w:rPr>
          <w:rFonts w:ascii="Consolas" w:hAnsi="Consolas"/>
          <w:sz w:val="20"/>
        </w:rPr>
        <w:tab/>
        <w:tab/>
        <w:t>&lt;a class="btn btn-outline-secondary" asp-action="TicketsHub"&gt;Back&lt;/a&gt;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table-hover align-middle"&gt;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&lt;th&gt;Ticket Id&lt;/th&gt;</w:t>
      </w:r>
      <w:r>
        <w:rPr>
          <w:rFonts w:ascii="Consolas" w:hAnsi="Consolas"/>
          <w:sz w:val="20"/>
        </w:rPr>
        <w:t xml:space="preserve">  // HTML/Razor markup element rendered to the page</w:t>
      </w:r>
    </w:p>
    <w:p>
      <w:r>
        <w:rPr>
          <w:rFonts w:ascii="Consolas" w:hAnsi="Consolas"/>
          <w:sz w:val="20"/>
        </w:rPr>
        <w:tab/>
        <w:tab/>
        <w:tab/>
        <w:tab/>
        <w:tab/>
        <w:tab/>
        <w:tab/>
        <w:t>&lt;th&gt;User&lt;/th&gt;</w:t>
      </w:r>
      <w:r>
        <w:rPr>
          <w:rFonts w:ascii="Consolas" w:hAnsi="Consolas"/>
          <w:sz w:val="20"/>
        </w:rPr>
        <w:t xml:space="preserve">  // HTML/Razor markup element rendered to the page</w:t>
      </w:r>
    </w:p>
    <w:p>
      <w:r>
        <w:rPr>
          <w:rFonts w:ascii="Consolas" w:hAnsi="Consolas"/>
          <w:sz w:val="20"/>
        </w:rPr>
        <w:tab/>
        <w:tab/>
        <w:tab/>
        <w:tab/>
        <w:tab/>
        <w:tab/>
        <w:tab/>
        <w:t>&lt;th&gt;Description&lt;/th&gt;</w:t>
      </w:r>
      <w:r>
        <w:rPr>
          <w:rFonts w:ascii="Consolas" w:hAnsi="Consolas"/>
          <w:sz w:val="20"/>
        </w:rPr>
        <w:t xml:space="preserve">  // HTML/Razor markup element rendered to the page</w:t>
      </w:r>
    </w:p>
    <w:p>
      <w:r>
        <w:rPr>
          <w:rFonts w:ascii="Consolas" w:hAnsi="Consolas"/>
          <w:sz w:val="20"/>
        </w:rPr>
        <w:tab/>
        <w:tab/>
        <w:tab/>
        <w:tab/>
        <w:tab/>
        <w:tab/>
        <w:tab/>
        <w:t>&lt;th&gt;Assigned Agent&lt;/th&gt;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ab/>
        <w:t>&lt;th&gt;Created&lt;/th&gt;</w:t>
      </w:r>
      <w:r>
        <w:rPr>
          <w:rFonts w:ascii="Consolas" w:hAnsi="Consolas"/>
          <w:sz w:val="20"/>
        </w:rPr>
        <w:t xml:space="preserve">  // HTML/Razor markup element rendered to the page</w:t>
      </w:r>
    </w:p>
    <w:p>
      <w:r>
        <w:rPr>
          <w:rFonts w:ascii="Consolas" w:hAnsi="Consolas"/>
          <w:sz w:val="20"/>
        </w:rPr>
        <w:tab/>
        <w:tab/>
        <w:tab/>
        <w:tab/>
        <w:tab/>
        <w:tab/>
        <w:tab/>
        <w:t>&lt;th&gt;Resolved&lt;/th&gt;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t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&lt;td&gt;@t.TicketId&lt;/td&gt;</w:t>
      </w:r>
      <w:r>
        <w:rPr>
          <w:rFonts w:ascii="Consolas" w:hAnsi="Consolas"/>
          <w:sz w:val="20"/>
        </w:rPr>
        <w:t xml:space="preserve">  // HTML/Razor markup element rendered to the page</w:t>
      </w:r>
    </w:p>
    <w:p>
      <w:r>
        <w:rPr>
          <w:rFonts w:ascii="Consolas" w:hAnsi="Consolas"/>
          <w:sz w:val="20"/>
        </w:rPr>
        <w:tab/>
        <w:tab/>
        <w:tab/>
        <w:tab/>
        <w:tab/>
        <w:tab/>
        <w:tab/>
        <w:t>&lt;td&gt;@t.User?.Username&lt;/td&gt;</w:t>
      </w:r>
      <w:r>
        <w:rPr>
          <w:rFonts w:ascii="Consolas" w:hAnsi="Consolas"/>
          <w:sz w:val="20"/>
        </w:rPr>
        <w:t xml:space="preserve">  // HTML/Razor markup element rendered to the page</w:t>
      </w:r>
    </w:p>
    <w:p>
      <w:r>
        <w:rPr>
          <w:rFonts w:ascii="Consolas" w:hAnsi="Consolas"/>
          <w:sz w:val="20"/>
        </w:rPr>
        <w:tab/>
        <w:tab/>
        <w:tab/>
        <w:tab/>
        <w:tab/>
        <w:tab/>
        <w:tab/>
        <w:t>&lt;td&gt;@t.IssueDescription&lt;/td&gt;</w:t>
      </w:r>
      <w:r>
        <w:rPr>
          <w:rFonts w:ascii="Consolas" w:hAnsi="Consolas"/>
          <w:sz w:val="20"/>
        </w:rPr>
        <w:t xml:space="preserve">  // HTML/Razor markup element rendered to the page</w:t>
      </w:r>
    </w:p>
    <w:p>
      <w:r>
        <w:rPr>
          <w:rFonts w:ascii="Consolas" w:hAnsi="Consolas"/>
          <w:sz w:val="20"/>
        </w:rPr>
        <w:tab/>
        <w:tab/>
        <w:tab/>
        <w:tab/>
        <w:tab/>
        <w:tab/>
        <w:tab/>
        <w:t>&lt;td&gt;@(t.AssignedAgentId?.ToString() ?? "-")&lt;/td&gt;</w:t>
      </w:r>
      <w:r>
        <w:rPr>
          <w:rFonts w:ascii="Consolas" w:hAnsi="Consolas"/>
          <w:sz w:val="20"/>
        </w:rPr>
        <w:t xml:space="preserve">  // HTML/Razor markup element rendered to the page</w:t>
      </w:r>
    </w:p>
    <w:p>
      <w:r>
        <w:rPr>
          <w:rFonts w:ascii="Consolas" w:hAnsi="Consolas"/>
          <w:sz w:val="20"/>
        </w:rPr>
        <w:tab/>
        <w:tab/>
        <w:tab/>
        <w:tab/>
        <w:tab/>
        <w:tab/>
        <w:tab/>
        <w:t>&lt;td&gt;&lt;span class="badge @(t.TicketStatus==TicketStatus.OPEN?"bg-danger":"bg-success")"&gt;@t.TicketStatus&lt;/span&gt;&lt;/td&gt;</w:t>
      </w:r>
      <w:r>
        <w:rPr>
          <w:rFonts w:ascii="Consolas" w:hAnsi="Consolas"/>
          <w:sz w:val="20"/>
        </w:rPr>
        <w:t xml:space="preserve">  // HTML/Razor markup element rendered to the page</w:t>
      </w:r>
    </w:p>
    <w:p>
      <w:r>
        <w:rPr>
          <w:rFonts w:ascii="Consolas" w:hAnsi="Consolas"/>
          <w:sz w:val="20"/>
        </w:rPr>
        <w:tab/>
        <w:tab/>
        <w:tab/>
        <w:tab/>
        <w:tab/>
        <w:tab/>
        <w:tab/>
        <w:t>&lt;td&gt;@t.CreatedDate.ToString("dd-MMM-yyyy")&lt;/td&gt;</w:t>
      </w:r>
      <w:r>
        <w:rPr>
          <w:rFonts w:ascii="Consolas" w:hAnsi="Consolas"/>
          <w:sz w:val="20"/>
        </w:rPr>
        <w:t xml:space="preserve">  // HTML/Razor markup element rendered to the page</w:t>
      </w:r>
    </w:p>
    <w:p>
      <w:r>
        <w:rPr>
          <w:rFonts w:ascii="Consolas" w:hAnsi="Consolas"/>
          <w:sz w:val="20"/>
        </w:rPr>
        <w:tab/>
        <w:tab/>
        <w:tab/>
        <w:tab/>
        <w:tab/>
        <w:tab/>
        <w:tab/>
        <w:t>&lt;td&gt;@(t.ResolvedDate.HasValue ? t.ResolvedDate.Value.ToString("dd-MMM-yyyy") : "-")&lt;/td&gt;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Auto_Insurance_System/Views/Admin/TicketsHub.cshtml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"Tickets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class="mb-0"&gt;Tickets&lt;/h2&gt;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asp-action="AdminDashboard"&gt;Dashboard&lt;/a&gt;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asp-action="TicketsAll"&gt;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bi-list-check"&gt;&lt;/i&gt;&lt;/div&gt;</w:t>
      </w:r>
      <w:r>
        <w:rPr>
          <w:rFonts w:ascii="Consolas" w:hAnsi="Consolas"/>
          <w:sz w:val="20"/>
        </w:rPr>
        <w:t xml:space="preserve">  // HTML/Razor markup element rendered to the page</w:t>
      </w:r>
    </w:p>
    <w:p>
      <w:r>
        <w:rPr>
          <w:rFonts w:ascii="Consolas" w:hAnsi="Consolas"/>
          <w:sz w:val="20"/>
        </w:rPr>
        <w:tab/>
        <w:tab/>
        <w:tab/>
        <w:tab/>
        <w:tab/>
        <w:tab/>
        <w:t>&lt;div class="fs-5 fw-bold"&gt;All Tickets&lt;/div&gt;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all&lt;/div&gt;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asp-action="TicketAssign"&gt;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bg-warning text-dark mb-3"&gt;&lt;i class="bi bi-person-check"&gt;&lt;/i&gt;&lt;/div&gt;</w:t>
      </w:r>
      <w:r>
        <w:rPr>
          <w:rFonts w:ascii="Consolas" w:hAnsi="Consolas"/>
          <w:sz w:val="20"/>
        </w:rPr>
        <w:t xml:space="preserve">  // HTML/Razor markup element rendered to the page</w:t>
      </w:r>
    </w:p>
    <w:p>
      <w:r>
        <w:rPr>
          <w:rFonts w:ascii="Consolas" w:hAnsi="Consolas"/>
          <w:sz w:val="20"/>
        </w:rPr>
        <w:tab/>
        <w:tab/>
        <w:tab/>
        <w:tab/>
        <w:tab/>
        <w:tab/>
        <w:t>&lt;div class="fs-5 fw-bold"&gt;Assign Ticket&lt;/div&gt;</w:t>
      </w:r>
      <w:r>
        <w:rPr>
          <w:rFonts w:ascii="Consolas" w:hAnsi="Consolas"/>
          <w:sz w:val="20"/>
        </w:rPr>
        <w:t xml:space="preserve">  // HTML/Razor markup element rendered to the page</w:t>
      </w:r>
    </w:p>
    <w:p>
      <w:r>
        <w:rPr>
          <w:rFonts w:ascii="Consolas" w:hAnsi="Consolas"/>
          <w:sz w:val="20"/>
        </w:rPr>
        <w:tab/>
        <w:tab/>
        <w:tab/>
        <w:tab/>
        <w:tab/>
        <w:tab/>
        <w:t>&lt;div class="text-muted small"&gt;Set agent&lt;/div&gt;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asp-action="TicketResolve"&gt;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bi-check2-circle"&gt;&lt;/i&gt;&lt;/div&gt;</w:t>
      </w:r>
      <w:r>
        <w:rPr>
          <w:rFonts w:ascii="Consolas" w:hAnsi="Consolas"/>
          <w:sz w:val="20"/>
        </w:rPr>
        <w:t xml:space="preserve">  // HTML/Razor markup element rendered to the page</w:t>
      </w:r>
    </w:p>
    <w:p>
      <w:r>
        <w:rPr>
          <w:rFonts w:ascii="Consolas" w:hAnsi="Consolas"/>
          <w:sz w:val="20"/>
        </w:rPr>
        <w:tab/>
        <w:tab/>
        <w:tab/>
        <w:tab/>
        <w:tab/>
        <w:tab/>
        <w:t>&lt;div class="fs-5 fw-bold"&gt;Resolve Ticket&lt;/div&gt;</w:t>
      </w:r>
      <w:r>
        <w:rPr>
          <w:rFonts w:ascii="Consolas" w:hAnsi="Consolas"/>
          <w:sz w:val="20"/>
        </w:rPr>
        <w:t xml:space="preserve">  // HTML/Razor markup element rendered to the page</w:t>
      </w:r>
    </w:p>
    <w:p>
      <w:r>
        <w:rPr>
          <w:rFonts w:ascii="Consolas" w:hAnsi="Consolas"/>
          <w:sz w:val="20"/>
        </w:rPr>
        <w:tab/>
        <w:tab/>
        <w:tab/>
        <w:tab/>
        <w:tab/>
        <w:tab/>
        <w:t>&lt;div class="text-muted small"&gt;Mark as resolved&lt;/div&gt;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Auto_Insurance_System/Views/Admin/UserCreate.cshtml</w:t>
      </w:r>
    </w:p>
    <w:p>
      <w:r>
        <w:rPr>
          <w:rFonts w:ascii="Consolas" w:hAnsi="Consolas"/>
          <w:sz w:val="20"/>
        </w:rPr>
        <w:t>@model Auto_Insurance_System.Models.Users</w:t>
      </w:r>
      <w:r>
        <w:rPr>
          <w:rFonts w:ascii="Consolas" w:hAnsi="Consolas"/>
          <w:sz w:val="20"/>
        </w:rPr>
        <w:t xml:space="preserve">  // Specifies the model type for this view: Auto_Insurance_System.Models.Users</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"Create User";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User&lt;/h2&gt;</w:t>
      </w:r>
      <w:r>
        <w:rPr>
          <w:rFonts w:ascii="Consolas" w:hAnsi="Consolas"/>
          <w:sz w:val="20"/>
        </w:rPr>
        <w:t xml:space="preserve">  // HTML/Razor markup element rendered to the page</w:t>
      </w:r>
    </w:p>
    <w:p>
      <w:r>
        <w:rPr>
          <w:rFonts w:ascii="Consolas" w:hAnsi="Consolas"/>
          <w:sz w:val="20"/>
        </w:rPr>
        <w:tab/>
        <w:tab/>
        <w:t>&lt;a class="btn btn-outline-secondary" asp-action="UsersHub"&gt;Back&lt;/a&gt;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class="form-label"&gt;Username&lt;/label&gt;</w:t>
      </w:r>
      <w:r>
        <w:rPr>
          <w:rFonts w:ascii="Consolas" w:hAnsi="Consolas"/>
          <w:sz w:val="20"/>
        </w:rPr>
        <w:t xml:space="preserve">  // HTML/Razor markup element rendered to the page</w:t>
      </w:r>
    </w:p>
    <w:p>
      <w:r>
        <w:rPr>
          <w:rFonts w:ascii="Consolas" w:hAnsi="Consolas"/>
          <w:sz w:val="20"/>
        </w:rPr>
        <w:tab/>
        <w:tab/>
        <w:tab/>
        <w:tab/>
        <w:tab/>
        <w:t>&lt;input class="form-control" asp-for="Username"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asp-validation-for="Username"&gt;&lt;/span&gt;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class="form-label"&gt;Email&lt;/label&gt;</w:t>
      </w:r>
      <w:r>
        <w:rPr>
          <w:rFonts w:ascii="Consolas" w:hAnsi="Consolas"/>
          <w:sz w:val="20"/>
        </w:rPr>
        <w:t xml:space="preserve">  // HTML/Razor markup element rendered to the page</w:t>
      </w:r>
    </w:p>
    <w:p>
      <w:r>
        <w:rPr>
          <w:rFonts w:ascii="Consolas" w:hAnsi="Consolas"/>
          <w:sz w:val="20"/>
        </w:rPr>
        <w:tab/>
        <w:tab/>
        <w:tab/>
        <w:tab/>
        <w:tab/>
        <w:t>&lt;input class="form-control" type="email" asp-for="Email"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asp-validation-for="Email"&gt;&lt;/span&gt;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class="form-label"&gt;Password&lt;/label&gt;</w:t>
      </w:r>
      <w:r>
        <w:rPr>
          <w:rFonts w:ascii="Consolas" w:hAnsi="Consolas"/>
          <w:sz w:val="20"/>
        </w:rPr>
        <w:t xml:space="preserve">  // HTML/Razor markup element rendered to the page</w:t>
      </w:r>
    </w:p>
    <w:p>
      <w:r>
        <w:rPr>
          <w:rFonts w:ascii="Consolas" w:hAnsi="Consolas"/>
          <w:sz w:val="20"/>
        </w:rPr>
        <w:tab/>
        <w:tab/>
        <w:tab/>
        <w:tab/>
        <w:tab/>
        <w:t>&lt;input class="form-control" type="password" asp-for="Password"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asp-validation-for="Password"&gt;&lt;/span&gt;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class="form-label"&gt;Role&lt;/label&gt;</w:t>
      </w:r>
      <w:r>
        <w:rPr>
          <w:rFonts w:ascii="Consolas" w:hAnsi="Consolas"/>
          <w:sz w:val="20"/>
        </w:rPr>
        <w:t xml:space="preserve">  // HTML/Razor markup element rendered to the page</w:t>
      </w:r>
    </w:p>
    <w:p>
      <w:r>
        <w:rPr>
          <w:rFonts w:ascii="Consolas" w:hAnsi="Consolas"/>
          <w:sz w:val="20"/>
        </w:rPr>
        <w:tab/>
        <w:tab/>
        <w:tab/>
        <w:tab/>
        <w:tab/>
        <w:t>&lt;select class="form-select" asp-for="Role"&gt;</w:t>
      </w:r>
      <w:r>
        <w:rPr>
          <w:rFonts w:ascii="Consolas" w:hAnsi="Consolas"/>
          <w:sz w:val="20"/>
        </w:rPr>
        <w:t xml:space="preserve">  // HTML/Razor markup element rendered to the page</w:t>
      </w:r>
    </w:p>
    <w:p>
      <w:r>
        <w:rPr>
          <w:rFonts w:ascii="Consolas" w:hAnsi="Consolas"/>
          <w:sz w:val="20"/>
        </w:rPr>
        <w:tab/>
        <w:tab/>
        <w:tab/>
        <w:tab/>
        <w:tab/>
        <w:tab/>
        <w:t>&lt;option&gt;ADMIN&lt;/option&gt;</w:t>
      </w:r>
      <w:r>
        <w:rPr>
          <w:rFonts w:ascii="Consolas" w:hAnsi="Consolas"/>
          <w:sz w:val="20"/>
        </w:rPr>
        <w:t xml:space="preserve">  // HTML/Razor markup element rendered to the page</w:t>
      </w:r>
    </w:p>
    <w:p>
      <w:r>
        <w:rPr>
          <w:rFonts w:ascii="Consolas" w:hAnsi="Consolas"/>
          <w:sz w:val="20"/>
        </w:rPr>
        <w:tab/>
        <w:tab/>
        <w:tab/>
        <w:tab/>
        <w:tab/>
        <w:tab/>
        <w:t>&lt;option&gt;AGENT&lt;/option&gt;</w:t>
      </w:r>
      <w:r>
        <w:rPr>
          <w:rFonts w:ascii="Consolas" w:hAnsi="Consolas"/>
          <w:sz w:val="20"/>
        </w:rPr>
        <w:t xml:space="preserve">  // HTML/Razor markup element rendered to the page</w:t>
      </w:r>
    </w:p>
    <w:p>
      <w:r>
        <w:rPr>
          <w:rFonts w:ascii="Consolas" w:hAnsi="Consolas"/>
          <w:sz w:val="20"/>
        </w:rPr>
        <w:tab/>
        <w:tab/>
        <w:tab/>
        <w:tab/>
        <w:tab/>
        <w:tab/>
        <w:t>&lt;option&gt;CUSTOMER&lt;/option&gt;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ab/>
        <w:t>&lt;span class="text-danger" asp-validation-for="Role"&gt;&lt;/span&gt;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asp-action="UsersHub"&gt;Cancel&lt;/a&gt;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ab/>
        <w:t>&lt;partial name="_ValidationScriptsPartial" /&gt;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Auto_Insurance_System/Views/Admin/UserDelete.cshtml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"Delete User";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class="mb-0"&gt;Delete User&lt;/h2&gt;</w:t>
      </w:r>
      <w:r>
        <w:rPr>
          <w:rFonts w:ascii="Consolas" w:hAnsi="Consolas"/>
          <w:sz w:val="20"/>
        </w:rPr>
        <w:t xml:space="preserve">  // HTML/Razor markup element rendered to the page</w:t>
      </w:r>
    </w:p>
    <w:p>
      <w:r>
        <w:rPr>
          <w:rFonts w:ascii="Consolas" w:hAnsi="Consolas"/>
          <w:sz w:val="20"/>
        </w:rPr>
        <w:tab/>
        <w:tab/>
        <w:t>&lt;a class="btn btn-outline-secondary" asp-action="UsersHub"&gt;Back&lt;/a&gt;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class="form-label"&gt;User Id&lt;/label&gt;</w:t>
      </w:r>
      <w:r>
        <w:rPr>
          <w:rFonts w:ascii="Consolas" w:hAnsi="Consolas"/>
          <w:sz w:val="20"/>
        </w:rPr>
        <w:t xml:space="preserve">  // HTML/Razor markup element rendered to the page</w:t>
      </w:r>
    </w:p>
    <w:p>
      <w:r>
        <w:rPr>
          <w:rFonts w:ascii="Consolas" w:hAnsi="Consolas"/>
          <w:sz w:val="20"/>
        </w:rPr>
        <w:tab/>
        <w:tab/>
        <w:tab/>
        <w:tab/>
        <w:tab/>
        <w:t>&lt;input class="form-control" name="userId"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btn-danger"&gt;Delete&lt;/button&gt;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asp-action="UsersHub"&gt;Cancel&lt;/a&gt;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Auto_Insurance_System/Views/Admin/UserUpdate.cshtml</w:t>
      </w:r>
    </w:p>
    <w:p>
      <w:r>
        <w:rPr>
          <w:rFonts w:ascii="Consolas" w:hAnsi="Consolas"/>
          <w:sz w:val="20"/>
        </w:rPr>
        <w:t>@model Auto_Insurance_System.Models.Users</w:t>
      </w:r>
      <w:r>
        <w:rPr>
          <w:rFonts w:ascii="Consolas" w:hAnsi="Consolas"/>
          <w:sz w:val="20"/>
        </w:rPr>
        <w:t xml:space="preserve">  // Specifies the model type for this view: Auto_Insurance_System.Models.Users</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"Update User";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class="mb-0"&gt;Update User&lt;/h2&gt;</w:t>
      </w:r>
      <w:r>
        <w:rPr>
          <w:rFonts w:ascii="Consolas" w:hAnsi="Consolas"/>
          <w:sz w:val="20"/>
        </w:rPr>
        <w:t xml:space="preserve">  // HTML/Razor markup element rendered to the page</w:t>
      </w:r>
    </w:p>
    <w:p>
      <w:r>
        <w:rPr>
          <w:rFonts w:ascii="Consolas" w:hAnsi="Consolas"/>
          <w:sz w:val="20"/>
        </w:rPr>
        <w:tab/>
        <w:tab/>
        <w:t>&lt;a class="btn btn-outline-secondary" asp-action="UsersHub"&gt;Back&lt;/a&gt;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class="form-label"&gt;User Id&lt;/label&gt;</w:t>
      </w:r>
      <w:r>
        <w:rPr>
          <w:rFonts w:ascii="Consolas" w:hAnsi="Consolas"/>
          <w:sz w:val="20"/>
        </w:rPr>
        <w:t xml:space="preserve">  // HTML/Razor markup element rendered to the page</w:t>
      </w:r>
    </w:p>
    <w:p>
      <w:r>
        <w:rPr>
          <w:rFonts w:ascii="Consolas" w:hAnsi="Consolas"/>
          <w:sz w:val="20"/>
        </w:rPr>
        <w:tab/>
        <w:tab/>
        <w:tab/>
        <w:tab/>
        <w:tab/>
        <w:t>&lt;input class="form-control" asp-for="UserId"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class="form-label"&gt;Username&lt;/label&gt;</w:t>
      </w:r>
      <w:r>
        <w:rPr>
          <w:rFonts w:ascii="Consolas" w:hAnsi="Consolas"/>
          <w:sz w:val="20"/>
        </w:rPr>
        <w:t xml:space="preserve">  // HTML/Razor markup element rendered to the page</w:t>
      </w:r>
    </w:p>
    <w:p>
      <w:r>
        <w:rPr>
          <w:rFonts w:ascii="Consolas" w:hAnsi="Consolas"/>
          <w:sz w:val="20"/>
        </w:rPr>
        <w:tab/>
        <w:tab/>
        <w:tab/>
        <w:tab/>
        <w:tab/>
        <w:t>&lt;input class="form-control" asp-for="Username"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asp-validation-for="Username"&gt;&lt;/span&gt;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class="form-label"&gt;Email&lt;/label&gt;</w:t>
      </w:r>
      <w:r>
        <w:rPr>
          <w:rFonts w:ascii="Consolas" w:hAnsi="Consolas"/>
          <w:sz w:val="20"/>
        </w:rPr>
        <w:t xml:space="preserve">  // HTML/Razor markup element rendered to the page</w:t>
      </w:r>
    </w:p>
    <w:p>
      <w:r>
        <w:rPr>
          <w:rFonts w:ascii="Consolas" w:hAnsi="Consolas"/>
          <w:sz w:val="20"/>
        </w:rPr>
        <w:tab/>
        <w:tab/>
        <w:tab/>
        <w:tab/>
        <w:tab/>
        <w:t>&lt;input class="form-control" type="email" asp-for="Email"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asp-validation-for="Email"&gt;&lt;/span&gt;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class="form-label"&gt;New Password (optional)&lt;/label&gt;</w:t>
      </w:r>
      <w:r>
        <w:rPr>
          <w:rFonts w:ascii="Consolas" w:hAnsi="Consolas"/>
          <w:sz w:val="20"/>
        </w:rPr>
        <w:t xml:space="preserve">  // HTML/Razor markup element rendered to the page</w:t>
      </w:r>
    </w:p>
    <w:p>
      <w:r>
        <w:rPr>
          <w:rFonts w:ascii="Consolas" w:hAnsi="Consolas"/>
          <w:sz w:val="20"/>
        </w:rPr>
        <w:tab/>
        <w:tab/>
        <w:tab/>
        <w:tab/>
        <w:tab/>
        <w:t>&lt;input class="form-control" type="password" asp-for="Password" /&gt;</w:t>
      </w:r>
      <w:r>
        <w:rPr>
          <w:rFonts w:ascii="Consolas" w:hAnsi="Consolas"/>
          <w:sz w:val="20"/>
        </w:rPr>
        <w:t xml:space="preserve">  // HTML/Razor markup element rendered to the page</w:t>
      </w:r>
    </w:p>
    <w:p>
      <w:r>
        <w:rPr>
          <w:rFonts w:ascii="Consolas" w:hAnsi="Consolas"/>
          <w:sz w:val="20"/>
        </w:rPr>
        <w:tab/>
        <w:tab/>
        <w:tab/>
        <w:tab/>
        <w:tab/>
        <w:t>&lt;span class="text-danger" asp-validation-for="Password"&gt;&lt;/span&gt;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class="form-label"&gt;Role&lt;/label&gt;</w:t>
      </w:r>
      <w:r>
        <w:rPr>
          <w:rFonts w:ascii="Consolas" w:hAnsi="Consolas"/>
          <w:sz w:val="20"/>
        </w:rPr>
        <w:t xml:space="preserve">  // HTML/Razor markup element rendered to the page</w:t>
      </w:r>
    </w:p>
    <w:p>
      <w:r>
        <w:rPr>
          <w:rFonts w:ascii="Consolas" w:hAnsi="Consolas"/>
          <w:sz w:val="20"/>
        </w:rPr>
        <w:tab/>
        <w:tab/>
        <w:tab/>
        <w:tab/>
        <w:tab/>
        <w:t>&lt;select class="form-select" asp-for="Role"&gt;</w:t>
      </w:r>
      <w:r>
        <w:rPr>
          <w:rFonts w:ascii="Consolas" w:hAnsi="Consolas"/>
          <w:sz w:val="20"/>
        </w:rPr>
        <w:t xml:space="preserve">  // HTML/Razor markup element rendered to the page</w:t>
      </w:r>
    </w:p>
    <w:p>
      <w:r>
        <w:rPr>
          <w:rFonts w:ascii="Consolas" w:hAnsi="Consolas"/>
          <w:sz w:val="20"/>
        </w:rPr>
        <w:tab/>
        <w:tab/>
        <w:tab/>
        <w:tab/>
        <w:tab/>
        <w:tab/>
        <w:t>&lt;option&gt;ADMIN&lt;/option&gt;</w:t>
      </w:r>
      <w:r>
        <w:rPr>
          <w:rFonts w:ascii="Consolas" w:hAnsi="Consolas"/>
          <w:sz w:val="20"/>
        </w:rPr>
        <w:t xml:space="preserve">  // HTML/Razor markup element rendered to the page</w:t>
      </w:r>
    </w:p>
    <w:p>
      <w:r>
        <w:rPr>
          <w:rFonts w:ascii="Consolas" w:hAnsi="Consolas"/>
          <w:sz w:val="20"/>
        </w:rPr>
        <w:tab/>
        <w:tab/>
        <w:tab/>
        <w:tab/>
        <w:tab/>
        <w:tab/>
        <w:t>&lt;option&gt;AGENT&lt;/option&gt;</w:t>
      </w:r>
      <w:r>
        <w:rPr>
          <w:rFonts w:ascii="Consolas" w:hAnsi="Consolas"/>
          <w:sz w:val="20"/>
        </w:rPr>
        <w:t xml:space="preserve">  // HTML/Razor markup element rendered to the page</w:t>
      </w:r>
    </w:p>
    <w:p>
      <w:r>
        <w:rPr>
          <w:rFonts w:ascii="Consolas" w:hAnsi="Consolas"/>
          <w:sz w:val="20"/>
        </w:rPr>
        <w:tab/>
        <w:tab/>
        <w:tab/>
        <w:tab/>
        <w:tab/>
        <w:tab/>
        <w:t>&lt;option&gt;CUSTOMER&lt;/option&gt;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ab/>
        <w:t>&lt;span class="text-danger" asp-validation-for="Role"&gt;&lt;/span&gt;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btn-primary"&gt;Update&lt;/button&gt;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asp-action="UsersHub"&gt;Cancel&lt;/a&gt;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ab/>
        <w:t>&lt;partial name="_ValidationScriptsPartial" /&gt;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Auto_Insurance_System/Views/Admin/Users.cshtml</w:t>
      </w:r>
    </w:p>
    <w:p>
      <w:r>
        <w:rPr>
          <w:rFonts w:ascii="Consolas" w:hAnsi="Consolas"/>
          <w:sz w:val="20"/>
        </w:rPr>
        <w:t>@model IEnumerable&lt;Auto_Insurance_System.Models.Users&gt;</w:t>
      </w:r>
      <w:r>
        <w:rPr>
          <w:rFonts w:ascii="Consolas" w:hAnsi="Consolas"/>
          <w:sz w:val="20"/>
        </w:rPr>
        <w:t xml:space="preserve">  // Specifies the model type for this view: IEnumerable&lt;Auto_Insurance_System.Models.Users&gt;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"Manage Users";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class="mb-0"&gt;Users&lt;/h2&gt;</w:t>
      </w:r>
      <w:r>
        <w:rPr>
          <w:rFonts w:ascii="Consolas" w:hAnsi="Consolas"/>
          <w:sz w:val="20"/>
        </w:rPr>
        <w:t xml:space="preserve">  // HTML/Razor markup element rendered to the page</w:t>
      </w:r>
    </w:p>
    <w:p>
      <w:r>
        <w:rPr>
          <w:rFonts w:ascii="Consolas" w:hAnsi="Consolas"/>
          <w:sz w:val="20"/>
        </w:rPr>
        <w:t xml:space="preserve">        &lt;a class="btn btn-outline-secondary" asp-action="UsersHub"&gt;Back&lt;/a&gt;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 no-hscroll"&gt;</w:t>
      </w:r>
      <w:r>
        <w:rPr>
          <w:rFonts w:ascii="Consolas" w:hAnsi="Consolas"/>
          <w:sz w:val="20"/>
        </w:rPr>
        <w:t xml:space="preserve">  // HTML/Razor markup element rendered to the page</w:t>
      </w:r>
    </w:p>
    <w:p>
      <w:r>
        <w:rPr>
          <w:rFonts w:ascii="Consolas" w:hAnsi="Consolas"/>
          <w:sz w:val="20"/>
        </w:rPr>
        <w:t xml:space="preserve">            &lt;div class="row g-2 mb-2 align-items-center"&gt;</w:t>
      </w:r>
      <w:r>
        <w:rPr>
          <w:rFonts w:ascii="Consolas" w:hAnsi="Consolas"/>
          <w:sz w:val="20"/>
        </w:rPr>
        <w:t xml:space="preserve">  // HTML/Razor markup element rendered to the page</w:t>
      </w:r>
    </w:p>
    <w:p>
      <w:r>
        <w:rPr>
          <w:rFonts w:ascii="Consolas" w:hAnsi="Consolas"/>
          <w:sz w:val="20"/>
        </w:rPr>
        <w:t xml:space="preserve">                &lt;div class="col-md-6 col-lg-4"&gt;</w:t>
      </w:r>
      <w:r>
        <w:rPr>
          <w:rFonts w:ascii="Consolas" w:hAnsi="Consolas"/>
          <w:sz w:val="20"/>
        </w:rPr>
        <w:t xml:space="preserve">  // HTML/Razor markup element rendered to the page</w:t>
      </w:r>
    </w:p>
    <w:p>
      <w:r>
        <w:rPr>
          <w:rFonts w:ascii="Consolas" w:hAnsi="Consolas"/>
          <w:sz w:val="20"/>
        </w:rPr>
        <w:t xml:space="preserve">                    &lt;input id="userSearch" class="form-control" placeholder="Search by username or email"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class="col-auto"&gt;</w:t>
      </w:r>
      <w:r>
        <w:rPr>
          <w:rFonts w:ascii="Consolas" w:hAnsi="Consolas"/>
          <w:sz w:val="20"/>
        </w:rPr>
        <w:t xml:space="preserve">  // HTML/Razor markup element rendered to the page</w:t>
      </w:r>
    </w:p>
    <w:p>
      <w:r>
        <w:rPr>
          <w:rFonts w:ascii="Consolas" w:hAnsi="Consolas"/>
          <w:sz w:val="20"/>
        </w:rPr>
        <w:t xml:space="preserve">                    &lt;button id="searchBtn" class="btn btn-primary"&gt;Search&lt;/button&gt;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&lt;div id="searchFeedback" class="text-danger small d-none"&gt;Not found. Provide right details.&lt;/div&gt;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&lt;table class="table table-hover align-middle mb-0 w-100" id="usersTable"&gt;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&lt;th&gt;Id&lt;/th&gt;</w:t>
      </w:r>
      <w:r>
        <w:rPr>
          <w:rFonts w:ascii="Consolas" w:hAnsi="Consolas"/>
          <w:sz w:val="20"/>
        </w:rPr>
        <w:t xml:space="preserve">  // HTML/Razor markup element rendered to the page</w:t>
      </w:r>
    </w:p>
    <w:p>
      <w:r>
        <w:rPr>
          <w:rFonts w:ascii="Consolas" w:hAnsi="Consolas"/>
          <w:sz w:val="20"/>
        </w:rPr>
        <w:t xml:space="preserve">                            &lt;th&gt;Username&lt;/th&gt;</w:t>
      </w:r>
      <w:r>
        <w:rPr>
          <w:rFonts w:ascii="Consolas" w:hAnsi="Consolas"/>
          <w:sz w:val="20"/>
        </w:rPr>
        <w:t xml:space="preserve">  // HTML/Razor markup element rendered to the page</w:t>
      </w:r>
    </w:p>
    <w:p>
      <w:r>
        <w:rPr>
          <w:rFonts w:ascii="Consolas" w:hAnsi="Consolas"/>
          <w:sz w:val="20"/>
        </w:rPr>
        <w:t xml:space="preserve">                            &lt;th&gt;Email&lt;/th&gt;</w:t>
      </w:r>
      <w:r>
        <w:rPr>
          <w:rFonts w:ascii="Consolas" w:hAnsi="Consolas"/>
          <w:sz w:val="20"/>
        </w:rPr>
        <w:t xml:space="preserve">  // HTML/Razor markup element rendered to the page</w:t>
      </w:r>
    </w:p>
    <w:p>
      <w:r>
        <w:rPr>
          <w:rFonts w:ascii="Consolas" w:hAnsi="Consolas"/>
          <w:sz w:val="20"/>
        </w:rPr>
        <w:t xml:space="preserve">                            &lt;th&gt;Role&lt;/th&gt;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u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&lt;td&gt;@u.UserId&lt;/td&gt;</w:t>
      </w:r>
      <w:r>
        <w:rPr>
          <w:rFonts w:ascii="Consolas" w:hAnsi="Consolas"/>
          <w:sz w:val="20"/>
        </w:rPr>
        <w:t xml:space="preserve">  // HTML/Razor markup element rendered to the page</w:t>
      </w:r>
    </w:p>
    <w:p>
      <w:r>
        <w:rPr>
          <w:rFonts w:ascii="Consolas" w:hAnsi="Consolas"/>
          <w:sz w:val="20"/>
        </w:rPr>
        <w:t xml:space="preserve">                            &lt;td&gt;@u.Username&lt;/td&gt;</w:t>
      </w:r>
      <w:r>
        <w:rPr>
          <w:rFonts w:ascii="Consolas" w:hAnsi="Consolas"/>
          <w:sz w:val="20"/>
        </w:rPr>
        <w:t xml:space="preserve">  // HTML/Razor markup element rendered to the page</w:t>
      </w:r>
    </w:p>
    <w:p>
      <w:r>
        <w:rPr>
          <w:rFonts w:ascii="Consolas" w:hAnsi="Consolas"/>
          <w:sz w:val="20"/>
        </w:rPr>
        <w:t xml:space="preserve">                            &lt;td class="text-break"&gt;@u.Email&lt;/td&gt;</w:t>
      </w:r>
      <w:r>
        <w:rPr>
          <w:rFonts w:ascii="Consolas" w:hAnsi="Consolas"/>
          <w:sz w:val="20"/>
        </w:rPr>
        <w:t xml:space="preserve">  // HTML/Razor markup element rendered to the page</w:t>
      </w:r>
    </w:p>
    <w:p>
      <w:r>
        <w:rPr>
          <w:rFonts w:ascii="Consolas" w:hAnsi="Consolas"/>
          <w:sz w:val="20"/>
        </w:rPr>
        <w:t xml:space="preserve">                            &lt;td&gt;&lt;span class="badge bg-primary"&gt;@u.Role&lt;/span&gt;&lt;/td&gt;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const searchInput = document.getElementById('userSearch');</w:t>
      </w:r>
      <w:r>
        <w:rPr>
          <w:rFonts w:ascii="Consolas" w:hAnsi="Consolas"/>
          <w:sz w:val="20"/>
        </w:rPr>
        <w:t xml:space="preserve">  // Code statement that contributes to the application's behavior</w:t>
      </w:r>
    </w:p>
    <w:p>
      <w:r>
        <w:rPr>
          <w:rFonts w:ascii="Consolas" w:hAnsi="Consolas"/>
          <w:sz w:val="20"/>
        </w:rPr>
        <w:t xml:space="preserve">    const searchBtn = document.getElementById('searchBtn');</w:t>
      </w:r>
      <w:r>
        <w:rPr>
          <w:rFonts w:ascii="Consolas" w:hAnsi="Consolas"/>
          <w:sz w:val="20"/>
        </w:rPr>
        <w:t xml:space="preserve">  // Code statement that contributes to the application's behavior</w:t>
      </w:r>
    </w:p>
    <w:p>
      <w:r>
        <w:rPr>
          <w:rFonts w:ascii="Consolas" w:hAnsi="Consolas"/>
          <w:sz w:val="20"/>
        </w:rPr>
        <w:t xml:space="preserve">    const table = document.getElementById('usersTable');</w:t>
      </w:r>
      <w:r>
        <w:rPr>
          <w:rFonts w:ascii="Consolas" w:hAnsi="Consolas"/>
          <w:sz w:val="20"/>
        </w:rPr>
        <w:t xml:space="preserve">  // Code statement that contributes to the application's behavior</w:t>
      </w:r>
    </w:p>
    <w:p>
      <w:r>
        <w:rPr>
          <w:rFonts w:ascii="Consolas" w:hAnsi="Consolas"/>
          <w:sz w:val="20"/>
        </w:rPr>
        <w:t xml:space="preserve">    const feedback = document.getElementById('searchFeedback');</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function applySearch(){</w:t>
      </w:r>
      <w:r>
        <w:rPr>
          <w:rFonts w:ascii="Consolas" w:hAnsi="Consolas"/>
          <w:sz w:val="20"/>
        </w:rPr>
        <w:t xml:space="preserve">  // Code statement that contributes to the application's behavior</w:t>
      </w:r>
    </w:p>
    <w:p>
      <w:r>
        <w:rPr>
          <w:rFonts w:ascii="Consolas" w:hAnsi="Consolas"/>
          <w:sz w:val="20"/>
        </w:rPr>
        <w:t xml:space="preserve">        const q = searchInput.value.trim().toLowerCase();</w:t>
      </w:r>
      <w:r>
        <w:rPr>
          <w:rFonts w:ascii="Consolas" w:hAnsi="Consolas"/>
          <w:sz w:val="20"/>
        </w:rPr>
        <w:t xml:space="preserve">  // Code statement that contributes to the application's behavior</w:t>
      </w:r>
    </w:p>
    <w:p>
      <w:r>
        <w:rPr>
          <w:rFonts w:ascii="Consolas" w:hAnsi="Consolas"/>
          <w:sz w:val="20"/>
        </w:rPr>
        <w:t xml:space="preserve">        let matches = 0;</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tr')).forEach(row =&gt; {</w:t>
      </w:r>
      <w:r>
        <w:rPr>
          <w:rFonts w:ascii="Consolas" w:hAnsi="Consolas"/>
          <w:sz w:val="20"/>
        </w:rPr>
        <w:t xml:space="preserve">  // Code statement that contributes to the application's behavior</w:t>
      </w:r>
    </w:p>
    <w:p>
      <w:r>
        <w:rPr>
          <w:rFonts w:ascii="Consolas" w:hAnsi="Consolas"/>
          <w:sz w:val="20"/>
        </w:rPr>
        <w:t xml:space="preserve">            const text = row.innerText.toLowerCase();</w:t>
      </w:r>
      <w:r>
        <w:rPr>
          <w:rFonts w:ascii="Consolas" w:hAnsi="Consolas"/>
          <w:sz w:val="20"/>
        </w:rPr>
        <w:t xml:space="preserve">  // Code statement that contributes to the application's behavior</w:t>
      </w:r>
    </w:p>
    <w:p>
      <w:r>
        <w:rPr>
          <w:rFonts w:ascii="Consolas" w:hAnsi="Consolas"/>
          <w:sz w:val="20"/>
        </w:rPr>
        <w:t xml:space="preserve">            const show = q === '' || text.includes(q);</w:t>
      </w:r>
      <w:r>
        <w:rPr>
          <w:rFonts w:ascii="Consolas" w:hAnsi="Consolas"/>
          <w:sz w:val="20"/>
        </w:rPr>
        <w:t xml:space="preserve">  // Code statement that contributes to the application's behavior</w:t>
      </w:r>
    </w:p>
    <w:p>
      <w:r>
        <w:rPr>
          <w:rFonts w:ascii="Consolas" w:hAnsi="Consolas"/>
          <w:sz w:val="20"/>
        </w:rPr>
        <w:t xml:space="preserve">            row.style.display = show ? '' : 'none';</w:t>
      </w:r>
      <w:r>
        <w:rPr>
          <w:rFonts w:ascii="Consolas" w:hAnsi="Consolas"/>
          <w:sz w:val="20"/>
        </w:rPr>
        <w:t xml:space="preserve">  // Code statement that contributes to the application's behavior</w:t>
      </w:r>
    </w:p>
    <w:p>
      <w:r>
        <w:rPr>
          <w:rFonts w:ascii="Consolas" w:hAnsi="Consolas"/>
          <w:sz w:val="20"/>
        </w:rPr>
        <w:t xml:space="preserve">            if(show) matches++;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feedback.classList.toggle('d-none', matches &gt; 0);</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searchBtn.addEventListener('click', applySearch);</w:t>
      </w:r>
      <w:r>
        <w:rPr>
          <w:rFonts w:ascii="Consolas" w:hAnsi="Consolas"/>
          <w:sz w:val="20"/>
        </w:rPr>
        <w:t xml:space="preserve">  // Code statement that contributes to the application's behavior</w:t>
      </w:r>
    </w:p>
    <w:p>
      <w:r>
        <w:rPr>
          <w:rFonts w:ascii="Consolas" w:hAnsi="Consolas"/>
          <w:sz w:val="20"/>
        </w:rPr>
        <w:t xml:space="preserve">    searchInput.addEventListener('keydown', (e)=&gt;{ if(e.key === 'Enter'){ e.preventDefault(); applySearch(); }});</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.no-hscroll{ overflow-x: hidden; }</w:t>
      </w:r>
      <w:r>
        <w:rPr>
          <w:rFonts w:ascii="Consolas" w:hAnsi="Consolas"/>
          <w:sz w:val="20"/>
        </w:rPr>
        <w:t xml:space="preserve">  // Code statement that contributes to the application's behavior</w:t>
      </w:r>
    </w:p>
    <w:p>
      <w:r>
        <w:rPr>
          <w:rFonts w:ascii="Consolas" w:hAnsi="Consolas"/>
          <w:sz w:val="20"/>
        </w:rPr>
        <w:t>#usersTable td{ word-break: break-word;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Auto_Insurance_System/Views/Admin/UsersHub.cshtml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"Users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class="mb-0"&gt;Users&lt;/h2&gt;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asp-action="AdminDashboard"&gt;Dashboard&lt;/a&gt;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r>
      <w:r>
        <w:rPr>
          <w:rFonts w:ascii="Consolas" w:hAnsi="Consolas"/>
          <w:sz w:val="20"/>
        </w:rPr>
        <w:t xml:space="preserve">  // Blank line for readability</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asp-action="UserCreate"&gt;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bi-person-plus"&gt;&lt;/i&gt;&lt;/div&gt;</w:t>
      </w:r>
      <w:r>
        <w:rPr>
          <w:rFonts w:ascii="Consolas" w:hAnsi="Consolas"/>
          <w:sz w:val="20"/>
        </w:rPr>
        <w:t xml:space="preserve">  // HTML/Razor markup element rendered to the page</w:t>
      </w:r>
    </w:p>
    <w:p>
      <w:r>
        <w:rPr>
          <w:rFonts w:ascii="Consolas" w:hAnsi="Consolas"/>
          <w:sz w:val="20"/>
        </w:rPr>
        <w:tab/>
        <w:tab/>
        <w:tab/>
        <w:tab/>
        <w:tab/>
        <w:tab/>
        <w:t>&lt;div class="fs-5 fw-bold"&gt;Create User&lt;/div&gt;</w:t>
      </w:r>
      <w:r>
        <w:rPr>
          <w:rFonts w:ascii="Consolas" w:hAnsi="Consolas"/>
          <w:sz w:val="20"/>
        </w:rPr>
        <w:t xml:space="preserve">  // HTML/Razor markup element rendered to the page</w:t>
      </w:r>
    </w:p>
    <w:p>
      <w:r>
        <w:rPr>
          <w:rFonts w:ascii="Consolas" w:hAnsi="Consolas"/>
          <w:sz w:val="20"/>
        </w:rPr>
        <w:tab/>
        <w:tab/>
        <w:tab/>
        <w:tab/>
        <w:tab/>
        <w:tab/>
        <w:t>&lt;div class="text-muted small"&gt;Add a new user&lt;/div&gt;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asp-action="Users"&gt;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bi-people"&gt;&lt;/i&gt;&lt;/div&gt;</w:t>
      </w:r>
      <w:r>
        <w:rPr>
          <w:rFonts w:ascii="Consolas" w:hAnsi="Consolas"/>
          <w:sz w:val="20"/>
        </w:rPr>
        <w:t xml:space="preserve">  // HTML/Razor markup element rendered to the page</w:t>
      </w:r>
    </w:p>
    <w:p>
      <w:r>
        <w:rPr>
          <w:rFonts w:ascii="Consolas" w:hAnsi="Consolas"/>
          <w:sz w:val="20"/>
        </w:rPr>
        <w:tab/>
        <w:tab/>
        <w:tab/>
        <w:tab/>
        <w:tab/>
        <w:tab/>
        <w:t>&lt;div class="fs-5 fw-bold"&gt;View All Users&lt;/div&gt;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and search&lt;/div&gt;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asp-action="UserUpdate"&gt;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bg-warning text-dark mb-3"&gt;&lt;i class="bi bi-pencil-square"&gt;&lt;/i&gt;&lt;/div&gt;</w:t>
      </w:r>
      <w:r>
        <w:rPr>
          <w:rFonts w:ascii="Consolas" w:hAnsi="Consolas"/>
          <w:sz w:val="20"/>
        </w:rPr>
        <w:t xml:space="preserve">  // HTML/Razor markup element rendered to the page</w:t>
      </w:r>
    </w:p>
    <w:p>
      <w:r>
        <w:rPr>
          <w:rFonts w:ascii="Consolas" w:hAnsi="Consolas"/>
          <w:sz w:val="20"/>
        </w:rPr>
        <w:tab/>
        <w:tab/>
        <w:tab/>
        <w:tab/>
        <w:tab/>
        <w:tab/>
        <w:t>&lt;div class="fs-5 fw-bold"&gt;Update User&lt;/div&gt;</w:t>
      </w:r>
      <w:r>
        <w:rPr>
          <w:rFonts w:ascii="Consolas" w:hAnsi="Consolas"/>
          <w:sz w:val="20"/>
        </w:rPr>
        <w:t xml:space="preserve">  // HTML/Razor markup element rendered to the page</w:t>
      </w:r>
    </w:p>
    <w:p>
      <w:r>
        <w:rPr>
          <w:rFonts w:ascii="Consolas" w:hAnsi="Consolas"/>
          <w:sz w:val="20"/>
        </w:rPr>
        <w:tab/>
        <w:tab/>
        <w:tab/>
        <w:tab/>
        <w:tab/>
        <w:tab/>
        <w:t>&lt;div class="text-muted small"&gt;Modify user details&lt;/div&gt;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asp-action="UserDelete"&gt;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bg-danger text-white mb-3"&gt;&lt;i class="bi bi-person-dash"&gt;&lt;/i&gt;&lt;/div&gt;</w:t>
      </w:r>
      <w:r>
        <w:rPr>
          <w:rFonts w:ascii="Consolas" w:hAnsi="Consolas"/>
          <w:sz w:val="20"/>
        </w:rPr>
        <w:t xml:space="preserve">  // HTML/Razor markup element rendered to the page</w:t>
      </w:r>
    </w:p>
    <w:p>
      <w:r>
        <w:rPr>
          <w:rFonts w:ascii="Consolas" w:hAnsi="Consolas"/>
          <w:sz w:val="20"/>
        </w:rPr>
        <w:tab/>
        <w:tab/>
        <w:tab/>
        <w:tab/>
        <w:tab/>
        <w:tab/>
        <w:t>&lt;div class="fs-5 fw-bold"&gt;Delete User&lt;/div&gt;</w:t>
      </w:r>
      <w:r>
        <w:rPr>
          <w:rFonts w:ascii="Consolas" w:hAnsi="Consolas"/>
          <w:sz w:val="20"/>
        </w:rPr>
        <w:t xml:space="preserve">  // HTML/Razor markup element rendered to the page</w:t>
      </w:r>
    </w:p>
    <w:p>
      <w:r>
        <w:rPr>
          <w:rFonts w:ascii="Consolas" w:hAnsi="Consolas"/>
          <w:sz w:val="20"/>
        </w:rPr>
        <w:tab/>
        <w:tab/>
        <w:tab/>
        <w:tab/>
        <w:tab/>
        <w:tab/>
        <w:t>&lt;div class="text-muted small"&gt;Remove by id&lt;/div&gt;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Auto_Insurance_System/Views/Admin/_UsersModals.cshtml</w:t>
      </w:r>
    </w:p>
    <w:p>
      <w:r>
        <w:rPr>
          <w:rFonts w:ascii="Consolas" w:hAnsi="Consolas"/>
          <w:sz w:val="20"/>
        </w:rPr>
        <w:t>&lt;!-- Create User Modal --&gt;</w:t>
      </w:r>
      <w:r>
        <w:rPr>
          <w:rFonts w:ascii="Consolas" w:hAnsi="Consolas"/>
          <w:sz w:val="20"/>
        </w:rPr>
        <w:t xml:space="preserve">  // HTML/Razor markup element rendered to the page</w:t>
      </w:r>
    </w:p>
    <w:p>
      <w:r>
        <w:rPr>
          <w:rFonts w:ascii="Consolas" w:hAnsi="Consolas"/>
          <w:sz w:val="20"/>
        </w:rPr>
        <w:t>&lt;div class="modal fade" id="userCreateModal"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class="modal-title"&gt;Create User&lt;/h5&gt;&lt;button type="button" class="btn-close" data-bs-dismiss="modal"&gt;&lt;/button&gt;&lt;/div&gt;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id="createForm" class="row g-2"&gt;</w:t>
      </w:r>
      <w:r>
        <w:rPr>
          <w:rFonts w:ascii="Consolas" w:hAnsi="Consolas"/>
          <w:sz w:val="20"/>
        </w:rPr>
        <w:t xml:space="preserve">  // HTML/Razor markup element rendered to the page</w:t>
      </w:r>
    </w:p>
    <w:p>
      <w:r>
        <w:rPr>
          <w:rFonts w:ascii="Consolas" w:hAnsi="Consolas"/>
          <w:sz w:val="20"/>
        </w:rPr>
        <w:t xml:space="preserve">            &lt;div class="col-12"&gt;&lt;input class="form-control" name="Username" placeholder="Username"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type="email" name="Email" placeholder="Email"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type="password" name="Password" placeholder="Password" required&gt;&lt;/div&gt;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&lt;select class="form-select" name="Role" required&gt;</w:t>
      </w:r>
      <w:r>
        <w:rPr>
          <w:rFonts w:ascii="Consolas" w:hAnsi="Consolas"/>
          <w:sz w:val="20"/>
        </w:rPr>
        <w:t xml:space="preserve">  // HTML/Razor markup element rendered to the page</w:t>
      </w:r>
    </w:p>
    <w:p>
      <w:r>
        <w:rPr>
          <w:rFonts w:ascii="Consolas" w:hAnsi="Consolas"/>
          <w:sz w:val="20"/>
        </w:rPr>
        <w:t xml:space="preserve">                    &lt;option&gt;ADMIN&lt;/option&gt;</w:t>
      </w:r>
      <w:r>
        <w:rPr>
          <w:rFonts w:ascii="Consolas" w:hAnsi="Consolas"/>
          <w:sz w:val="20"/>
        </w:rPr>
        <w:t xml:space="preserve">  // HTML/Razor markup element rendered to the page</w:t>
      </w:r>
    </w:p>
    <w:p>
      <w:r>
        <w:rPr>
          <w:rFonts w:ascii="Consolas" w:hAnsi="Consolas"/>
          <w:sz w:val="20"/>
        </w:rPr>
        <w:t xml:space="preserve">                    &lt;option&gt;AGENT&lt;/option&gt;</w:t>
      </w:r>
      <w:r>
        <w:rPr>
          <w:rFonts w:ascii="Consolas" w:hAnsi="Consolas"/>
          <w:sz w:val="20"/>
        </w:rPr>
        <w:t xml:space="preserve">  // HTML/Razor markup element rendered to the page</w:t>
      </w:r>
    </w:p>
    <w:p>
      <w:r>
        <w:rPr>
          <w:rFonts w:ascii="Consolas" w:hAnsi="Consolas"/>
          <w:sz w:val="20"/>
        </w:rPr>
        <w:t xml:space="preserve">                    &lt;option&gt;CUSTOMER&lt;/option&gt;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class="modal-footer"&gt;&lt;button class="btn btn-secondary" data-bs-dismiss="modal"&gt;Close&lt;/button&gt;&lt;button id="createBtn" class="btn btn-primary"&gt;Create&lt;/button&gt;&lt;/div&gt;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Update User Modal --&gt;</w:t>
      </w:r>
      <w:r>
        <w:rPr>
          <w:rFonts w:ascii="Consolas" w:hAnsi="Consolas"/>
          <w:sz w:val="20"/>
        </w:rPr>
        <w:t xml:space="preserve">  // HTML/Razor markup element rendered to the page</w:t>
      </w:r>
    </w:p>
    <w:p>
      <w:r>
        <w:rPr>
          <w:rFonts w:ascii="Consolas" w:hAnsi="Consolas"/>
          <w:sz w:val="20"/>
        </w:rPr>
        <w:t>&lt;div class="modal fade" id="userUpdateModal"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class="modal-title"&gt;Update User&lt;/h5&gt;&lt;button type="button" class="btn-close" data-bs-dismiss="modal"&gt;&lt;/button&gt;&lt;/div&gt;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id="updateForm" class="row g-2"&gt;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name="UserId" placeholder="User Id"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name="Username" placeholder="Username"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type="email" name="Email" placeholder="Email" required&gt;&lt;/div&gt;</w:t>
      </w:r>
      <w:r>
        <w:rPr>
          <w:rFonts w:ascii="Consolas" w:hAnsi="Consolas"/>
          <w:sz w:val="20"/>
        </w:rPr>
        <w:t xml:space="preserve">  // HTML/Razor markup element rendered to the page</w:t>
      </w:r>
    </w:p>
    <w:p>
      <w:r>
        <w:rPr>
          <w:rFonts w:ascii="Consolas" w:hAnsi="Consolas"/>
          <w:sz w:val="20"/>
        </w:rPr>
        <w:t xml:space="preserve">            &lt;div class="col-12"&gt;&lt;input class="form-control" type="password" name="Password" placeholder="New Password (optional)"&gt;&lt;/div&gt;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&lt;select class="form-select" name="Role" required&gt;</w:t>
      </w:r>
      <w:r>
        <w:rPr>
          <w:rFonts w:ascii="Consolas" w:hAnsi="Consolas"/>
          <w:sz w:val="20"/>
        </w:rPr>
        <w:t xml:space="preserve">  // HTML/Razor markup element rendered to the page</w:t>
      </w:r>
    </w:p>
    <w:p>
      <w:r>
        <w:rPr>
          <w:rFonts w:ascii="Consolas" w:hAnsi="Consolas"/>
          <w:sz w:val="20"/>
        </w:rPr>
        <w:t xml:space="preserve">                    &lt;option&gt;ADMIN&lt;/option&gt;</w:t>
      </w:r>
      <w:r>
        <w:rPr>
          <w:rFonts w:ascii="Consolas" w:hAnsi="Consolas"/>
          <w:sz w:val="20"/>
        </w:rPr>
        <w:t xml:space="preserve">  // HTML/Razor markup element rendered to the page</w:t>
      </w:r>
    </w:p>
    <w:p>
      <w:r>
        <w:rPr>
          <w:rFonts w:ascii="Consolas" w:hAnsi="Consolas"/>
          <w:sz w:val="20"/>
        </w:rPr>
        <w:t xml:space="preserve">                    &lt;option&gt;AGENT&lt;/option&gt;</w:t>
      </w:r>
      <w:r>
        <w:rPr>
          <w:rFonts w:ascii="Consolas" w:hAnsi="Consolas"/>
          <w:sz w:val="20"/>
        </w:rPr>
        <w:t xml:space="preserve">  // HTML/Razor markup element rendered to the page</w:t>
      </w:r>
    </w:p>
    <w:p>
      <w:r>
        <w:rPr>
          <w:rFonts w:ascii="Consolas" w:hAnsi="Consolas"/>
          <w:sz w:val="20"/>
        </w:rPr>
        <w:t xml:space="preserve">                    &lt;option&gt;CUSTOMER&lt;/option&gt;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class="modal-footer"&gt;&lt;button class="btn btn-secondary" data-bs-dismiss="modal"&gt;Close&lt;/button&gt;&lt;button id="updateBtn" class="btn btn-primary"&gt;Update&lt;/button&gt;&lt;/div&gt;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Delete User Modal --&gt;</w:t>
      </w:r>
      <w:r>
        <w:rPr>
          <w:rFonts w:ascii="Consolas" w:hAnsi="Consolas"/>
          <w:sz w:val="20"/>
        </w:rPr>
        <w:t xml:space="preserve">  // HTML/Razor markup element rendered to the page</w:t>
      </w:r>
    </w:p>
    <w:p>
      <w:r>
        <w:rPr>
          <w:rFonts w:ascii="Consolas" w:hAnsi="Consolas"/>
          <w:sz w:val="20"/>
        </w:rPr>
        <w:t>&lt;div class="modal fade" id="userDeleteModal" tabindex="-1" aria-hidden="true"&gt;</w:t>
      </w:r>
      <w:r>
        <w:rPr>
          <w:rFonts w:ascii="Consolas" w:hAnsi="Consolas"/>
          <w:sz w:val="20"/>
        </w:rPr>
        <w:t xml:space="preserve">  // HTML/Razor markup element rendered to the page</w:t>
      </w:r>
    </w:p>
    <w:p>
      <w:r>
        <w:rPr>
          <w:rFonts w:ascii="Consolas" w:hAnsi="Consolas"/>
          <w:sz w:val="20"/>
        </w:rPr>
        <w:t xml:space="preserve">  &lt;div class="modal-dialog"&gt;</w:t>
      </w:r>
      <w:r>
        <w:rPr>
          <w:rFonts w:ascii="Consolas" w:hAnsi="Consolas"/>
          <w:sz w:val="20"/>
        </w:rPr>
        <w:t xml:space="preserve">  // HTML/Razor markup element rendered to the page</w:t>
      </w:r>
    </w:p>
    <w:p>
      <w:r>
        <w:rPr>
          <w:rFonts w:ascii="Consolas" w:hAnsi="Consolas"/>
          <w:sz w:val="20"/>
        </w:rPr>
        <w:t xml:space="preserve">    &lt;div class="modal-content"&gt;</w:t>
      </w:r>
      <w:r>
        <w:rPr>
          <w:rFonts w:ascii="Consolas" w:hAnsi="Consolas"/>
          <w:sz w:val="20"/>
        </w:rPr>
        <w:t xml:space="preserve">  // HTML/Razor markup element rendered to the page</w:t>
      </w:r>
    </w:p>
    <w:p>
      <w:r>
        <w:rPr>
          <w:rFonts w:ascii="Consolas" w:hAnsi="Consolas"/>
          <w:sz w:val="20"/>
        </w:rPr>
        <w:t xml:space="preserve">      &lt;div class="modal-header"&gt;&lt;h5 class="modal-title"&gt;Delete User&lt;/h5&gt;&lt;button type="button" class="btn-close" data-bs-dismiss="modal"&gt;&lt;/button&gt;&lt;/div&gt;</w:t>
      </w:r>
      <w:r>
        <w:rPr>
          <w:rFonts w:ascii="Consolas" w:hAnsi="Consolas"/>
          <w:sz w:val="20"/>
        </w:rPr>
        <w:t xml:space="preserve">  // HTML/Razor markup element rendered to the page</w:t>
      </w:r>
    </w:p>
    <w:p>
      <w:r>
        <w:rPr>
          <w:rFonts w:ascii="Consolas" w:hAnsi="Consolas"/>
          <w:sz w:val="20"/>
        </w:rPr>
        <w:t xml:space="preserve">      &lt;div class="modal-body"&gt;</w:t>
      </w:r>
      <w:r>
        <w:rPr>
          <w:rFonts w:ascii="Consolas" w:hAnsi="Consolas"/>
          <w:sz w:val="20"/>
        </w:rPr>
        <w:t xml:space="preserve">  // HTML/Razor markup element rendered to the page</w:t>
      </w:r>
    </w:p>
    <w:p>
      <w:r>
        <w:rPr>
          <w:rFonts w:ascii="Consolas" w:hAnsi="Consolas"/>
          <w:sz w:val="20"/>
        </w:rPr>
        <w:t xml:space="preserve">        &lt;form id="deleteForm" class="row g-2"&gt;</w:t>
      </w:r>
      <w:r>
        <w:rPr>
          <w:rFonts w:ascii="Consolas" w:hAnsi="Consolas"/>
          <w:sz w:val="20"/>
        </w:rPr>
        <w:t xml:space="preserve">  // HTML/Razor markup element rendered to the page</w:t>
      </w:r>
    </w:p>
    <w:p>
      <w:r>
        <w:rPr>
          <w:rFonts w:ascii="Consolas" w:hAnsi="Consolas"/>
          <w:sz w:val="20"/>
        </w:rPr>
        <w:t xml:space="preserve">            &lt;div class="col-12"&gt;&lt;input class="form-control" type="number" name="userId" placeholder="User Id" required&gt;&lt;/div&gt;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class="modal-footer"&gt;&lt;button class="btn btn-secondary" data-bs-dismiss="modal"&gt;Close&lt;/button&gt;&lt;button id="deleteBtn" class="btn btn-danger"&gt;Delete&lt;/button&gt;&lt;/div&gt;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Auto_Insurance_System/Views/Agent/ClaimDetails.cshtml</w:t>
      </w:r>
    </w:p>
    <w:p>
      <w:r>
        <w:rPr>
          <w:rFonts w:ascii="Consolas" w:hAnsi="Consolas"/>
          <w:sz w:val="20"/>
        </w:rPr>
        <w:t>@model Auto_Insurance_System.Models.Claim</w:t>
      </w:r>
      <w:r>
        <w:rPr>
          <w:rFonts w:ascii="Consolas" w:hAnsi="Consolas"/>
          <w:sz w:val="20"/>
        </w:rPr>
        <w:t xml:space="preserve">  // Specifies the model type for this view: Auto_Insurance_System.Models.Claim</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Claim Details";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class="mb-0"&gt;Claim Details&lt;/h2&gt;</w:t>
      </w:r>
      <w:r>
        <w:rPr>
          <w:rFonts w:ascii="Consolas" w:hAnsi="Consolas"/>
          <w:sz w:val="20"/>
        </w:rPr>
        <w:t xml:space="preserve">  // HTML/Razor markup element rendered to the page</w:t>
      </w:r>
    </w:p>
    <w:p>
      <w:r>
        <w:rPr>
          <w:rFonts w:ascii="Consolas" w:hAnsi="Consolas"/>
          <w:sz w:val="20"/>
        </w:rPr>
        <w:tab/>
        <w:tab/>
        <w:t>&lt;a class="btn btn-outline-secondary" asp-action="ClaimsHub"&gt;Back&lt;/a&gt;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class="form-label"&gt;Claim Id&lt;/label&gt;</w:t>
      </w:r>
      <w:r>
        <w:rPr>
          <w:rFonts w:ascii="Consolas" w:hAnsi="Consolas"/>
          <w:sz w:val="20"/>
        </w:rPr>
        <w:t xml:space="preserve">  // HTML/Razor markup element rendered to the page</w:t>
      </w:r>
    </w:p>
    <w:p>
      <w:r>
        <w:rPr>
          <w:rFonts w:ascii="Consolas" w:hAnsi="Consolas"/>
          <w:sz w:val="20"/>
        </w:rPr>
        <w:tab/>
        <w:tab/>
        <w:tab/>
        <w:tab/>
        <w:tab/>
        <w:t>&lt;input class="form-control" name="claimId"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btn-primary"&gt;Get Details&lt;/button&gt;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asp-action="ClaimsHub"&gt;Cancel&lt;/a&gt;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@if (Model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&lt;hr /&gt;</w:t>
      </w:r>
      <w:r>
        <w:rPr>
          <w:rFonts w:ascii="Consolas" w:hAnsi="Consolas"/>
          <w:sz w:val="20"/>
        </w:rPr>
        <w:t xml:space="preserve">  // HTML/Razor markup element rendered to the page</w:t>
      </w:r>
    </w:p>
    <w:p>
      <w:r>
        <w:rPr>
          <w:rFonts w:ascii="Consolas" w:hAnsi="Consolas"/>
          <w:sz w:val="20"/>
        </w:rPr>
        <w:tab/>
        <w:tab/>
        <w:tab/>
        <w:tab/>
        <w:t>&lt;dl class="row"&gt;</w:t>
      </w:r>
      <w:r>
        <w:rPr>
          <w:rFonts w:ascii="Consolas" w:hAnsi="Consolas"/>
          <w:sz w:val="20"/>
        </w:rPr>
        <w:t xml:space="preserve">  // HTML/Razor markup element rendered to the page</w:t>
      </w:r>
    </w:p>
    <w:p>
      <w:r>
        <w:rPr>
          <w:rFonts w:ascii="Consolas" w:hAnsi="Consolas"/>
          <w:sz w:val="20"/>
        </w:rPr>
        <w:tab/>
        <w:tab/>
        <w:tab/>
        <w:tab/>
        <w:tab/>
        <w:t>&lt;dt class="col-sm-3"&gt;Policy Id&lt;/dt&gt;&lt;dd class="col-sm-9"&gt;@Model.PolicyId&lt;/dd&gt;</w:t>
      </w:r>
      <w:r>
        <w:rPr>
          <w:rFonts w:ascii="Consolas" w:hAnsi="Consolas"/>
          <w:sz w:val="20"/>
        </w:rPr>
        <w:t xml:space="preserve">  // HTML/Razor markup element rendered to the page</w:t>
      </w:r>
    </w:p>
    <w:p>
      <w:r>
        <w:rPr>
          <w:rFonts w:ascii="Consolas" w:hAnsi="Consolas"/>
          <w:sz w:val="20"/>
        </w:rPr>
        <w:tab/>
        <w:tab/>
        <w:tab/>
        <w:tab/>
        <w:tab/>
        <w:t>&lt;dt class="col-sm-3"&gt;Amount&lt;/dt&gt;&lt;dd class="col-sm-9"&gt;@Model.ClaimAmount&lt;/dd&gt;</w:t>
      </w:r>
      <w:r>
        <w:rPr>
          <w:rFonts w:ascii="Consolas" w:hAnsi="Consolas"/>
          <w:sz w:val="20"/>
        </w:rPr>
        <w:t xml:space="preserve">  // HTML/Razor markup element rendered to the page</w:t>
      </w:r>
    </w:p>
    <w:p>
      <w:r>
        <w:rPr>
          <w:rFonts w:ascii="Consolas" w:hAnsi="Consolas"/>
          <w:sz w:val="20"/>
        </w:rPr>
        <w:tab/>
        <w:tab/>
        <w:tab/>
        <w:tab/>
        <w:tab/>
        <w:t>&lt;dt class="col-sm-3"&gt;Date&lt;/dt&gt;&lt;dd class="col-sm-9"&gt;@Model.ClaimDate.ToShortDateString()&lt;/dd&gt;</w:t>
      </w:r>
      <w:r>
        <w:rPr>
          <w:rFonts w:ascii="Consolas" w:hAnsi="Consolas"/>
          <w:sz w:val="20"/>
        </w:rPr>
        <w:t xml:space="preserve">  // HTML/Razor markup element rendered to the page</w:t>
      </w:r>
    </w:p>
    <w:p>
      <w:r>
        <w:rPr>
          <w:rFonts w:ascii="Consolas" w:hAnsi="Consolas"/>
          <w:sz w:val="20"/>
        </w:rPr>
        <w:tab/>
        <w:tab/>
        <w:tab/>
        <w:tab/>
        <w:tab/>
        <w:t>&lt;dt class="col-sm-3"&gt;Status&lt;/dt&gt;&lt;dd class="col-sm-9"&gt;@Model.ClaimStatus&lt;/dd&gt;</w:t>
      </w:r>
      <w:r>
        <w:rPr>
          <w:rFonts w:ascii="Consolas" w:hAnsi="Consolas"/>
          <w:sz w:val="20"/>
        </w:rPr>
        <w:t xml:space="preserve">  // HTML/Razor markup element rendered to the page</w:t>
      </w:r>
    </w:p>
    <w:p>
      <w:r>
        <w:rPr>
          <w:rFonts w:ascii="Consolas" w:hAnsi="Consolas"/>
          <w:sz w:val="20"/>
        </w:rPr>
        <w:tab/>
        <w:tab/>
        <w:tab/>
        <w:tab/>
        <w:tab/>
        <w:t>&lt;dt class="col-sm-3"&gt;Adjuster&lt;/dt&gt;&lt;dd class="col-sm-9"&gt;@Model.AdjusterId&lt;/dd&gt;</w:t>
      </w:r>
      <w:r>
        <w:rPr>
          <w:rFonts w:ascii="Consolas" w:hAnsi="Consolas"/>
          <w:sz w:val="20"/>
        </w:rPr>
        <w:t xml:space="preserve">  // HTML/Razor markup element rendered to the page</w:t>
      </w:r>
    </w:p>
    <w:p>
      <w:r>
        <w:rPr>
          <w:rFonts w:ascii="Consolas" w:hAnsi="Consolas"/>
          <w:sz w:val="20"/>
        </w:rPr>
        <w:tab/>
        <w:tab/>
        <w:tab/>
        <w:tab/>
        <w:t>&lt;/dl&gt;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Auto_Insurance_System/Views/Agent/ClaimSubmit.cshtml</w:t>
      </w:r>
    </w:p>
    <w:p>
      <w:r>
        <w:rPr>
          <w:rFonts w:ascii="Consolas" w:hAnsi="Consolas"/>
          <w:sz w:val="20"/>
        </w:rPr>
        <w:t>@model Auto_Insurance_System.Models.Claim</w:t>
      </w:r>
      <w:r>
        <w:rPr>
          <w:rFonts w:ascii="Consolas" w:hAnsi="Consolas"/>
          <w:sz w:val="20"/>
        </w:rPr>
        <w:t xml:space="preserve">  // Specifies the model type for this view: Auto_Insurance_System.Models.Claim</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Submit Claim";</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class="mb-0"&gt;Submit Claim&lt;/h2&gt;</w:t>
      </w:r>
      <w:r>
        <w:rPr>
          <w:rFonts w:ascii="Consolas" w:hAnsi="Consolas"/>
          <w:sz w:val="20"/>
        </w:rPr>
        <w:t xml:space="preserve">  // HTML/Razor markup element rendered to the page</w:t>
      </w:r>
    </w:p>
    <w:p>
      <w:r>
        <w:rPr>
          <w:rFonts w:ascii="Consolas" w:hAnsi="Consolas"/>
          <w:sz w:val="20"/>
        </w:rPr>
        <w:tab/>
        <w:tab/>
        <w:t>&lt;a class="btn btn-outline-secondary" asp-action="ClaimsHub"&gt;Back&lt;/a&gt;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class="form-label"&gt;Amount&lt;/label&gt;</w:t>
      </w:r>
      <w:r>
        <w:rPr>
          <w:rFonts w:ascii="Consolas" w:hAnsi="Consolas"/>
          <w:sz w:val="20"/>
        </w:rPr>
        <w:t xml:space="preserve">  // HTML/Razor markup element rendered to the page</w:t>
      </w:r>
    </w:p>
    <w:p>
      <w:r>
        <w:rPr>
          <w:rFonts w:ascii="Consolas" w:hAnsi="Consolas"/>
          <w:sz w:val="20"/>
        </w:rPr>
        <w:tab/>
        <w:tab/>
        <w:tab/>
        <w:tab/>
        <w:tab/>
        <w:t>&lt;input class="form-control" asp-for="ClaimAmount" type="number" step="0.01"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class="form-label"&gt;Date&lt;/label&gt;</w:t>
      </w:r>
      <w:r>
        <w:rPr>
          <w:rFonts w:ascii="Consolas" w:hAnsi="Consolas"/>
          <w:sz w:val="20"/>
        </w:rPr>
        <w:t xml:space="preserve">  // HTML/Razor markup element rendered to the page</w:t>
      </w:r>
    </w:p>
    <w:p>
      <w:r>
        <w:rPr>
          <w:rFonts w:ascii="Consolas" w:hAnsi="Consolas"/>
          <w:sz w:val="20"/>
        </w:rPr>
        <w:tab/>
        <w:tab/>
        <w:tab/>
        <w:tab/>
        <w:tab/>
        <w:t>&lt;input class="form-control" asp-for="ClaimDate" type="date"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asp-for="ClaimStatus" value="OPEN" /&gt;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class="form-label"&gt;Adjuster Id&lt;/label&gt;</w:t>
      </w:r>
      <w:r>
        <w:rPr>
          <w:rFonts w:ascii="Consolas" w:hAnsi="Consolas"/>
          <w:sz w:val="20"/>
        </w:rPr>
        <w:t xml:space="preserve">  // HTML/Razor markup element rendered to the page</w:t>
      </w:r>
    </w:p>
    <w:p>
      <w:r>
        <w:rPr>
          <w:rFonts w:ascii="Consolas" w:hAnsi="Consolas"/>
          <w:sz w:val="20"/>
        </w:rPr>
        <w:tab/>
        <w:tab/>
        <w:tab/>
        <w:tab/>
        <w:tab/>
        <w:t>&lt;input class="form-control" asp-for="AdjusterId"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btn-primary"&gt;Submit&lt;/button&gt;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asp-action="ClaimsHub"&gt;Cancel&lt;/a&gt;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Auto_Insurance_System/Views/Agent/ClaimsAll.cshtml</w:t>
      </w:r>
    </w:p>
    <w:p>
      <w:r>
        <w:rPr>
          <w:rFonts w:ascii="Consolas" w:hAnsi="Consolas"/>
          <w:sz w:val="20"/>
        </w:rPr>
        <w:t>@model IEnumerable&lt;Auto_Insurance_System.Models.Claim&gt;</w:t>
      </w:r>
      <w:r>
        <w:rPr>
          <w:rFonts w:ascii="Consolas" w:hAnsi="Consolas"/>
          <w:sz w:val="20"/>
        </w:rPr>
        <w:t xml:space="preserve">  // Specifies the model type for this view: IEnumerable&lt;Auto_Insurance_System.Models.Claim&gt;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Claims";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class="mb-0"&gt;Claims&lt;/h2&gt;</w:t>
      </w:r>
      <w:r>
        <w:rPr>
          <w:rFonts w:ascii="Consolas" w:hAnsi="Consolas"/>
          <w:sz w:val="20"/>
        </w:rPr>
        <w:t xml:space="preserve">  // HTML/Razor markup element rendered to the page</w:t>
      </w:r>
    </w:p>
    <w:p>
      <w:r>
        <w:rPr>
          <w:rFonts w:ascii="Consolas" w:hAnsi="Consolas"/>
          <w:sz w:val="20"/>
        </w:rPr>
        <w:tab/>
        <w:tab/>
        <w:t>&lt;a class="btn btn-outline-secondary" asp-action="ClaimsHub"&gt;Back&lt;/a&gt;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table-hover align-middle mb-0"&gt;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&lt;th&gt;Claim Id&lt;/th&gt;</w:t>
      </w:r>
      <w:r>
        <w:rPr>
          <w:rFonts w:ascii="Consolas" w:hAnsi="Consolas"/>
          <w:sz w:val="20"/>
        </w:rPr>
        <w:t xml:space="preserve">  // HTML/Razor markup element rendered to the page</w:t>
      </w:r>
    </w:p>
    <w:p>
      <w:r>
        <w:rPr>
          <w:rFonts w:ascii="Consolas" w:hAnsi="Consolas"/>
          <w:sz w:val="20"/>
        </w:rPr>
        <w:tab/>
        <w:tab/>
        <w:tab/>
        <w:tab/>
        <w:tab/>
        <w:tab/>
        <w:tab/>
        <w:t>&lt;th&gt;Policy&lt;/th&gt;</w:t>
      </w:r>
      <w:r>
        <w:rPr>
          <w:rFonts w:ascii="Consolas" w:hAnsi="Consolas"/>
          <w:sz w:val="20"/>
        </w:rPr>
        <w:t xml:space="preserve">  // HTML/Razor markup element rendered to the page</w:t>
      </w:r>
    </w:p>
    <w:p>
      <w:r>
        <w:rPr>
          <w:rFonts w:ascii="Consolas" w:hAnsi="Consolas"/>
          <w:sz w:val="20"/>
        </w:rPr>
        <w:tab/>
        <w:tab/>
        <w:tab/>
        <w:tab/>
        <w:tab/>
        <w:tab/>
        <w:tab/>
        <w:t>&lt;th&gt;Amount&lt;/th&gt;</w:t>
      </w:r>
      <w:r>
        <w:rPr>
          <w:rFonts w:ascii="Consolas" w:hAnsi="Consolas"/>
          <w:sz w:val="20"/>
        </w:rPr>
        <w:t xml:space="preserve">  // HTML/Razor markup element rendered to the page</w:t>
      </w:r>
    </w:p>
    <w:p>
      <w:r>
        <w:rPr>
          <w:rFonts w:ascii="Consolas" w:hAnsi="Consolas"/>
          <w:sz w:val="20"/>
        </w:rPr>
        <w:tab/>
        <w:tab/>
        <w:tab/>
        <w:tab/>
        <w:tab/>
        <w:tab/>
        <w:tab/>
        <w:t>&lt;th&gt;Date&lt;/th&gt;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ab/>
        <w:t>&lt;th&gt;Adjuster&lt;/th&gt;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c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&lt;td&gt;@c.ClaimId&lt;/td&gt;</w:t>
      </w:r>
      <w:r>
        <w:rPr>
          <w:rFonts w:ascii="Consolas" w:hAnsi="Consolas"/>
          <w:sz w:val="20"/>
        </w:rPr>
        <w:t xml:space="preserve">  // HTML/Razor markup element rendered to the page</w:t>
      </w:r>
    </w:p>
    <w:p>
      <w:r>
        <w:rPr>
          <w:rFonts w:ascii="Consolas" w:hAnsi="Consolas"/>
          <w:sz w:val="20"/>
        </w:rPr>
        <w:tab/>
        <w:tab/>
        <w:tab/>
        <w:tab/>
        <w:tab/>
        <w:tab/>
        <w:tab/>
        <w:t>&lt;td&gt;@c.PolicyId&lt;/td&gt;</w:t>
      </w:r>
      <w:r>
        <w:rPr>
          <w:rFonts w:ascii="Consolas" w:hAnsi="Consolas"/>
          <w:sz w:val="20"/>
        </w:rPr>
        <w:t xml:space="preserve">  // HTML/Razor markup element rendered to the page</w:t>
      </w:r>
    </w:p>
    <w:p>
      <w:r>
        <w:rPr>
          <w:rFonts w:ascii="Consolas" w:hAnsi="Consolas"/>
          <w:sz w:val="20"/>
        </w:rPr>
        <w:tab/>
        <w:tab/>
        <w:tab/>
        <w:tab/>
        <w:tab/>
        <w:tab/>
        <w:tab/>
        <w:t>&lt;td&gt;@c.ClaimAmount&lt;/td&gt;</w:t>
      </w:r>
      <w:r>
        <w:rPr>
          <w:rFonts w:ascii="Consolas" w:hAnsi="Consolas"/>
          <w:sz w:val="20"/>
        </w:rPr>
        <w:t xml:space="preserve">  // HTML/Razor markup element rendered to the page</w:t>
      </w:r>
    </w:p>
    <w:p>
      <w:r>
        <w:rPr>
          <w:rFonts w:ascii="Consolas" w:hAnsi="Consolas"/>
          <w:sz w:val="20"/>
        </w:rPr>
        <w:tab/>
        <w:tab/>
        <w:tab/>
        <w:tab/>
        <w:tab/>
        <w:tab/>
        <w:tab/>
        <w:t>&lt;td&gt;@c.ClaimDate.ToShortDateString()&lt;/td&gt;</w:t>
      </w:r>
      <w:r>
        <w:rPr>
          <w:rFonts w:ascii="Consolas" w:hAnsi="Consolas"/>
          <w:sz w:val="20"/>
        </w:rPr>
        <w:t xml:space="preserve">  // HTML/Razor markup element rendered to the page</w:t>
      </w:r>
    </w:p>
    <w:p>
      <w:r>
        <w:rPr>
          <w:rFonts w:ascii="Consolas" w:hAnsi="Consolas"/>
          <w:sz w:val="20"/>
        </w:rPr>
        <w:tab/>
        <w:tab/>
        <w:tab/>
        <w:tab/>
        <w:tab/>
        <w:tab/>
        <w:tab/>
        <w:t>&lt;td&gt;&lt;span class="badge bg-secondary"&gt;@c.ClaimStatus&lt;/span&gt;&lt;/td&gt;</w:t>
      </w:r>
      <w:r>
        <w:rPr>
          <w:rFonts w:ascii="Consolas" w:hAnsi="Consolas"/>
          <w:sz w:val="20"/>
        </w:rPr>
        <w:t xml:space="preserve">  // HTML/Razor markup element rendered to the page</w:t>
      </w:r>
    </w:p>
    <w:p>
      <w:r>
        <w:rPr>
          <w:rFonts w:ascii="Consolas" w:hAnsi="Consolas"/>
          <w:sz w:val="20"/>
        </w:rPr>
        <w:tab/>
        <w:tab/>
        <w:tab/>
        <w:tab/>
        <w:tab/>
        <w:tab/>
        <w:tab/>
        <w:t>&lt;td&gt;@c.AdjusterId&lt;/td&gt;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Auto_Insurance_System/Views/Agent/ClaimsHub.cshtml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Claims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class="mb-0"&gt;Claims&lt;/h2&gt;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asp-action="AgentDashboard"&gt;Dashboard&lt;/a&gt;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asp-action="ClaimsAll"&gt;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bi-list"&gt;&lt;/i&gt;&lt;/div&gt;</w:t>
      </w:r>
      <w:r>
        <w:rPr>
          <w:rFonts w:ascii="Consolas" w:hAnsi="Consolas"/>
          <w:sz w:val="20"/>
        </w:rPr>
        <w:t xml:space="preserve">  // HTML/Razor markup element rendered to the page</w:t>
      </w:r>
    </w:p>
    <w:p>
      <w:r>
        <w:rPr>
          <w:rFonts w:ascii="Consolas" w:hAnsi="Consolas"/>
          <w:sz w:val="20"/>
        </w:rPr>
        <w:tab/>
        <w:tab/>
        <w:tab/>
        <w:tab/>
        <w:tab/>
        <w:tab/>
        <w:t>&lt;div class="fs-5 fw-bold"&gt;All Claims&lt;/div&gt;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and search&lt;/div&gt;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asp-action="ClaimDetails"&gt;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bg-info text-white mb-3"&gt;&lt;i class="bi bi-search"&gt;&lt;/i&gt;&lt;/div&gt;</w:t>
      </w:r>
      <w:r>
        <w:rPr>
          <w:rFonts w:ascii="Consolas" w:hAnsi="Consolas"/>
          <w:sz w:val="20"/>
        </w:rPr>
        <w:t xml:space="preserve">  // HTML/Razor markup element rendered to the page</w:t>
      </w:r>
    </w:p>
    <w:p>
      <w:r>
        <w:rPr>
          <w:rFonts w:ascii="Consolas" w:hAnsi="Consolas"/>
          <w:sz w:val="20"/>
        </w:rPr>
        <w:tab/>
        <w:tab/>
        <w:tab/>
        <w:tab/>
        <w:tab/>
        <w:tab/>
        <w:t>&lt;div class="fs-5 fw-bold"&gt;Get Claim Details&lt;/div&gt;</w:t>
      </w:r>
      <w:r>
        <w:rPr>
          <w:rFonts w:ascii="Consolas" w:hAnsi="Consolas"/>
          <w:sz w:val="20"/>
        </w:rPr>
        <w:t xml:space="preserve">  // HTML/Razor markup element rendered to the page</w:t>
      </w:r>
    </w:p>
    <w:p>
      <w:r>
        <w:rPr>
          <w:rFonts w:ascii="Consolas" w:hAnsi="Consolas"/>
          <w:sz w:val="20"/>
        </w:rPr>
        <w:tab/>
        <w:tab/>
        <w:tab/>
        <w:tab/>
        <w:tab/>
        <w:tab/>
        <w:t>&lt;div class="text-muted small"&gt;Find by id&lt;/div&gt;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asp-action="ClaimSubmit"&gt;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bi-upload"&gt;&lt;/i&gt;&lt;/div&gt;</w:t>
      </w:r>
      <w:r>
        <w:rPr>
          <w:rFonts w:ascii="Consolas" w:hAnsi="Consolas"/>
          <w:sz w:val="20"/>
        </w:rPr>
        <w:t xml:space="preserve">  // HTML/Razor markup element rendered to the page</w:t>
      </w:r>
    </w:p>
    <w:p>
      <w:r>
        <w:rPr>
          <w:rFonts w:ascii="Consolas" w:hAnsi="Consolas"/>
          <w:sz w:val="20"/>
        </w:rPr>
        <w:tab/>
        <w:tab/>
        <w:tab/>
        <w:tab/>
        <w:tab/>
        <w:tab/>
        <w:t>&lt;div class="fs-5 fw-bold"&gt;Submit Claim&lt;/div&gt;</w:t>
      </w:r>
      <w:r>
        <w:rPr>
          <w:rFonts w:ascii="Consolas" w:hAnsi="Consolas"/>
          <w:sz w:val="20"/>
        </w:rPr>
        <w:t xml:space="preserve">  // HTML/Razor markup element rendered to the page</w:t>
      </w:r>
    </w:p>
    <w:p>
      <w:r>
        <w:rPr>
          <w:rFonts w:ascii="Consolas" w:hAnsi="Consolas"/>
          <w:sz w:val="20"/>
        </w:rPr>
        <w:tab/>
        <w:tab/>
        <w:tab/>
        <w:tab/>
        <w:tab/>
        <w:tab/>
        <w:t>&lt;div class="text-muted small"&gt;Create new claim&lt;/div&gt;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Auto_Insurance_System/Views/Agent/PaymentMake.cshtml</w:t>
      </w:r>
    </w:p>
    <w:p>
      <w:r>
        <w:rPr>
          <w:rFonts w:ascii="Consolas" w:hAnsi="Consolas"/>
          <w:sz w:val="20"/>
        </w:rPr>
        <w:t>@model Auto_Insurance_System.Models.Payment</w:t>
      </w:r>
      <w:r>
        <w:rPr>
          <w:rFonts w:ascii="Consolas" w:hAnsi="Consolas"/>
          <w:sz w:val="20"/>
        </w:rPr>
        <w:t xml:space="preserve">  // Specifies the model type for this view: Auto_Insurance_System.Models.Payment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Make Payment";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class="mb-0"&gt;Make Payment&lt;/h2&gt;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class="form-label"&gt;Amount&lt;/label&gt;</w:t>
      </w:r>
      <w:r>
        <w:rPr>
          <w:rFonts w:ascii="Consolas" w:hAnsi="Consolas"/>
          <w:sz w:val="20"/>
        </w:rPr>
        <w:t xml:space="preserve">  // HTML/Razor markup element rendered to the page</w:t>
      </w:r>
    </w:p>
    <w:p>
      <w:r>
        <w:rPr>
          <w:rFonts w:ascii="Consolas" w:hAnsi="Consolas"/>
          <w:sz w:val="20"/>
        </w:rPr>
        <w:tab/>
        <w:tab/>
        <w:tab/>
        <w:tab/>
        <w:tab/>
        <w:t>&lt;input class="form-control" asp-for="PaymentAmount" type="number" step="0.01" required /&gt;</w:t>
      </w:r>
      <w:r>
        <w:rPr>
          <w:rFonts w:ascii="Consolas" w:hAnsi="Consolas"/>
          <w:sz w:val="20"/>
        </w:rPr>
        <w:t xml:space="preserve">  // HTML/Razor markup element rendered to the page</w:t>
      </w:r>
    </w:p>
    <w:p>
      <w:r>
        <w:rPr>
          <w:rFonts w:ascii="Consolas" w:hAnsi="Consolas"/>
          <w:sz w:val="20"/>
        </w:rPr>
        <w:tab/>
        <w:tab/>
        <w:tab/>
        <w:tab/>
        <w:tab/>
        <w:t>&lt;small class="text-muted"&gt;Amount must equal the policy's premium.&lt;/small&gt;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asp-for="PaymentStatus" value="SUCCESS" /&gt;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class="form-label"&gt;Date&lt;/label&gt;</w:t>
      </w:r>
      <w:r>
        <w:rPr>
          <w:rFonts w:ascii="Consolas" w:hAnsi="Consolas"/>
          <w:sz w:val="20"/>
        </w:rPr>
        <w:t xml:space="preserve">  // HTML/Razor markup element rendered to the page</w:t>
      </w:r>
    </w:p>
    <w:p>
      <w:r>
        <w:rPr>
          <w:rFonts w:ascii="Consolas" w:hAnsi="Consolas"/>
          <w:sz w:val="20"/>
        </w:rPr>
        <w:tab/>
        <w:tab/>
        <w:tab/>
        <w:tab/>
        <w:tab/>
        <w:t>&lt;input class="form-control" asp-for="PaymentDate" type="date"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btn-primary"&gt;Record&lt;/button&gt;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asp-action="PaymentsHub"&gt;Cancel&lt;/a&gt;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Auto_Insurance_System/Views/Agent/Payments.cshtml</w:t>
      </w:r>
    </w:p>
    <w:p>
      <w:r>
        <w:rPr>
          <w:rFonts w:ascii="Consolas" w:hAnsi="Consolas"/>
          <w:sz w:val="20"/>
        </w:rPr>
        <w:t>@model IEnumerable&lt;Auto_Insurance_System.Models.Payment&gt;</w:t>
      </w:r>
      <w:r>
        <w:rPr>
          <w:rFonts w:ascii="Consolas" w:hAnsi="Consolas"/>
          <w:sz w:val="20"/>
        </w:rPr>
        <w:t xml:space="preserve">  // Specifies the model type for this view: IEnumerable&lt;Auto_Insurance_System.Models.Payment&gt;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Payments";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class="mb-0"&gt;Payments&lt;/h2&gt;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table-striped align-middle"&gt;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&lt;th&gt;Payment Id&lt;/th&gt;</w:t>
      </w:r>
      <w:r>
        <w:rPr>
          <w:rFonts w:ascii="Consolas" w:hAnsi="Consolas"/>
          <w:sz w:val="20"/>
        </w:rPr>
        <w:t xml:space="preserve">  // HTML/Razor markup element rendered to the page</w:t>
      </w:r>
    </w:p>
    <w:p>
      <w:r>
        <w:rPr>
          <w:rFonts w:ascii="Consolas" w:hAnsi="Consolas"/>
          <w:sz w:val="20"/>
        </w:rPr>
        <w:tab/>
        <w:tab/>
        <w:tab/>
        <w:tab/>
        <w:tab/>
        <w:tab/>
        <w:tab/>
        <w:t>&lt;th&gt;Policy&lt;/th&gt;</w:t>
      </w:r>
      <w:r>
        <w:rPr>
          <w:rFonts w:ascii="Consolas" w:hAnsi="Consolas"/>
          <w:sz w:val="20"/>
        </w:rPr>
        <w:t xml:space="preserve">  // HTML/Razor markup element rendered to the page</w:t>
      </w:r>
    </w:p>
    <w:p>
      <w:r>
        <w:rPr>
          <w:rFonts w:ascii="Consolas" w:hAnsi="Consolas"/>
          <w:sz w:val="20"/>
        </w:rPr>
        <w:tab/>
        <w:tab/>
        <w:tab/>
        <w:tab/>
        <w:tab/>
        <w:tab/>
        <w:tab/>
        <w:t>&lt;th&gt;Amount&lt;/th&gt;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ab/>
        <w:t>&lt;th&gt;Date&lt;/th&gt;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&lt;td&gt;@p.PaymentId&lt;/td&gt;</w:t>
      </w:r>
      <w:r>
        <w:rPr>
          <w:rFonts w:ascii="Consolas" w:hAnsi="Consolas"/>
          <w:sz w:val="20"/>
        </w:rPr>
        <w:t xml:space="preserve">  // HTML/Razor markup element rendered to the page</w:t>
      </w:r>
    </w:p>
    <w:p>
      <w:r>
        <w:rPr>
          <w:rFonts w:ascii="Consolas" w:hAnsi="Consolas"/>
          <w:sz w:val="20"/>
        </w:rPr>
        <w:tab/>
        <w:tab/>
        <w:tab/>
        <w:tab/>
        <w:tab/>
        <w:tab/>
        <w:tab/>
        <w:t>&lt;td&gt;@p.PolicyId&lt;/td&gt;</w:t>
      </w:r>
      <w:r>
        <w:rPr>
          <w:rFonts w:ascii="Consolas" w:hAnsi="Consolas"/>
          <w:sz w:val="20"/>
        </w:rPr>
        <w:t xml:space="preserve">  // HTML/Razor markup element rendered to the page</w:t>
      </w:r>
    </w:p>
    <w:p>
      <w:r>
        <w:rPr>
          <w:rFonts w:ascii="Consolas" w:hAnsi="Consolas"/>
          <w:sz w:val="20"/>
        </w:rPr>
        <w:tab/>
        <w:tab/>
        <w:tab/>
        <w:tab/>
        <w:tab/>
        <w:tab/>
        <w:tab/>
        <w:t>&lt;td&gt;@p.PaymentAmount&lt;/td&gt;</w:t>
      </w:r>
      <w:r>
        <w:rPr>
          <w:rFonts w:ascii="Consolas" w:hAnsi="Consolas"/>
          <w:sz w:val="20"/>
        </w:rPr>
        <w:t xml:space="preserve">  // HTML/Razor markup element rendered to the page</w:t>
      </w:r>
    </w:p>
    <w:p>
      <w:r>
        <w:rPr>
          <w:rFonts w:ascii="Consolas" w:hAnsi="Consolas"/>
          <w:sz w:val="20"/>
        </w:rPr>
        <w:tab/>
        <w:tab/>
        <w:tab/>
        <w:tab/>
        <w:tab/>
        <w:tab/>
        <w:tab/>
        <w:t>&lt;td&gt;&lt;span class="badge bg-secondary"&gt;@p.PaymentStatus&lt;/span&gt;&lt;/td&gt;</w:t>
      </w:r>
      <w:r>
        <w:rPr>
          <w:rFonts w:ascii="Consolas" w:hAnsi="Consolas"/>
          <w:sz w:val="20"/>
        </w:rPr>
        <w:t xml:space="preserve">  // HTML/Razor markup element rendered to the page</w:t>
      </w:r>
    </w:p>
    <w:p>
      <w:r>
        <w:rPr>
          <w:rFonts w:ascii="Consolas" w:hAnsi="Consolas"/>
          <w:sz w:val="20"/>
        </w:rPr>
        <w:tab/>
        <w:tab/>
        <w:tab/>
        <w:tab/>
        <w:tab/>
        <w:tab/>
        <w:tab/>
        <w:t>&lt;td&gt;@p.PaymentDate.ToShortDateString()&lt;/td&gt;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Auto_Insurance_System/Views/Agent/PaymentsByPolicy.cshtml</w:t>
      </w:r>
    </w:p>
    <w:p>
      <w:r>
        <w:rPr>
          <w:rFonts w:ascii="Consolas" w:hAnsi="Consolas"/>
          <w:sz w:val="20"/>
        </w:rPr>
        <w:t>@model IEnumerable&lt;Auto_Insurance_System.Models.Payment&gt;</w:t>
      </w:r>
      <w:r>
        <w:rPr>
          <w:rFonts w:ascii="Consolas" w:hAnsi="Consolas"/>
          <w:sz w:val="20"/>
        </w:rPr>
        <w:t xml:space="preserve">  // Specifies the model type for this view: IEnumerable&lt;Auto_Insurance_System.Models.Payment&gt;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Payments by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class="mb-0"&gt;Payments by Policy&lt;/h2&gt;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name="policyId"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btn-primary"&gt;Get Payments&lt;/button&gt;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asp-action="PaymentsHub"&gt;Cancel&lt;/a&gt;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@if (Model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&lt;hr /&gt;</w:t>
      </w:r>
      <w:r>
        <w:rPr>
          <w:rFonts w:ascii="Consolas" w:hAnsi="Consolas"/>
          <w:sz w:val="20"/>
        </w:rPr>
        <w:t xml:space="preserve">  // HTML/Razor markup element rendered to the page</w:t>
      </w:r>
    </w:p>
    <w:p>
      <w:r>
        <w:rPr>
          <w:rFonts w:ascii="Consolas" w:hAnsi="Consolas"/>
          <w:sz w:val="20"/>
        </w:rPr>
        <w:tab/>
        <w:tab/>
        <w:tab/>
        <w:tab/>
        <w:t>&lt;div class="table-responsive"&gt;</w:t>
      </w:r>
      <w:r>
        <w:rPr>
          <w:rFonts w:ascii="Consolas" w:hAnsi="Consolas"/>
          <w:sz w:val="20"/>
        </w:rPr>
        <w:t xml:space="preserve">  // HTML/Razor markup element rendered to the page</w:t>
      </w:r>
    </w:p>
    <w:p>
      <w:r>
        <w:rPr>
          <w:rFonts w:ascii="Consolas" w:hAnsi="Consolas"/>
          <w:sz w:val="20"/>
        </w:rPr>
        <w:tab/>
        <w:tab/>
        <w:tab/>
        <w:tab/>
        <w:tab/>
        <w:t>&lt;table class="table table-hover align-middle mb-0"&gt;</w:t>
      </w:r>
      <w:r>
        <w:rPr>
          <w:rFonts w:ascii="Consolas" w:hAnsi="Consolas"/>
          <w:sz w:val="20"/>
        </w:rPr>
        <w:t xml:space="preserve">  // HTML/Razor markup element rendered to the page</w:t>
      </w:r>
    </w:p>
    <w:p>
      <w:r>
        <w:rPr>
          <w:rFonts w:ascii="Consolas" w:hAnsi="Consolas"/>
          <w:sz w:val="20"/>
        </w:rPr>
        <w:tab/>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ab/>
        <w:t>&lt;th&gt;Payment Id&lt;/th&gt;</w:t>
      </w:r>
      <w:r>
        <w:rPr>
          <w:rFonts w:ascii="Consolas" w:hAnsi="Consolas"/>
          <w:sz w:val="20"/>
        </w:rPr>
        <w:t xml:space="preserve">  // HTML/Razor markup element rendered to the page</w:t>
      </w:r>
    </w:p>
    <w:p>
      <w:r>
        <w:rPr>
          <w:rFonts w:ascii="Consolas" w:hAnsi="Consolas"/>
          <w:sz w:val="20"/>
        </w:rPr>
        <w:tab/>
        <w:tab/>
        <w:tab/>
        <w:tab/>
        <w:tab/>
        <w:tab/>
        <w:tab/>
        <w:tab/>
        <w:t>&lt;th&gt;Amount&lt;/th&gt;</w:t>
      </w:r>
      <w:r>
        <w:rPr>
          <w:rFonts w:ascii="Consolas" w:hAnsi="Consolas"/>
          <w:sz w:val="20"/>
        </w:rPr>
        <w:t xml:space="preserve">  // HTML/Razor markup element rendered to the page</w:t>
      </w:r>
    </w:p>
    <w:p>
      <w:r>
        <w:rPr>
          <w:rFonts w:ascii="Consolas" w:hAnsi="Consolas"/>
          <w:sz w:val="20"/>
        </w:rPr>
        <w:tab/>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ab/>
        <w:tab/>
        <w:t>&lt;th&gt;Date&lt;/th&gt;</w:t>
      </w:r>
      <w:r>
        <w:rPr>
          <w:rFonts w:ascii="Consolas" w:hAnsi="Consolas"/>
          <w:sz w:val="20"/>
        </w:rPr>
        <w:t xml:space="preserve">  // HTML/Razor markup element rendered to the page</w:t>
      </w:r>
    </w:p>
    <w:p>
      <w:r>
        <w:rPr>
          <w:rFonts w:ascii="Consolas" w:hAnsi="Consolas"/>
          <w:sz w:val="20"/>
        </w:rPr>
        <w:tab/>
        <w:tab/>
        <w:tab/>
        <w:tab/>
        <w:tab/>
        <w:tab/>
        <w:tab/>
        <w:t>&lt;/tr&gt;</w:t>
      </w:r>
      <w:r>
        <w:rPr>
          <w:rFonts w:ascii="Consolas" w:hAnsi="Consolas"/>
          <w:sz w:val="20"/>
        </w:rPr>
        <w:t xml:space="preserve">  // HTML/Razor markup element rendered to the page</w:t>
      </w:r>
    </w:p>
    <w:p>
      <w:r>
        <w:rPr>
          <w:rFonts w:ascii="Consolas" w:hAnsi="Consolas"/>
          <w:sz w:val="20"/>
        </w:rPr>
        <w:tab/>
        <w:tab/>
        <w:tab/>
        <w:tab/>
        <w:tab/>
        <w:tab/>
        <w:t>&lt;/thead&gt;</w:t>
      </w:r>
      <w:r>
        <w:rPr>
          <w:rFonts w:ascii="Consolas" w:hAnsi="Consolas"/>
          <w:sz w:val="20"/>
        </w:rPr>
        <w:t xml:space="preserve">  // HTML/Razor markup element rendered to the page</w:t>
      </w:r>
    </w:p>
    <w:p>
      <w:r>
        <w:rPr>
          <w:rFonts w:ascii="Consolas" w:hAnsi="Consolas"/>
          <w:sz w:val="20"/>
        </w:rPr>
        <w:tab/>
        <w:tab/>
        <w:tab/>
        <w:tab/>
        <w:tab/>
        <w:tab/>
        <w:t>&lt;tbody&gt;</w:t>
      </w:r>
      <w:r>
        <w:rPr>
          <w:rFonts w:ascii="Consolas" w:hAnsi="Consolas"/>
          <w:sz w:val="20"/>
        </w:rPr>
        <w:t xml:space="preserve">  // HTML/Razor markup element rendered to the page</w:t>
      </w:r>
    </w:p>
    <w:p>
      <w:r>
        <w:rPr>
          <w:rFonts w:ascii="Consolas" w:hAnsi="Consolas"/>
          <w:sz w:val="20"/>
        </w:rPr>
        <w:tab/>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ab/>
        <w:t>&lt;td&gt;@p.PaymentId&lt;/td&gt;</w:t>
      </w:r>
      <w:r>
        <w:rPr>
          <w:rFonts w:ascii="Consolas" w:hAnsi="Consolas"/>
          <w:sz w:val="20"/>
        </w:rPr>
        <w:t xml:space="preserve">  // HTML/Razor markup element rendered to the page</w:t>
      </w:r>
    </w:p>
    <w:p>
      <w:r>
        <w:rPr>
          <w:rFonts w:ascii="Consolas" w:hAnsi="Consolas"/>
          <w:sz w:val="20"/>
        </w:rPr>
        <w:tab/>
        <w:tab/>
        <w:tab/>
        <w:tab/>
        <w:tab/>
        <w:tab/>
        <w:tab/>
        <w:tab/>
        <w:t>&lt;td&gt;@p.PaymentAmount&lt;/td&gt;</w:t>
      </w:r>
      <w:r>
        <w:rPr>
          <w:rFonts w:ascii="Consolas" w:hAnsi="Consolas"/>
          <w:sz w:val="20"/>
        </w:rPr>
        <w:t xml:space="preserve">  // HTML/Razor markup element rendered to the page</w:t>
      </w:r>
    </w:p>
    <w:p>
      <w:r>
        <w:rPr>
          <w:rFonts w:ascii="Consolas" w:hAnsi="Consolas"/>
          <w:sz w:val="20"/>
        </w:rPr>
        <w:tab/>
        <w:tab/>
        <w:tab/>
        <w:tab/>
        <w:tab/>
        <w:tab/>
        <w:tab/>
        <w:tab/>
        <w:t>&lt;td&gt;&lt;span class="badge bg-secondary"&gt;@p.PaymentStatus&lt;/span&gt;&lt;/td&gt;</w:t>
      </w:r>
      <w:r>
        <w:rPr>
          <w:rFonts w:ascii="Consolas" w:hAnsi="Consolas"/>
          <w:sz w:val="20"/>
        </w:rPr>
        <w:t xml:space="preserve">  // HTML/Razor markup element rendered to the page</w:t>
      </w:r>
    </w:p>
    <w:p>
      <w:r>
        <w:rPr>
          <w:rFonts w:ascii="Consolas" w:hAnsi="Consolas"/>
          <w:sz w:val="20"/>
        </w:rPr>
        <w:tab/>
        <w:tab/>
        <w:tab/>
        <w:tab/>
        <w:tab/>
        <w:tab/>
        <w:tab/>
        <w:tab/>
        <w:t>&lt;td&gt;@p.PaymentDate.ToShortDateString()&lt;/td&gt;</w:t>
      </w:r>
      <w:r>
        <w:rPr>
          <w:rFonts w:ascii="Consolas" w:hAnsi="Consolas"/>
          <w:sz w:val="20"/>
        </w:rPr>
        <w:t xml:space="preserve">  // HTML/Razor markup element rendered to the page</w:t>
      </w:r>
    </w:p>
    <w:p>
      <w:r>
        <w:rPr>
          <w:rFonts w:ascii="Consolas" w:hAnsi="Consolas"/>
          <w:sz w:val="20"/>
        </w:rPr>
        <w:tab/>
        <w:tab/>
        <w:tab/>
        <w:tab/>
        <w:tab/>
        <w:tab/>
        <w:tab/>
        <w:t>&lt;/tr&gt;</w:t>
      </w:r>
      <w:r>
        <w:rPr>
          <w:rFonts w:ascii="Consolas" w:hAnsi="Consolas"/>
          <w:sz w:val="20"/>
        </w:rPr>
        <w:t xml:space="preserve">  // HTML/Razor markup element rendered to the page</w:t>
      </w:r>
    </w:p>
    <w:p>
      <w:r>
        <w:rPr>
          <w:rFonts w:ascii="Consolas" w:hAnsi="Consolas"/>
          <w:sz w:val="20"/>
        </w:rPr>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&lt;/tbody&gt;</w:t>
      </w:r>
      <w:r>
        <w:rPr>
          <w:rFonts w:ascii="Consolas" w:hAnsi="Consolas"/>
          <w:sz w:val="20"/>
        </w:rPr>
        <w:t xml:space="preserve">  // HTML/Razor markup element rendered to the page</w:t>
      </w:r>
    </w:p>
    <w:p>
      <w:r>
        <w:rPr>
          <w:rFonts w:ascii="Consolas" w:hAnsi="Consolas"/>
          <w:sz w:val="20"/>
        </w:rPr>
        <w:tab/>
        <w:tab/>
        <w:tab/>
        <w:tab/>
        <w:tab/>
        <w:t>&lt;/table&gt;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Auto_Insurance_System/Views/Agent/PaymentsHub.cshtml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Payments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class="mb-0"&gt;Payments&lt;/h2&gt;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asp-action="AgentDashboard"&gt;Dashboard&lt;/a&gt;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asp-action="PaymentsAll"&gt;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bi-cash-stack"&gt;&lt;/i&gt;&lt;/div&gt;</w:t>
      </w:r>
      <w:r>
        <w:rPr>
          <w:rFonts w:ascii="Consolas" w:hAnsi="Consolas"/>
          <w:sz w:val="20"/>
        </w:rPr>
        <w:t xml:space="preserve">  // HTML/Razor markup element rendered to the page</w:t>
      </w:r>
    </w:p>
    <w:p>
      <w:r>
        <w:rPr>
          <w:rFonts w:ascii="Consolas" w:hAnsi="Consolas"/>
          <w:sz w:val="20"/>
        </w:rPr>
        <w:tab/>
        <w:tab/>
        <w:tab/>
        <w:tab/>
        <w:tab/>
        <w:tab/>
        <w:t>&lt;div class="fs-5 fw-bold"&gt;All Payments&lt;/div&gt;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and search&lt;/div&gt;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asp-action="PaymentsByPolicy"&gt;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bg-info text-white mb-3"&gt;&lt;i class="bi bi-search"&gt;&lt;/i&gt;&lt;/div&gt;</w:t>
      </w:r>
      <w:r>
        <w:rPr>
          <w:rFonts w:ascii="Consolas" w:hAnsi="Consolas"/>
          <w:sz w:val="20"/>
        </w:rPr>
        <w:t xml:space="preserve">  // HTML/Razor markup element rendered to the page</w:t>
      </w:r>
    </w:p>
    <w:p>
      <w:r>
        <w:rPr>
          <w:rFonts w:ascii="Consolas" w:hAnsi="Consolas"/>
          <w:sz w:val="20"/>
        </w:rPr>
        <w:tab/>
        <w:tab/>
        <w:tab/>
        <w:tab/>
        <w:tab/>
        <w:tab/>
        <w:t>&lt;div class="fs-5 fw-bold"&gt;By Policy Id&lt;/div&gt;</w:t>
      </w:r>
      <w:r>
        <w:rPr>
          <w:rFonts w:ascii="Consolas" w:hAnsi="Consolas"/>
          <w:sz w:val="20"/>
        </w:rPr>
        <w:t xml:space="preserve">  // HTML/Razor markup element rendered to the page</w:t>
      </w:r>
    </w:p>
    <w:p>
      <w:r>
        <w:rPr>
          <w:rFonts w:ascii="Consolas" w:hAnsi="Consolas"/>
          <w:sz w:val="20"/>
        </w:rPr>
        <w:tab/>
        <w:tab/>
        <w:tab/>
        <w:tab/>
        <w:tab/>
        <w:tab/>
        <w:t>&lt;div class="text-muted small"&gt;Filter by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asp-action="PaymentMake"&gt;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bi-plus-circle"&gt;&lt;/i&gt;&lt;/div&gt;</w:t>
      </w:r>
      <w:r>
        <w:rPr>
          <w:rFonts w:ascii="Consolas" w:hAnsi="Consolas"/>
          <w:sz w:val="20"/>
        </w:rPr>
        <w:t xml:space="preserve">  // HTML/Razor markup element rendered to the page</w:t>
      </w:r>
    </w:p>
    <w:p>
      <w:r>
        <w:rPr>
          <w:rFonts w:ascii="Consolas" w:hAnsi="Consolas"/>
          <w:sz w:val="20"/>
        </w:rPr>
        <w:tab/>
        <w:tab/>
        <w:tab/>
        <w:tab/>
        <w:tab/>
        <w:tab/>
        <w:t>&lt;div class="fs-5 fw-bold"&gt;Make Payment&lt;/div&gt;</w:t>
      </w:r>
      <w:r>
        <w:rPr>
          <w:rFonts w:ascii="Consolas" w:hAnsi="Consolas"/>
          <w:sz w:val="20"/>
        </w:rPr>
        <w:t xml:space="preserve">  // HTML/Razor markup element rendered to the page</w:t>
      </w:r>
    </w:p>
    <w:p>
      <w:r>
        <w:rPr>
          <w:rFonts w:ascii="Consolas" w:hAnsi="Consolas"/>
          <w:sz w:val="20"/>
        </w:rPr>
        <w:tab/>
        <w:tab/>
        <w:tab/>
        <w:tab/>
        <w:tab/>
        <w:tab/>
        <w:t>&lt;div class="text-muted small"&gt;Record a payment&lt;/div&gt;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Auto_Insurance_System/Views/Agent/PoliciesAll.cshtml</w:t>
      </w:r>
    </w:p>
    <w:p>
      <w:r>
        <w:rPr>
          <w:rFonts w:ascii="Consolas" w:hAnsi="Consolas"/>
          <w:sz w:val="20"/>
        </w:rPr>
        <w:t>@model IEnumerable&lt;Auto_Insurance_System.Models.Policy&gt;</w:t>
      </w:r>
      <w:r>
        <w:rPr>
          <w:rFonts w:ascii="Consolas" w:hAnsi="Consolas"/>
          <w:sz w:val="20"/>
        </w:rPr>
        <w:t xml:space="preserve">  // Specifies the model type for this view: IEnumerable&lt;Auto_Insurance_System.Models.Policy&gt;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Policies";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class="mb-0"&gt;Policies&lt;/h2&gt;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table-hover align-middle mb-0"&gt;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&lt;th&gt;Policy Id&lt;/th&gt;</w:t>
      </w:r>
      <w:r>
        <w:rPr>
          <w:rFonts w:ascii="Consolas" w:hAnsi="Consolas"/>
          <w:sz w:val="20"/>
        </w:rPr>
        <w:t xml:space="preserve">  // HTML/Razor markup element rendered to the page</w:t>
      </w:r>
    </w:p>
    <w:p>
      <w:r>
        <w:rPr>
          <w:rFonts w:ascii="Consolas" w:hAnsi="Consolas"/>
          <w:sz w:val="20"/>
        </w:rPr>
        <w:tab/>
        <w:tab/>
        <w:tab/>
        <w:tab/>
        <w:tab/>
        <w:tab/>
        <w:tab/>
        <w:t>&lt;th&gt;Number&lt;/th&gt;</w:t>
      </w:r>
      <w:r>
        <w:rPr>
          <w:rFonts w:ascii="Consolas" w:hAnsi="Consolas"/>
          <w:sz w:val="20"/>
        </w:rPr>
        <w:t xml:space="preserve">  // HTML/Razor markup element rendered to the page</w:t>
      </w:r>
    </w:p>
    <w:p>
      <w:r>
        <w:rPr>
          <w:rFonts w:ascii="Consolas" w:hAnsi="Consolas"/>
          <w:sz w:val="20"/>
        </w:rPr>
        <w:tab/>
        <w:tab/>
        <w:tab/>
        <w:tab/>
        <w:tab/>
        <w:tab/>
        <w:tab/>
        <w:t>&lt;th&gt;Vehicle&lt;/th&gt;</w:t>
      </w:r>
      <w:r>
        <w:rPr>
          <w:rFonts w:ascii="Consolas" w:hAnsi="Consolas"/>
          <w:sz w:val="20"/>
        </w:rPr>
        <w:t xml:space="preserve">  // HTML/Razor markup element rendered to the page</w:t>
      </w:r>
    </w:p>
    <w:p>
      <w:r>
        <w:rPr>
          <w:rFonts w:ascii="Consolas" w:hAnsi="Consolas"/>
          <w:sz w:val="20"/>
        </w:rPr>
        <w:tab/>
        <w:tab/>
        <w:tab/>
        <w:tab/>
        <w:tab/>
        <w:tab/>
        <w:tab/>
        <w:t>&lt;th&gt;Coverage&lt;/th&gt;</w:t>
      </w:r>
      <w:r>
        <w:rPr>
          <w:rFonts w:ascii="Consolas" w:hAnsi="Consolas"/>
          <w:sz w:val="20"/>
        </w:rPr>
        <w:t xml:space="preserve">  // HTML/Razor markup element rendered to the page</w:t>
      </w:r>
    </w:p>
    <w:p>
      <w:r>
        <w:rPr>
          <w:rFonts w:ascii="Consolas" w:hAnsi="Consolas"/>
          <w:sz w:val="20"/>
        </w:rPr>
        <w:tab/>
        <w:tab/>
        <w:tab/>
        <w:tab/>
        <w:tab/>
        <w:tab/>
        <w:tab/>
        <w:t>&lt;th&gt;Premium&lt;/th&gt;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&lt;td&gt;@p.PolicyId&lt;/td&gt;</w:t>
      </w:r>
      <w:r>
        <w:rPr>
          <w:rFonts w:ascii="Consolas" w:hAnsi="Consolas"/>
          <w:sz w:val="20"/>
        </w:rPr>
        <w:t xml:space="preserve">  // HTML/Razor markup element rendered to the page</w:t>
      </w:r>
    </w:p>
    <w:p>
      <w:r>
        <w:rPr>
          <w:rFonts w:ascii="Consolas" w:hAnsi="Consolas"/>
          <w:sz w:val="20"/>
        </w:rPr>
        <w:tab/>
        <w:tab/>
        <w:tab/>
        <w:tab/>
        <w:tab/>
        <w:tab/>
        <w:tab/>
        <w:t>&lt;td&gt;@p.PolicyNumber&lt;/td&gt;</w:t>
      </w:r>
      <w:r>
        <w:rPr>
          <w:rFonts w:ascii="Consolas" w:hAnsi="Consolas"/>
          <w:sz w:val="20"/>
        </w:rPr>
        <w:t xml:space="preserve">  // HTML/Razor markup element rendered to the page</w:t>
      </w:r>
    </w:p>
    <w:p>
      <w:r>
        <w:rPr>
          <w:rFonts w:ascii="Consolas" w:hAnsi="Consolas"/>
          <w:sz w:val="20"/>
        </w:rPr>
        <w:tab/>
        <w:tab/>
        <w:tab/>
        <w:tab/>
        <w:tab/>
        <w:tab/>
        <w:tab/>
        <w:t>&lt;td&gt;@p.VehicleDetails&lt;/td&gt;</w:t>
      </w:r>
      <w:r>
        <w:rPr>
          <w:rFonts w:ascii="Consolas" w:hAnsi="Consolas"/>
          <w:sz w:val="20"/>
        </w:rPr>
        <w:t xml:space="preserve">  // HTML/Razor markup element rendered to the page</w:t>
      </w:r>
    </w:p>
    <w:p>
      <w:r>
        <w:rPr>
          <w:rFonts w:ascii="Consolas" w:hAnsi="Consolas"/>
          <w:sz w:val="20"/>
        </w:rPr>
        <w:tab/>
        <w:tab/>
        <w:tab/>
        <w:tab/>
        <w:tab/>
        <w:tab/>
        <w:tab/>
        <w:t>&lt;td&gt;@p.CoverageType&lt;/td&gt;</w:t>
      </w:r>
      <w:r>
        <w:rPr>
          <w:rFonts w:ascii="Consolas" w:hAnsi="Consolas"/>
          <w:sz w:val="20"/>
        </w:rPr>
        <w:t xml:space="preserve">  // HTML/Razor markup element rendered to the page</w:t>
      </w:r>
    </w:p>
    <w:p>
      <w:r>
        <w:rPr>
          <w:rFonts w:ascii="Consolas" w:hAnsi="Consolas"/>
          <w:sz w:val="20"/>
        </w:rPr>
        <w:tab/>
        <w:tab/>
        <w:tab/>
        <w:tab/>
        <w:tab/>
        <w:tab/>
        <w:tab/>
        <w:t>&lt;td&gt;@p.PremiumAmount.ToString("C")&lt;/td&gt;</w:t>
      </w:r>
      <w:r>
        <w:rPr>
          <w:rFonts w:ascii="Consolas" w:hAnsi="Consolas"/>
          <w:sz w:val="20"/>
        </w:rPr>
        <w:t xml:space="preserve">  // HTML/Razor markup element rendered to the page</w:t>
      </w:r>
    </w:p>
    <w:p>
      <w:r>
        <w:rPr>
          <w:rFonts w:ascii="Consolas" w:hAnsi="Consolas"/>
          <w:sz w:val="20"/>
        </w:rPr>
        <w:tab/>
        <w:tab/>
        <w:tab/>
        <w:tab/>
        <w:tab/>
        <w:tab/>
        <w:tab/>
        <w:t>&lt;td&gt;&lt;span class="badge bg-secondary"&gt;@p.PolicyStatus&lt;/span&gt;&lt;/td&gt;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Auto_Insurance_System/Views/Agent/PoliciesHub.cshtml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Policies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class="mb-0"&gt;Policies&lt;/h2&gt;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asp-action="AgentDashboard"&gt;Dashboard&lt;/a&gt;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asp-action="PoliciesAll"&gt;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bi-journal-richtext"&gt;&lt;/i&gt;&lt;/div&gt;</w:t>
      </w:r>
      <w:r>
        <w:rPr>
          <w:rFonts w:ascii="Consolas" w:hAnsi="Consolas"/>
          <w:sz w:val="20"/>
        </w:rPr>
        <w:t xml:space="preserve">  // HTML/Razor markup element rendered to the page</w:t>
      </w:r>
    </w:p>
    <w:p>
      <w:r>
        <w:rPr>
          <w:rFonts w:ascii="Consolas" w:hAnsi="Consolas"/>
          <w:sz w:val="20"/>
        </w:rPr>
        <w:tab/>
        <w:tab/>
        <w:tab/>
        <w:tab/>
        <w:tab/>
        <w:tab/>
        <w:t>&lt;div class="fs-5 fw-bold"&gt;All Policies&lt;/div&gt;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and search&lt;/div&gt;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asp-action="PolicyDetails"&gt;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bg-info text-white mb-3"&gt;&lt;i class="bi bi-search"&gt;&lt;/i&gt;&lt;/div&gt;</w:t>
      </w:r>
      <w:r>
        <w:rPr>
          <w:rFonts w:ascii="Consolas" w:hAnsi="Consolas"/>
          <w:sz w:val="20"/>
        </w:rPr>
        <w:t xml:space="preserve">  // HTML/Razor markup element rendered to the page</w:t>
      </w:r>
    </w:p>
    <w:p>
      <w:r>
        <w:rPr>
          <w:rFonts w:ascii="Consolas" w:hAnsi="Consolas"/>
          <w:sz w:val="20"/>
        </w:rPr>
        <w:tab/>
        <w:tab/>
        <w:tab/>
        <w:tab/>
        <w:tab/>
        <w:tab/>
        <w:t>&lt;div class="fs-5 fw-bold"&gt;Get Policy By ID&lt;/div&gt;</w:t>
      </w:r>
      <w:r>
        <w:rPr>
          <w:rFonts w:ascii="Consolas" w:hAnsi="Consolas"/>
          <w:sz w:val="20"/>
        </w:rPr>
        <w:t xml:space="preserve">  // HTML/Razor markup element rendered to the page</w:t>
      </w:r>
    </w:p>
    <w:p>
      <w:r>
        <w:rPr>
          <w:rFonts w:ascii="Consolas" w:hAnsi="Consolas"/>
          <w:sz w:val="20"/>
        </w:rPr>
        <w:tab/>
        <w:tab/>
        <w:tab/>
        <w:tab/>
        <w:tab/>
        <w:tab/>
        <w:t>&lt;div class="text-muted small"&gt;Find a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asp-action="PolicyCreate"&gt;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bi-plus-square"&gt;&lt;/i&gt;&lt;/div&gt;</w:t>
      </w:r>
      <w:r>
        <w:rPr>
          <w:rFonts w:ascii="Consolas" w:hAnsi="Consolas"/>
          <w:sz w:val="20"/>
        </w:rPr>
        <w:t xml:space="preserve">  // HTML/Razor markup element rendered to the page</w:t>
      </w:r>
    </w:p>
    <w:p>
      <w:r>
        <w:rPr>
          <w:rFonts w:ascii="Consolas" w:hAnsi="Consolas"/>
          <w:sz w:val="20"/>
        </w:rPr>
        <w:tab/>
        <w:tab/>
        <w:tab/>
        <w:tab/>
        <w:tab/>
        <w:tab/>
        <w:t>&lt;div class="fs-5 fw-bold"&gt;Create Policy&lt;/div&gt;</w:t>
      </w:r>
      <w:r>
        <w:rPr>
          <w:rFonts w:ascii="Consolas" w:hAnsi="Consolas"/>
          <w:sz w:val="20"/>
        </w:rPr>
        <w:t xml:space="preserve">  // HTML/Razor markup element rendered to the page</w:t>
      </w:r>
    </w:p>
    <w:p>
      <w:r>
        <w:rPr>
          <w:rFonts w:ascii="Consolas" w:hAnsi="Consolas"/>
          <w:sz w:val="20"/>
        </w:rPr>
        <w:tab/>
        <w:tab/>
        <w:tab/>
        <w:tab/>
        <w:tab/>
        <w:tab/>
        <w:t>&lt;div class="text-muted small"&gt;Add new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Auto_Insurance_System/Views/Agent/PolicyCreate.cshtml</w:t>
      </w:r>
    </w:p>
    <w:p>
      <w:r>
        <w:rPr>
          <w:rFonts w:ascii="Consolas" w:hAnsi="Consolas"/>
          <w:sz w:val="20"/>
        </w:rPr>
        <w:t>@model Auto_Insurance_System.Models.Policy</w:t>
      </w:r>
      <w:r>
        <w:rPr>
          <w:rFonts w:ascii="Consolas" w:hAnsi="Consolas"/>
          <w:sz w:val="20"/>
        </w:rPr>
        <w:t xml:space="preserve">  // Specifies the model type for this view: Auto_Insurance_System.Models.Policy</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Create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Policy&lt;/h2&gt;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class="form-label"&gt;Policy Number&lt;/label&gt;</w:t>
      </w:r>
      <w:r>
        <w:rPr>
          <w:rFonts w:ascii="Consolas" w:hAnsi="Consolas"/>
          <w:sz w:val="20"/>
        </w:rPr>
        <w:t xml:space="preserve">  // HTML/Razor markup element rendered to the page</w:t>
      </w:r>
    </w:p>
    <w:p>
      <w:r>
        <w:rPr>
          <w:rFonts w:ascii="Consolas" w:hAnsi="Consolas"/>
          <w:sz w:val="20"/>
        </w:rPr>
        <w:tab/>
        <w:tab/>
        <w:tab/>
        <w:tab/>
        <w:tab/>
        <w:t>&lt;input type="hidden" class="form-control" asp-for="PolicyNumber" required /&gt; @Model.PolicyNumber</w:t>
      </w:r>
      <w:r>
        <w:rPr>
          <w:rFonts w:ascii="Consolas" w:hAnsi="Consolas"/>
          <w:sz w:val="20"/>
        </w:rPr>
        <w:t xml:space="preserve">  // Code statement that contributes to the application's behavior</w:t>
      </w:r>
    </w:p>
    <w:p>
      <w:r>
        <w:rPr>
          <w:rFonts w:ascii="Consolas" w:hAnsi="Consolas"/>
          <w:sz w:val="20"/>
        </w:rPr>
        <w:tab/>
        <w:tab/>
        <w:tab/>
        <w:tab/>
        <w:tab/>
        <w:t>@* &lt;span class="text-danger" asp-validation-for="PolicyNumber"&gt;&lt;/span&gt; *@</w:t>
      </w:r>
      <w:r>
        <w:rPr>
          <w:rFonts w:ascii="Consolas" w:hAnsi="Consolas"/>
          <w:sz w:val="20"/>
        </w:rPr>
        <w:t xml:space="preserve">  // Code statement that contributes to the application's behavior</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class="form-label"&gt;Vehicle Details&lt;/label&gt;</w:t>
      </w:r>
      <w:r>
        <w:rPr>
          <w:rFonts w:ascii="Consolas" w:hAnsi="Consolas"/>
          <w:sz w:val="20"/>
        </w:rPr>
        <w:t xml:space="preserve">  // HTML/Razor markup element rendered to the page</w:t>
      </w:r>
    </w:p>
    <w:p>
      <w:r>
        <w:rPr>
          <w:rFonts w:ascii="Consolas" w:hAnsi="Consolas"/>
          <w:sz w:val="20"/>
        </w:rPr>
        <w:tab/>
        <w:tab/>
        <w:tab/>
        <w:tab/>
        <w:tab/>
        <w:t>&lt;input class="form-control" asp-for="VehicleDetails"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asp-validation-for="VehicleDetails"&gt;&lt;/span&gt;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asp-for="CoverageAmount"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asp-validation-for="CoverageAmount"&gt;&lt;/span&gt;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Type&lt;/label&gt;</w:t>
      </w:r>
      <w:r>
        <w:rPr>
          <w:rFonts w:ascii="Consolas" w:hAnsi="Consolas"/>
          <w:sz w:val="20"/>
        </w:rPr>
        <w:t xml:space="preserve">  // HTML/Razor markup element rendered to the page</w:t>
      </w:r>
    </w:p>
    <w:p>
      <w:r>
        <w:rPr>
          <w:rFonts w:ascii="Consolas" w:hAnsi="Consolas"/>
          <w:sz w:val="20"/>
        </w:rPr>
        <w:tab/>
        <w:tab/>
        <w:tab/>
        <w:tab/>
        <w:tab/>
        <w:t>&lt;input class="form-control" asp-for="CoverageType"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asp-validation-for="CoverageType"&gt;&lt;/span&gt;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class="form-label"&gt;Premium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asp-for="PremiumAmount"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asp-validation-for="PremiumAmount"&gt;&lt;/span&gt;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class="form-label"&gt;Start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asp-for="StartDate"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asp-validation-for="StartDate"&gt;&lt;/span&gt;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class="form-label"&gt;End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asp-for="EndDate"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asp-validation-for="EndDate"&gt;&lt;/span&gt;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asp-for="PolicyStatus" value="ACTIVE" /&gt;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asp-action="PoliciesHub"&gt;Cancel&lt;/a&gt;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ab/>
        <w:t>&lt;partial name="_ValidationScriptsPartial" /&gt;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Auto_Insurance_System/Views/Agent/PolicyDetails.cshtml</w:t>
      </w:r>
    </w:p>
    <w:p>
      <w:r>
        <w:rPr>
          <w:rFonts w:ascii="Consolas" w:hAnsi="Consolas"/>
          <w:sz w:val="20"/>
        </w:rPr>
        <w:t>@model Auto_Insurance_System.Models.Policy</w:t>
      </w:r>
      <w:r>
        <w:rPr>
          <w:rFonts w:ascii="Consolas" w:hAnsi="Consolas"/>
          <w:sz w:val="20"/>
        </w:rPr>
        <w:t xml:space="preserve">  // Specifies the model type for this view: Auto_Insurance_System.Models.Policy</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Policy Details";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class="mb-0"&gt;Policy Details&lt;/h2&gt;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name="policyId"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btn-primary"&gt;Get Details&lt;/button&gt;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asp-action="PoliciesHub"&gt;Cancel&lt;/a&gt;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@if (Model != null)</w:t>
      </w:r>
      <w:r>
        <w:rPr>
          <w:rFonts w:ascii="Consolas" w:hAnsi="Consolas"/>
          <w:sz w:val="20"/>
        </w:rPr>
        <w:t xml:space="preserve">  // Code statement that contributes to the application's behavior</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ab/>
        <w:tab/>
        <w:t>&lt;hr /&gt;</w:t>
      </w:r>
      <w:r>
        <w:rPr>
          <w:rFonts w:ascii="Consolas" w:hAnsi="Consolas"/>
          <w:sz w:val="20"/>
        </w:rPr>
        <w:t xml:space="preserve">  // HTML/Razor markup element rendered to the page</w:t>
      </w:r>
    </w:p>
    <w:p>
      <w:r>
        <w:rPr>
          <w:rFonts w:ascii="Consolas" w:hAnsi="Consolas"/>
          <w:sz w:val="20"/>
        </w:rPr>
        <w:tab/>
        <w:tab/>
        <w:tab/>
        <w:tab/>
        <w:t>&lt;dl class="row"&gt;</w:t>
      </w:r>
      <w:r>
        <w:rPr>
          <w:rFonts w:ascii="Consolas" w:hAnsi="Consolas"/>
          <w:sz w:val="20"/>
        </w:rPr>
        <w:t xml:space="preserve">  // HTML/Razor markup element rendered to the page</w:t>
      </w:r>
    </w:p>
    <w:p>
      <w:r>
        <w:rPr>
          <w:rFonts w:ascii="Consolas" w:hAnsi="Consolas"/>
          <w:sz w:val="20"/>
        </w:rPr>
        <w:tab/>
        <w:tab/>
        <w:tab/>
        <w:tab/>
        <w:tab/>
        <w:t>&lt;dt class="col-sm-3"&gt;Policy Number&lt;/dt&gt;&lt;dd class="col-sm-9"&gt;@Model.PolicyNumber&lt;/dd&gt;</w:t>
      </w:r>
      <w:r>
        <w:rPr>
          <w:rFonts w:ascii="Consolas" w:hAnsi="Consolas"/>
          <w:sz w:val="20"/>
        </w:rPr>
        <w:t xml:space="preserve">  // HTML/Razor markup element rendered to the page</w:t>
      </w:r>
    </w:p>
    <w:p>
      <w:r>
        <w:rPr>
          <w:rFonts w:ascii="Consolas" w:hAnsi="Consolas"/>
          <w:sz w:val="20"/>
        </w:rPr>
        <w:tab/>
        <w:tab/>
        <w:tab/>
        <w:tab/>
        <w:tab/>
        <w:t>&lt;dt class="col-sm-3"&gt;Vehicle&lt;/dt&gt;&lt;dd class="col-sm-9"&gt;@Model.VehicleDetails&lt;/dd&gt;</w:t>
      </w:r>
      <w:r>
        <w:rPr>
          <w:rFonts w:ascii="Consolas" w:hAnsi="Consolas"/>
          <w:sz w:val="20"/>
        </w:rPr>
        <w:t xml:space="preserve">  // HTML/Razor markup element rendered to the page</w:t>
      </w:r>
    </w:p>
    <w:p>
      <w:r>
        <w:rPr>
          <w:rFonts w:ascii="Consolas" w:hAnsi="Consolas"/>
          <w:sz w:val="20"/>
        </w:rPr>
        <w:tab/>
        <w:tab/>
        <w:tab/>
        <w:tab/>
        <w:tab/>
        <w:t>&lt;dt class="col-sm-3"&gt;Coverage&lt;/dt&gt;&lt;dd class="col-sm-9"&gt;@Model.CoverageType&lt;/dd&gt;</w:t>
      </w:r>
      <w:r>
        <w:rPr>
          <w:rFonts w:ascii="Consolas" w:hAnsi="Consolas"/>
          <w:sz w:val="20"/>
        </w:rPr>
        <w:t xml:space="preserve">  // HTML/Razor markup element rendered to the page</w:t>
      </w:r>
    </w:p>
    <w:p>
      <w:r>
        <w:rPr>
          <w:rFonts w:ascii="Consolas" w:hAnsi="Consolas"/>
          <w:sz w:val="20"/>
        </w:rPr>
        <w:tab/>
        <w:tab/>
        <w:tab/>
        <w:tab/>
        <w:tab/>
        <w:t>&lt;dt class="col-sm-3"&gt;Premium&lt;/dt&gt;&lt;dd class="col-sm-9"&gt;@Model.PremiumAmount&lt;/dd&gt;</w:t>
      </w:r>
      <w:r>
        <w:rPr>
          <w:rFonts w:ascii="Consolas" w:hAnsi="Consolas"/>
          <w:sz w:val="20"/>
        </w:rPr>
        <w:t xml:space="preserve">  // HTML/Razor markup element rendered to the page</w:t>
      </w:r>
    </w:p>
    <w:p>
      <w:r>
        <w:rPr>
          <w:rFonts w:ascii="Consolas" w:hAnsi="Consolas"/>
          <w:sz w:val="20"/>
        </w:rPr>
        <w:tab/>
        <w:tab/>
        <w:tab/>
        <w:tab/>
        <w:tab/>
        <w:t>&lt;dt class="col-sm-3"&gt;Dates&lt;/dt&gt;&lt;dd class="col-sm-9"&gt;@Model.StartDate.ToShortDateString() - @Model.EndDate.ToShortDateString()&lt;/dd&gt;</w:t>
      </w:r>
      <w:r>
        <w:rPr>
          <w:rFonts w:ascii="Consolas" w:hAnsi="Consolas"/>
          <w:sz w:val="20"/>
        </w:rPr>
        <w:t xml:space="preserve">  // HTML/Razor markup element rendered to the page</w:t>
      </w:r>
    </w:p>
    <w:p>
      <w:r>
        <w:rPr>
          <w:rFonts w:ascii="Consolas" w:hAnsi="Consolas"/>
          <w:sz w:val="20"/>
        </w:rPr>
        <w:tab/>
        <w:tab/>
        <w:tab/>
        <w:tab/>
        <w:tab/>
        <w:t>&lt;dt class="col-sm-3"&gt;Status&lt;/dt&gt;&lt;dd class="col-sm-9"&gt;@Model.PolicyStatus&lt;/dd&gt;</w:t>
      </w:r>
      <w:r>
        <w:rPr>
          <w:rFonts w:ascii="Consolas" w:hAnsi="Consolas"/>
          <w:sz w:val="20"/>
        </w:rPr>
        <w:t xml:space="preserve">  // HTML/Razor markup element rendered to the page</w:t>
      </w:r>
    </w:p>
    <w:p>
      <w:r>
        <w:rPr>
          <w:rFonts w:ascii="Consolas" w:hAnsi="Consolas"/>
          <w:sz w:val="20"/>
        </w:rPr>
        <w:tab/>
        <w:tab/>
        <w:tab/>
        <w:tab/>
        <w:t>&lt;/dl&gt;</w:t>
      </w:r>
      <w:r>
        <w:rPr>
          <w:rFonts w:ascii="Consolas" w:hAnsi="Consolas"/>
          <w:sz w:val="20"/>
        </w:rPr>
        <w:t xml:space="preserve">  // HTML/Razor markup element rendered to the page</w:t>
      </w:r>
    </w:p>
    <w:p>
      <w:r>
        <w:rPr>
          <w:rFonts w:ascii="Consolas" w:hAnsi="Consolas"/>
          <w:sz w:val="20"/>
        </w:rPr>
        <w:tab/>
        <w:tab/>
        <w:tab/>
        <w:t>}</w:t>
      </w:r>
      <w:r>
        <w:rPr>
          <w:rFonts w:ascii="Consolas" w:hAnsi="Consolas"/>
          <w:sz w:val="20"/>
        </w:rPr>
        <w:t xml:space="preserve">  // Code statement that contributes to the application's behavior</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Auto_Insurance_System/Views/Agent/TicketCreate.cshtml</w:t>
      </w:r>
    </w:p>
    <w:p>
      <w:r>
        <w:rPr>
          <w:rFonts w:ascii="Consolas" w:hAnsi="Consolas"/>
          <w:sz w:val="20"/>
        </w:rPr>
        <w:t>@model Auto_Insurance_System.Models.SupportTicket</w:t>
      </w:r>
      <w:r>
        <w:rPr>
          <w:rFonts w:ascii="Consolas" w:hAnsi="Consolas"/>
          <w:sz w:val="20"/>
        </w:rPr>
        <w:t xml:space="preserve">  // Specifies the model type for this view: Auto_Insurance_System.Models.SupportTicket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Create Ticket";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Ticket&lt;/h2&gt;</w:t>
      </w:r>
      <w:r>
        <w:rPr>
          <w:rFonts w:ascii="Consolas" w:hAnsi="Consolas"/>
          <w:sz w:val="20"/>
        </w:rPr>
        <w:t xml:space="preserve">  // HTML/Razor markup element rendered to the page</w:t>
      </w:r>
    </w:p>
    <w:p>
      <w:r>
        <w:rPr>
          <w:rFonts w:ascii="Consolas" w:hAnsi="Consolas"/>
          <w:sz w:val="20"/>
        </w:rPr>
        <w:tab/>
        <w:tab/>
        <w:t>&lt;a class="btn btn-outline-secondary" asp-action="TicketsHub"&gt;Back&lt;/a&gt;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class="form-label"&gt;User Id&lt;/label&gt;</w:t>
      </w:r>
      <w:r>
        <w:rPr>
          <w:rFonts w:ascii="Consolas" w:hAnsi="Consolas"/>
          <w:sz w:val="20"/>
        </w:rPr>
        <w:t xml:space="preserve">  // HTML/Razor markup element rendered to the page</w:t>
      </w:r>
    </w:p>
    <w:p>
      <w:r>
        <w:rPr>
          <w:rFonts w:ascii="Consolas" w:hAnsi="Consolas"/>
          <w:sz w:val="20"/>
        </w:rPr>
        <w:tab/>
        <w:tab/>
        <w:tab/>
        <w:tab/>
        <w:tab/>
        <w:t>&lt;input class="form-control" asp-for="UserId"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class="col-md-8"&gt;</w:t>
      </w:r>
      <w:r>
        <w:rPr>
          <w:rFonts w:ascii="Consolas" w:hAnsi="Consolas"/>
          <w:sz w:val="20"/>
        </w:rPr>
        <w:t xml:space="preserve">  // HTML/Razor markup element rendered to the page</w:t>
      </w:r>
    </w:p>
    <w:p>
      <w:r>
        <w:rPr>
          <w:rFonts w:ascii="Consolas" w:hAnsi="Consolas"/>
          <w:sz w:val="20"/>
        </w:rPr>
        <w:tab/>
        <w:tab/>
        <w:tab/>
        <w:tab/>
        <w:tab/>
        <w:t>&lt;label class="form-label"&gt;Issue Description&lt;/label&gt;</w:t>
      </w:r>
      <w:r>
        <w:rPr>
          <w:rFonts w:ascii="Consolas" w:hAnsi="Consolas"/>
          <w:sz w:val="20"/>
        </w:rPr>
        <w:t xml:space="preserve">  // HTML/Razor markup element rendered to the page</w:t>
      </w:r>
    </w:p>
    <w:p>
      <w:r>
        <w:rPr>
          <w:rFonts w:ascii="Consolas" w:hAnsi="Consolas"/>
          <w:sz w:val="20"/>
        </w:rPr>
        <w:tab/>
        <w:tab/>
        <w:tab/>
        <w:tab/>
        <w:tab/>
        <w:t>&lt;input class="form-control" asp-for="IssueDescription"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asp-for="TicketStatus" value="OPEN" /&gt;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asp-action="TicketsHub"&gt;Cancel&lt;/a&gt;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Auto_Insurance_System/Views/Agent/TicketResolve.cshtml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Resolve Ticket";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class="mb-0"&gt;Resolve Ticket&lt;/h2&gt;</w:t>
      </w:r>
      <w:r>
        <w:rPr>
          <w:rFonts w:ascii="Consolas" w:hAnsi="Consolas"/>
          <w:sz w:val="20"/>
        </w:rPr>
        <w:t xml:space="preserve">  // HTML/Razor markup element rendered to the page</w:t>
      </w:r>
    </w:p>
    <w:p>
      <w:r>
        <w:rPr>
          <w:rFonts w:ascii="Consolas" w:hAnsi="Consolas"/>
          <w:sz w:val="20"/>
        </w:rPr>
        <w:tab/>
        <w:tab/>
        <w:t>&lt;a class="btn btn-outline-secondary" asp-action="TicketsHub"&gt;Back&lt;/a&gt;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(ViewBag.Success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alert-success"&gt;@ViewBag.Success&lt;/div&gt;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class="form-label"&gt;Ticket Id&lt;/label&gt;</w:t>
      </w:r>
      <w:r>
        <w:rPr>
          <w:rFonts w:ascii="Consolas" w:hAnsi="Consolas"/>
          <w:sz w:val="20"/>
        </w:rPr>
        <w:t xml:space="preserve">  // HTML/Razor markup element rendered to the page</w:t>
      </w:r>
    </w:p>
    <w:p>
      <w:r>
        <w:rPr>
          <w:rFonts w:ascii="Consolas" w:hAnsi="Consolas"/>
          <w:sz w:val="20"/>
        </w:rPr>
        <w:tab/>
        <w:tab/>
        <w:tab/>
        <w:tab/>
        <w:tab/>
        <w:t>&lt;input class="form-control" name="ticketId"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btn-primary"&gt;Resolve&lt;/button&gt;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asp-action="TicketsHub"&gt;Cancel&lt;/a&gt;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Auto_Insurance_System/Views/Agent/Tickets.cshtml</w:t>
      </w:r>
    </w:p>
    <w:p>
      <w:r>
        <w:rPr>
          <w:rFonts w:ascii="Consolas" w:hAnsi="Consolas"/>
          <w:sz w:val="20"/>
        </w:rPr>
        <w:t>@model IEnumerable&lt;Auto_Insurance_System.Models.SupportTicket&gt;</w:t>
      </w:r>
      <w:r>
        <w:rPr>
          <w:rFonts w:ascii="Consolas" w:hAnsi="Consolas"/>
          <w:sz w:val="20"/>
        </w:rPr>
        <w:t xml:space="preserve">  // Specifies the model type for this view: IEnumerable&lt;Auto_Insurance_System.Models.SupportTicket&gt;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"Agent • Tickets";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class="mb-0"&gt;Support Tickets&lt;/h2&gt;</w:t>
      </w:r>
      <w:r>
        <w:rPr>
          <w:rFonts w:ascii="Consolas" w:hAnsi="Consolas"/>
          <w:sz w:val="20"/>
        </w:rPr>
        <w:t xml:space="preserve">  // HTML/Razor markup element rendered to the page</w:t>
      </w:r>
    </w:p>
    <w:p>
      <w:r>
        <w:rPr>
          <w:rFonts w:ascii="Consolas" w:hAnsi="Consolas"/>
          <w:sz w:val="20"/>
        </w:rPr>
        <w:t xml:space="preserve">        &lt;a class="btn btn-outline-secondary" asp-action="TicketsHub"&gt;Back&lt;/a&gt;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class="row g-2 mb-3"&gt;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&lt;select id="ticketStatusFilter" class="form-select"&gt;</w:t>
      </w:r>
      <w:r>
        <w:rPr>
          <w:rFonts w:ascii="Consolas" w:hAnsi="Consolas"/>
          <w:sz w:val="20"/>
        </w:rPr>
        <w:t xml:space="preserve">  // HTML/Razor markup element rendered to the page</w:t>
      </w:r>
    </w:p>
    <w:p>
      <w:r>
        <w:rPr>
          <w:rFonts w:ascii="Consolas" w:hAnsi="Consolas"/>
          <w:sz w:val="20"/>
        </w:rPr>
        <w:t xml:space="preserve">                        &lt;option value=""&gt;All Statuses&lt;/option&gt;</w:t>
      </w:r>
      <w:r>
        <w:rPr>
          <w:rFonts w:ascii="Consolas" w:hAnsi="Consolas"/>
          <w:sz w:val="20"/>
        </w:rPr>
        <w:t xml:space="preserve">  // HTML/Razor markup element rendered to the page</w:t>
      </w:r>
    </w:p>
    <w:p>
      <w:r>
        <w:rPr>
          <w:rFonts w:ascii="Consolas" w:hAnsi="Consolas"/>
          <w:sz w:val="20"/>
        </w:rPr>
        <w:t xml:space="preserve">                        &lt;option value="OPEN"&gt;Open&lt;/option&gt;</w:t>
      </w:r>
      <w:r>
        <w:rPr>
          <w:rFonts w:ascii="Consolas" w:hAnsi="Consolas"/>
          <w:sz w:val="20"/>
        </w:rPr>
        <w:t xml:space="preserve">  // HTML/Razor markup element rendered to the page</w:t>
      </w:r>
    </w:p>
    <w:p>
      <w:r>
        <w:rPr>
          <w:rFonts w:ascii="Consolas" w:hAnsi="Consolas"/>
          <w:sz w:val="20"/>
        </w:rPr>
        <w:t xml:space="preserve">                        &lt;option value="RESOLVED"&gt;Resolved&lt;/option&gt;</w:t>
      </w:r>
      <w:r>
        <w:rPr>
          <w:rFonts w:ascii="Consolas" w:hAnsi="Consolas"/>
          <w:sz w:val="20"/>
        </w:rPr>
        <w:t xml:space="preserve">  // HTML/Razor markup element rendered to the page</w:t>
      </w:r>
    </w:p>
    <w:p>
      <w:r>
        <w:rPr>
          <w:rFonts w:ascii="Consolas" w:hAnsi="Consolas"/>
          <w:sz w:val="20"/>
        </w:rPr>
        <w:t xml:space="preserve">                    &lt;/select&gt;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&lt;input id="ticketSearch" class="form-control" placeholder="Search by ticket id, user id or description"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table-striped align-middle" id="ticketsTable"&gt;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&lt;th&gt;Ticket Id&lt;/th&gt;</w:t>
      </w:r>
      <w:r>
        <w:rPr>
          <w:rFonts w:ascii="Consolas" w:hAnsi="Consolas"/>
          <w:sz w:val="20"/>
        </w:rPr>
        <w:t xml:space="preserve">  // HTML/Razor markup element rendered to the page</w:t>
      </w:r>
    </w:p>
    <w:p>
      <w:r>
        <w:rPr>
          <w:rFonts w:ascii="Consolas" w:hAnsi="Consolas"/>
          <w:sz w:val="20"/>
        </w:rPr>
        <w:t xml:space="preserve">                            &lt;th&gt;User Id&lt;/th&gt;</w:t>
      </w:r>
      <w:r>
        <w:rPr>
          <w:rFonts w:ascii="Consolas" w:hAnsi="Consolas"/>
          <w:sz w:val="20"/>
        </w:rPr>
        <w:t xml:space="preserve">  // HTML/Razor markup element rendered to the page</w:t>
      </w:r>
    </w:p>
    <w:p>
      <w:r>
        <w:rPr>
          <w:rFonts w:ascii="Consolas" w:hAnsi="Consolas"/>
          <w:sz w:val="20"/>
        </w:rPr>
        <w:t xml:space="preserve">                            &lt;th&gt;Description&lt;/th&gt;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&lt;th&gt;Created&lt;/th&gt;</w:t>
      </w:r>
      <w:r>
        <w:rPr>
          <w:rFonts w:ascii="Consolas" w:hAnsi="Consolas"/>
          <w:sz w:val="20"/>
        </w:rPr>
        <w:t xml:space="preserve">  // HTML/Razor markup element rendered to the page</w:t>
      </w:r>
    </w:p>
    <w:p>
      <w:r>
        <w:rPr>
          <w:rFonts w:ascii="Consolas" w:hAnsi="Consolas"/>
          <w:sz w:val="20"/>
        </w:rPr>
        <w:t xml:space="preserve">                            &lt;th&gt;Resolved&lt;/th&gt;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t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 data-status="@t.TicketStatus"&gt;</w:t>
      </w:r>
      <w:r>
        <w:rPr>
          <w:rFonts w:ascii="Consolas" w:hAnsi="Consolas"/>
          <w:sz w:val="20"/>
        </w:rPr>
        <w:t xml:space="preserve">  // HTML/Razor markup element rendered to the page</w:t>
      </w:r>
    </w:p>
    <w:p>
      <w:r>
        <w:rPr>
          <w:rFonts w:ascii="Consolas" w:hAnsi="Consolas"/>
          <w:sz w:val="20"/>
        </w:rPr>
        <w:t xml:space="preserve">                            &lt;td&gt;@t.TicketId&lt;/td&gt;</w:t>
      </w:r>
      <w:r>
        <w:rPr>
          <w:rFonts w:ascii="Consolas" w:hAnsi="Consolas"/>
          <w:sz w:val="20"/>
        </w:rPr>
        <w:t xml:space="preserve">  // HTML/Razor markup element rendered to the page</w:t>
      </w:r>
    </w:p>
    <w:p>
      <w:r>
        <w:rPr>
          <w:rFonts w:ascii="Consolas" w:hAnsi="Consolas"/>
          <w:sz w:val="20"/>
        </w:rPr>
        <w:t xml:space="preserve">                            &lt;td&gt;@t.UserId&lt;/td&gt;</w:t>
      </w:r>
      <w:r>
        <w:rPr>
          <w:rFonts w:ascii="Consolas" w:hAnsi="Consolas"/>
          <w:sz w:val="20"/>
        </w:rPr>
        <w:t xml:space="preserve">  // HTML/Razor markup element rendered to the page</w:t>
      </w:r>
    </w:p>
    <w:p>
      <w:r>
        <w:rPr>
          <w:rFonts w:ascii="Consolas" w:hAnsi="Consolas"/>
          <w:sz w:val="20"/>
        </w:rPr>
        <w:t xml:space="preserve">                            &lt;td&gt;@t.IssueDescription&lt;/td&gt;</w:t>
      </w:r>
      <w:r>
        <w:rPr>
          <w:rFonts w:ascii="Consolas" w:hAnsi="Consolas"/>
          <w:sz w:val="20"/>
        </w:rPr>
        <w:t xml:space="preserve">  // HTML/Razor markup element rendered to the page</w:t>
      </w:r>
    </w:p>
    <w:p>
      <w:r>
        <w:rPr>
          <w:rFonts w:ascii="Consolas" w:hAnsi="Consolas"/>
          <w:sz w:val="20"/>
        </w:rPr>
        <w:t xml:space="preserve">                            &lt;td&gt;&lt;span class="badge @(t.TicketStatus == TicketStatus.OPEN ? "bg-danger" : "bg-success")"&gt;@t.TicketStatus&lt;/span&gt;&lt;/td&gt;</w:t>
      </w:r>
      <w:r>
        <w:rPr>
          <w:rFonts w:ascii="Consolas" w:hAnsi="Consolas"/>
          <w:sz w:val="20"/>
        </w:rPr>
        <w:t xml:space="preserve">  // HTML/Razor markup element rendered to the page</w:t>
      </w:r>
    </w:p>
    <w:p>
      <w:r>
        <w:rPr>
          <w:rFonts w:ascii="Consolas" w:hAnsi="Consolas"/>
          <w:sz w:val="20"/>
        </w:rPr>
        <w:t xml:space="preserve">                            &lt;td&gt;@t.CreatedDate.ToString("dd-MMM-yyyy")&lt;/td&gt;</w:t>
      </w:r>
      <w:r>
        <w:rPr>
          <w:rFonts w:ascii="Consolas" w:hAnsi="Consolas"/>
          <w:sz w:val="20"/>
        </w:rPr>
        <w:t xml:space="preserve">  // HTML/Razor markup element rendered to the page</w:t>
      </w:r>
    </w:p>
    <w:p>
      <w:r>
        <w:rPr>
          <w:rFonts w:ascii="Consolas" w:hAnsi="Consolas"/>
          <w:sz w:val="20"/>
        </w:rPr>
        <w:t xml:space="preserve">                            &lt;td&gt;@(t.ResolvedDate.HasValue ? t.ResolvedDate.Value.ToString("dd-MMM-yyyy") : "-")&lt;/td&gt;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const statusFilter = document.getElementById('ticketStatusFilter');</w:t>
      </w:r>
      <w:r>
        <w:rPr>
          <w:rFonts w:ascii="Consolas" w:hAnsi="Consolas"/>
          <w:sz w:val="20"/>
        </w:rPr>
        <w:t xml:space="preserve">  // Code statement that contributes to the application's behavior</w:t>
      </w:r>
    </w:p>
    <w:p>
      <w:r>
        <w:rPr>
          <w:rFonts w:ascii="Consolas" w:hAnsi="Consolas"/>
          <w:sz w:val="20"/>
        </w:rPr>
        <w:t xml:space="preserve">    const search = document.getElementById('ticketSearch');</w:t>
      </w:r>
      <w:r>
        <w:rPr>
          <w:rFonts w:ascii="Consolas" w:hAnsi="Consolas"/>
          <w:sz w:val="20"/>
        </w:rPr>
        <w:t xml:space="preserve">  // Code statement that contributes to the application's behavior</w:t>
      </w:r>
    </w:p>
    <w:p>
      <w:r>
        <w:rPr>
          <w:rFonts w:ascii="Consolas" w:hAnsi="Consolas"/>
          <w:sz w:val="20"/>
        </w:rPr>
        <w:t xml:space="preserve">    const table = document.getElementById('ticketsTable');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function applyFilters() {</w:t>
      </w:r>
      <w:r>
        <w:rPr>
          <w:rFonts w:ascii="Consolas" w:hAnsi="Consolas"/>
          <w:sz w:val="20"/>
        </w:rPr>
        <w:t xml:space="preserve">  // Code statement that contributes to the application's behavior</w:t>
      </w:r>
    </w:p>
    <w:p>
      <w:r>
        <w:rPr>
          <w:rFonts w:ascii="Consolas" w:hAnsi="Consolas"/>
          <w:sz w:val="20"/>
        </w:rPr>
        <w:t xml:space="preserve">        const status = statusFilter.value;</w:t>
      </w:r>
      <w:r>
        <w:rPr>
          <w:rFonts w:ascii="Consolas" w:hAnsi="Consolas"/>
          <w:sz w:val="20"/>
        </w:rPr>
        <w:t xml:space="preserve">  // Code statement that contributes to the application's behavior</w:t>
      </w:r>
    </w:p>
    <w:p>
      <w:r>
        <w:rPr>
          <w:rFonts w:ascii="Consolas" w:hAnsi="Consolas"/>
          <w:sz w:val="20"/>
        </w:rPr>
        <w:t xml:space="preserve">        const q = search.value.toLowerCase();</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 =&gt; {</w:t>
      </w:r>
      <w:r>
        <w:rPr>
          <w:rFonts w:ascii="Consolas" w:hAnsi="Consolas"/>
          <w:sz w:val="20"/>
        </w:rPr>
        <w:t xml:space="preserve">  // Code statement that contributes to the application's behavior</w:t>
      </w:r>
    </w:p>
    <w:p>
      <w:r>
        <w:rPr>
          <w:rFonts w:ascii="Consolas" w:hAnsi="Consolas"/>
          <w:sz w:val="20"/>
        </w:rPr>
        <w:t xml:space="preserve">            const matchStatus = !status || r.getAttribute('data-status') === status;</w:t>
      </w:r>
      <w:r>
        <w:rPr>
          <w:rFonts w:ascii="Consolas" w:hAnsi="Consolas"/>
          <w:sz w:val="20"/>
        </w:rPr>
        <w:t xml:space="preserve">  // Code statement that contributes to the application's behavior</w:t>
      </w:r>
    </w:p>
    <w:p>
      <w:r>
        <w:rPr>
          <w:rFonts w:ascii="Consolas" w:hAnsi="Consolas"/>
          <w:sz w:val="20"/>
        </w:rPr>
        <w:t xml:space="preserve">            const text = r.innerText.toLowerCase();</w:t>
      </w:r>
      <w:r>
        <w:rPr>
          <w:rFonts w:ascii="Consolas" w:hAnsi="Consolas"/>
          <w:sz w:val="20"/>
        </w:rPr>
        <w:t xml:space="preserve">  // Code statement that contributes to the application's behavior</w:t>
      </w:r>
    </w:p>
    <w:p>
      <w:r>
        <w:rPr>
          <w:rFonts w:ascii="Consolas" w:hAnsi="Consolas"/>
          <w:sz w:val="20"/>
        </w:rPr>
        <w:t xml:space="preserve">            const matchText = text.includes(q);</w:t>
      </w:r>
      <w:r>
        <w:rPr>
          <w:rFonts w:ascii="Consolas" w:hAnsi="Consolas"/>
          <w:sz w:val="20"/>
        </w:rPr>
        <w:t xml:space="preserve">  // Code statement that contributes to the application's behavior</w:t>
      </w:r>
    </w:p>
    <w:p>
      <w:r>
        <w:rPr>
          <w:rFonts w:ascii="Consolas" w:hAnsi="Consolas"/>
          <w:sz w:val="20"/>
        </w:rPr>
        <w:t xml:space="preserve">            r.style.display = matchStatus &amp;&amp; matchText ? '' : 'none';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statusFilter.addEventListener('change', applyFilters);</w:t>
      </w:r>
      <w:r>
        <w:rPr>
          <w:rFonts w:ascii="Consolas" w:hAnsi="Consolas"/>
          <w:sz w:val="20"/>
        </w:rPr>
        <w:t xml:space="preserve">  // Code statement that contributes to the application's behavior</w:t>
      </w:r>
    </w:p>
    <w:p>
      <w:r>
        <w:rPr>
          <w:rFonts w:ascii="Consolas" w:hAnsi="Consolas"/>
          <w:sz w:val="20"/>
        </w:rPr>
        <w:t xml:space="preserve">    search.addEventListener('input', applyFilters);</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Auto_Insurance_System/Views/Agent/TicketsHub.cshtml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Tickets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class="mb-0"&gt;Support Tickets&lt;/h2&gt;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asp-action="AgentDashboard"&gt;Dashboard&lt;/a&gt;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bi-list"&gt;&lt;/i&gt;&lt;/div&gt;</w:t>
      </w:r>
      <w:r>
        <w:rPr>
          <w:rFonts w:ascii="Consolas" w:hAnsi="Consolas"/>
          <w:sz w:val="20"/>
        </w:rPr>
        <w:t xml:space="preserve">  // HTML/Razor markup element rendered to the page</w:t>
      </w:r>
    </w:p>
    <w:p>
      <w:r>
        <w:rPr>
          <w:rFonts w:ascii="Consolas" w:hAnsi="Consolas"/>
          <w:sz w:val="20"/>
        </w:rPr>
        <w:tab/>
        <w:tab/>
        <w:tab/>
        <w:tab/>
        <w:tab/>
        <w:tab/>
        <w:t>&lt;div class="fs-5 fw-bold"&gt;All Tickets&lt;/div&gt;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and search&lt;/div&gt;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bi-plus-square"&gt;&lt;/i&gt;&lt;/div&gt;</w:t>
      </w:r>
      <w:r>
        <w:rPr>
          <w:rFonts w:ascii="Consolas" w:hAnsi="Consolas"/>
          <w:sz w:val="20"/>
        </w:rPr>
        <w:t xml:space="preserve">  // HTML/Razor markup element rendered to the page</w:t>
      </w:r>
    </w:p>
    <w:p>
      <w:r>
        <w:rPr>
          <w:rFonts w:ascii="Consolas" w:hAnsi="Consolas"/>
          <w:sz w:val="20"/>
        </w:rPr>
        <w:tab/>
        <w:tab/>
        <w:tab/>
        <w:tab/>
        <w:tab/>
        <w:tab/>
        <w:t>&lt;div class="fs-5 fw-bold"&gt;Create Ticket&lt;/div&gt;</w:t>
      </w:r>
      <w:r>
        <w:rPr>
          <w:rFonts w:ascii="Consolas" w:hAnsi="Consolas"/>
          <w:sz w:val="20"/>
        </w:rPr>
        <w:t xml:space="preserve">  // HTML/Razor markup element rendered to the page</w:t>
      </w:r>
    </w:p>
    <w:p>
      <w:r>
        <w:rPr>
          <w:rFonts w:ascii="Consolas" w:hAnsi="Consolas"/>
          <w:sz w:val="20"/>
        </w:rPr>
        <w:tab/>
        <w:tab/>
        <w:tab/>
        <w:tab/>
        <w:tab/>
        <w:tab/>
        <w:t>&lt;div class="text-muted small"&gt;Log an issue&lt;/div&gt;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asp-action="TicketResolve"&gt;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bg-warning text-dark mb-3"&gt;&lt;i class="bi bi-check2-square"&gt;&lt;/i&gt;&lt;/div&gt;</w:t>
      </w:r>
      <w:r>
        <w:rPr>
          <w:rFonts w:ascii="Consolas" w:hAnsi="Consolas"/>
          <w:sz w:val="20"/>
        </w:rPr>
        <w:t xml:space="preserve">  // HTML/Razor markup element rendered to the page</w:t>
      </w:r>
    </w:p>
    <w:p>
      <w:r>
        <w:rPr>
          <w:rFonts w:ascii="Consolas" w:hAnsi="Consolas"/>
          <w:sz w:val="20"/>
        </w:rPr>
        <w:tab/>
        <w:tab/>
        <w:tab/>
        <w:tab/>
        <w:tab/>
        <w:tab/>
        <w:t>&lt;div class="fs-5 fw-bold"&gt;Resolve Ticket&lt;/div&gt;</w:t>
      </w:r>
      <w:r>
        <w:rPr>
          <w:rFonts w:ascii="Consolas" w:hAnsi="Consolas"/>
          <w:sz w:val="20"/>
        </w:rPr>
        <w:t xml:space="preserve">  // HTML/Razor markup element rendered to the page</w:t>
      </w:r>
    </w:p>
    <w:p>
      <w:r>
        <w:rPr>
          <w:rFonts w:ascii="Consolas" w:hAnsi="Consolas"/>
          <w:sz w:val="20"/>
        </w:rPr>
        <w:tab/>
        <w:tab/>
        <w:tab/>
        <w:tab/>
        <w:tab/>
        <w:tab/>
        <w:t>&lt;div class="text-muted small"&gt;Resolve assigned&lt;/div&gt;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Auto_Insurance_System/Views/Agent/UserCreate.cshtml</w:t>
      </w:r>
    </w:p>
    <w:p>
      <w:r>
        <w:rPr>
          <w:rFonts w:ascii="Consolas" w:hAnsi="Consolas"/>
          <w:sz w:val="20"/>
        </w:rPr>
        <w:t>@model Auto_Insurance_System.Models.Users</w:t>
      </w:r>
      <w:r>
        <w:rPr>
          <w:rFonts w:ascii="Consolas" w:hAnsi="Consolas"/>
          <w:sz w:val="20"/>
        </w:rPr>
        <w:t xml:space="preserve">  // Specifies the model type for this view: Auto_Insurance_System.Models.Users</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Create User";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User&lt;/h2&gt;</w:t>
      </w:r>
      <w:r>
        <w:rPr>
          <w:rFonts w:ascii="Consolas" w:hAnsi="Consolas"/>
          <w:sz w:val="20"/>
        </w:rPr>
        <w:t xml:space="preserve">  // HTML/Razor markup element rendered to the page</w:t>
      </w:r>
    </w:p>
    <w:p>
      <w:r>
        <w:rPr>
          <w:rFonts w:ascii="Consolas" w:hAnsi="Consolas"/>
          <w:sz w:val="20"/>
        </w:rPr>
        <w:tab/>
        <w:tab/>
        <w:t>&lt;a class="btn btn-outline-secondary" asp-action="UsersHub"&gt;Back&lt;/a&gt;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class="form-label"&gt;Username&lt;/label&gt;</w:t>
      </w:r>
      <w:r>
        <w:rPr>
          <w:rFonts w:ascii="Consolas" w:hAnsi="Consolas"/>
          <w:sz w:val="20"/>
        </w:rPr>
        <w:t xml:space="preserve">  // HTML/Razor markup element rendered to the page</w:t>
      </w:r>
    </w:p>
    <w:p>
      <w:r>
        <w:rPr>
          <w:rFonts w:ascii="Consolas" w:hAnsi="Consolas"/>
          <w:sz w:val="20"/>
        </w:rPr>
        <w:tab/>
        <w:tab/>
        <w:tab/>
        <w:tab/>
        <w:tab/>
        <w:t>&lt;input class="form-control" asp-for="Username"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asp-validation-for="Username"&gt;&lt;/span&gt;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class="form-label"&gt;Email&lt;/label&gt;</w:t>
      </w:r>
      <w:r>
        <w:rPr>
          <w:rFonts w:ascii="Consolas" w:hAnsi="Consolas"/>
          <w:sz w:val="20"/>
        </w:rPr>
        <w:t xml:space="preserve">  // HTML/Razor markup element rendered to the page</w:t>
      </w:r>
    </w:p>
    <w:p>
      <w:r>
        <w:rPr>
          <w:rFonts w:ascii="Consolas" w:hAnsi="Consolas"/>
          <w:sz w:val="20"/>
        </w:rPr>
        <w:tab/>
        <w:tab/>
        <w:tab/>
        <w:tab/>
        <w:tab/>
        <w:t>&lt;input class="form-control" type="email" asp-for="Email"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asp-validation-for="Email"&gt;&lt;/span&gt;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class="form-label"&gt;Password&lt;/label&gt;</w:t>
      </w:r>
      <w:r>
        <w:rPr>
          <w:rFonts w:ascii="Consolas" w:hAnsi="Consolas"/>
          <w:sz w:val="20"/>
        </w:rPr>
        <w:t xml:space="preserve">  // HTML/Razor markup element rendered to the page</w:t>
      </w:r>
    </w:p>
    <w:p>
      <w:r>
        <w:rPr>
          <w:rFonts w:ascii="Consolas" w:hAnsi="Consolas"/>
          <w:sz w:val="20"/>
        </w:rPr>
        <w:tab/>
        <w:tab/>
        <w:tab/>
        <w:tab/>
        <w:tab/>
        <w:t>&lt;input class="form-control" type="password" asp-for="Password" required /&gt;</w:t>
      </w:r>
      <w:r>
        <w:rPr>
          <w:rFonts w:ascii="Consolas" w:hAnsi="Consolas"/>
          <w:sz w:val="20"/>
        </w:rPr>
        <w:t xml:space="preserve">  // HTML/Razor markup element rendered to the page</w:t>
      </w:r>
    </w:p>
    <w:p>
      <w:r>
        <w:rPr>
          <w:rFonts w:ascii="Consolas" w:hAnsi="Consolas"/>
          <w:sz w:val="20"/>
        </w:rPr>
        <w:tab/>
        <w:tab/>
        <w:tab/>
        <w:tab/>
        <w:tab/>
        <w:t>&lt;span class="text-danger" asp-validation-for="Password"&gt;&lt;/span&gt;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class="form-label"&gt;Role&lt;/label&gt;</w:t>
      </w:r>
      <w:r>
        <w:rPr>
          <w:rFonts w:ascii="Consolas" w:hAnsi="Consolas"/>
          <w:sz w:val="20"/>
        </w:rPr>
        <w:t xml:space="preserve">  // HTML/Razor markup element rendered to the page</w:t>
      </w:r>
    </w:p>
    <w:p>
      <w:r>
        <w:rPr>
          <w:rFonts w:ascii="Consolas" w:hAnsi="Consolas"/>
          <w:sz w:val="20"/>
        </w:rPr>
        <w:tab/>
        <w:tab/>
        <w:tab/>
        <w:tab/>
        <w:tab/>
        <w:t>&lt;select class="form-select" asp-for="Role"&gt;</w:t>
      </w:r>
      <w:r>
        <w:rPr>
          <w:rFonts w:ascii="Consolas" w:hAnsi="Consolas"/>
          <w:sz w:val="20"/>
        </w:rPr>
        <w:t xml:space="preserve">  // HTML/Razor markup element rendered to the page</w:t>
      </w:r>
    </w:p>
    <w:p>
      <w:r>
        <w:rPr>
          <w:rFonts w:ascii="Consolas" w:hAnsi="Consolas"/>
          <w:sz w:val="20"/>
        </w:rPr>
        <w:tab/>
        <w:tab/>
        <w:tab/>
        <w:tab/>
        <w:tab/>
        <w:tab/>
        <w:t>&lt;option&gt;AGENT&lt;/option&gt;</w:t>
      </w:r>
      <w:r>
        <w:rPr>
          <w:rFonts w:ascii="Consolas" w:hAnsi="Consolas"/>
          <w:sz w:val="20"/>
        </w:rPr>
        <w:t xml:space="preserve">  // HTML/Razor markup element rendered to the page</w:t>
      </w:r>
    </w:p>
    <w:p>
      <w:r>
        <w:rPr>
          <w:rFonts w:ascii="Consolas" w:hAnsi="Consolas"/>
          <w:sz w:val="20"/>
        </w:rPr>
        <w:tab/>
        <w:tab/>
        <w:tab/>
        <w:tab/>
        <w:tab/>
        <w:tab/>
        <w:t>&lt;option&gt;CUSTOMER&lt;/option&gt;</w:t>
      </w:r>
      <w:r>
        <w:rPr>
          <w:rFonts w:ascii="Consolas" w:hAnsi="Consolas"/>
          <w:sz w:val="20"/>
        </w:rPr>
        <w:t xml:space="preserve">  // HTML/Razor markup element rendered to the page</w:t>
      </w:r>
    </w:p>
    <w:p>
      <w:r>
        <w:rPr>
          <w:rFonts w:ascii="Consolas" w:hAnsi="Consolas"/>
          <w:sz w:val="20"/>
        </w:rPr>
        <w:tab/>
        <w:tab/>
        <w:tab/>
        <w:tab/>
        <w:tab/>
        <w:t>&lt;/select&gt;</w:t>
      </w:r>
      <w:r>
        <w:rPr>
          <w:rFonts w:ascii="Consolas" w:hAnsi="Consolas"/>
          <w:sz w:val="20"/>
        </w:rPr>
        <w:t xml:space="preserve">  // HTML/Razor markup element rendered to the page</w:t>
      </w:r>
    </w:p>
    <w:p>
      <w:r>
        <w:rPr>
          <w:rFonts w:ascii="Consolas" w:hAnsi="Consolas"/>
          <w:sz w:val="20"/>
        </w:rPr>
        <w:tab/>
        <w:tab/>
        <w:tab/>
        <w:tab/>
        <w:tab/>
        <w:t>&lt;span class="text-danger" asp-validation-for="Role"&gt;&lt;/span&gt;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asp-action="UsersHub"&gt;Cancel&lt;/a&gt;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ab/>
        <w:t>&lt;partial name="_ValidationScriptsPartial" /&gt;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pPr>
        <w:pStyle w:val="Heading2"/>
        <w:jc w:val="left"/>
      </w:pPr>
      <w:r>
        <w:t>File: Auto_Insurance_System/Views/Agent/Users.cshtml</w:t>
      </w:r>
    </w:p>
    <w:p>
      <w:r>
        <w:rPr>
          <w:rFonts w:ascii="Consolas" w:hAnsi="Consolas"/>
          <w:sz w:val="20"/>
        </w:rPr>
        <w:t>@model IEnumerable&lt;Auto_Insurance_System.Models.Users&gt;</w:t>
      </w:r>
      <w:r>
        <w:rPr>
          <w:rFonts w:ascii="Consolas" w:hAnsi="Consolas"/>
          <w:sz w:val="20"/>
        </w:rPr>
        <w:t xml:space="preserve">  // Specifies the model type for this view: IEnumerable&lt;Auto_Insurance_System.Models.Users&gt;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"Agent • Users";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class="mb-0"&gt;Users&lt;/h2&gt;</w:t>
      </w:r>
      <w:r>
        <w:rPr>
          <w:rFonts w:ascii="Consolas" w:hAnsi="Consolas"/>
          <w:sz w:val="20"/>
        </w:rPr>
        <w:t xml:space="preserve">  // HTML/Razor markup element rendered to the page</w:t>
      </w:r>
    </w:p>
    <w:p>
      <w:r>
        <w:rPr>
          <w:rFonts w:ascii="Consolas" w:hAnsi="Consolas"/>
          <w:sz w:val="20"/>
        </w:rPr>
        <w:t xml:space="preserve">        &lt;a class="btn btn-outline-secondary" asp-action="UsersHub"&gt;Back&lt;/a&gt;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 no-hscroll"&gt;</w:t>
      </w:r>
      <w:r>
        <w:rPr>
          <w:rFonts w:ascii="Consolas" w:hAnsi="Consolas"/>
          <w:sz w:val="20"/>
        </w:rPr>
        <w:t xml:space="preserve">  // HTML/Razor markup element rendered to the page</w:t>
      </w:r>
    </w:p>
    <w:p>
      <w:r>
        <w:rPr>
          <w:rFonts w:ascii="Consolas" w:hAnsi="Consolas"/>
          <w:sz w:val="20"/>
        </w:rPr>
        <w:t xml:space="preserve">            &lt;div class="row g-2 mb-2 align-items-center"&gt;</w:t>
      </w:r>
      <w:r>
        <w:rPr>
          <w:rFonts w:ascii="Consolas" w:hAnsi="Consolas"/>
          <w:sz w:val="20"/>
        </w:rPr>
        <w:t xml:space="preserve">  // HTML/Razor markup element rendered to the page</w:t>
      </w:r>
    </w:p>
    <w:p>
      <w:r>
        <w:rPr>
          <w:rFonts w:ascii="Consolas" w:hAnsi="Consolas"/>
          <w:sz w:val="20"/>
        </w:rPr>
        <w:t xml:space="preserve">                &lt;div class="col-md-6 col-lg-4"&gt;</w:t>
      </w:r>
      <w:r>
        <w:rPr>
          <w:rFonts w:ascii="Consolas" w:hAnsi="Consolas"/>
          <w:sz w:val="20"/>
        </w:rPr>
        <w:t xml:space="preserve">  // HTML/Razor markup element rendered to the page</w:t>
      </w:r>
    </w:p>
    <w:p>
      <w:r>
        <w:rPr>
          <w:rFonts w:ascii="Consolas" w:hAnsi="Consolas"/>
          <w:sz w:val="20"/>
        </w:rPr>
        <w:t xml:space="preserve">                    &lt;input id="userSearch" class="form-control" placeholder="Search by username or email" /&gt;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class="col-auto"&gt;</w:t>
      </w:r>
      <w:r>
        <w:rPr>
          <w:rFonts w:ascii="Consolas" w:hAnsi="Consolas"/>
          <w:sz w:val="20"/>
        </w:rPr>
        <w:t xml:space="preserve">  // HTML/Razor markup element rendered to the page</w:t>
      </w:r>
    </w:p>
    <w:p>
      <w:r>
        <w:rPr>
          <w:rFonts w:ascii="Consolas" w:hAnsi="Consolas"/>
          <w:sz w:val="20"/>
        </w:rPr>
        <w:t xml:space="preserve">                    &lt;button id="searchBtn" class="btn btn-primary"&gt;Search&lt;/button&gt;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&lt;div id="searchFeedback" class="text-danger small d-none"&gt;Not found. Provide right details.&lt;/div&gt;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&lt;table class="table table-hover align-middle mb-0 w-100" id="usersTable"&gt;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&lt;th&gt;Id&lt;/th&gt;</w:t>
      </w:r>
      <w:r>
        <w:rPr>
          <w:rFonts w:ascii="Consolas" w:hAnsi="Consolas"/>
          <w:sz w:val="20"/>
        </w:rPr>
        <w:t xml:space="preserve">  // HTML/Razor markup element rendered to the page</w:t>
      </w:r>
    </w:p>
    <w:p>
      <w:r>
        <w:rPr>
          <w:rFonts w:ascii="Consolas" w:hAnsi="Consolas"/>
          <w:sz w:val="20"/>
        </w:rPr>
        <w:t xml:space="preserve">                            &lt;th&gt;Username&lt;/th&gt;</w:t>
      </w:r>
      <w:r>
        <w:rPr>
          <w:rFonts w:ascii="Consolas" w:hAnsi="Consolas"/>
          <w:sz w:val="20"/>
        </w:rPr>
        <w:t xml:space="preserve">  // HTML/Razor markup element rendered to the page</w:t>
      </w:r>
    </w:p>
    <w:p>
      <w:r>
        <w:rPr>
          <w:rFonts w:ascii="Consolas" w:hAnsi="Consolas"/>
          <w:sz w:val="20"/>
        </w:rPr>
        <w:t xml:space="preserve">                            &lt;th&gt;Email&lt;/th&gt;</w:t>
      </w:r>
      <w:r>
        <w:rPr>
          <w:rFonts w:ascii="Consolas" w:hAnsi="Consolas"/>
          <w:sz w:val="20"/>
        </w:rPr>
        <w:t xml:space="preserve">  // HTML/Razor markup element rendered to the page</w:t>
      </w:r>
    </w:p>
    <w:p>
      <w:r>
        <w:rPr>
          <w:rFonts w:ascii="Consolas" w:hAnsi="Consolas"/>
          <w:sz w:val="20"/>
        </w:rPr>
        <w:t xml:space="preserve">                            &lt;th&gt;Role&lt;/th&gt;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u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&lt;td&gt;@u.UserId&lt;/td&gt;</w:t>
      </w:r>
      <w:r>
        <w:rPr>
          <w:rFonts w:ascii="Consolas" w:hAnsi="Consolas"/>
          <w:sz w:val="20"/>
        </w:rPr>
        <w:t xml:space="preserve">  // HTML/Razor markup element rendered to the page</w:t>
      </w:r>
    </w:p>
    <w:p>
      <w:r>
        <w:rPr>
          <w:rFonts w:ascii="Consolas" w:hAnsi="Consolas"/>
          <w:sz w:val="20"/>
        </w:rPr>
        <w:t xml:space="preserve">                            &lt;td&gt;@u.Username&lt;/td&gt;</w:t>
      </w:r>
      <w:r>
        <w:rPr>
          <w:rFonts w:ascii="Consolas" w:hAnsi="Consolas"/>
          <w:sz w:val="20"/>
        </w:rPr>
        <w:t xml:space="preserve">  // HTML/Razor markup element rendered to the page</w:t>
      </w:r>
    </w:p>
    <w:p>
      <w:r>
        <w:rPr>
          <w:rFonts w:ascii="Consolas" w:hAnsi="Consolas"/>
          <w:sz w:val="20"/>
        </w:rPr>
        <w:t xml:space="preserve">                            &lt;td class="text-break"&gt;@u.Email&lt;/td&gt;</w:t>
      </w:r>
      <w:r>
        <w:rPr>
          <w:rFonts w:ascii="Consolas" w:hAnsi="Consolas"/>
          <w:sz w:val="20"/>
        </w:rPr>
        <w:t xml:space="preserve">  // HTML/Razor markup element rendered to the page</w:t>
      </w:r>
    </w:p>
    <w:p>
      <w:r>
        <w:rPr>
          <w:rFonts w:ascii="Consolas" w:hAnsi="Consolas"/>
          <w:sz w:val="20"/>
        </w:rPr>
        <w:t xml:space="preserve">                            &lt;td&gt;&lt;span class="badge bg-primary"&gt;@u.Role&lt;/span&gt;&lt;/td&gt;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@section Scripts{</w:t>
      </w:r>
      <w:r>
        <w:rPr>
          <w:rFonts w:ascii="Consolas" w:hAnsi="Consolas"/>
          <w:sz w:val="20"/>
        </w:rPr>
        <w:t xml:space="preserve">  // Defines a Razor section named Scripts to inject content into layout</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const searchInput = document.getElementById('userSearch');</w:t>
      </w:r>
      <w:r>
        <w:rPr>
          <w:rFonts w:ascii="Consolas" w:hAnsi="Consolas"/>
          <w:sz w:val="20"/>
        </w:rPr>
        <w:t xml:space="preserve">  // Code statement that contributes to the application's behavior</w:t>
      </w:r>
    </w:p>
    <w:p>
      <w:r>
        <w:rPr>
          <w:rFonts w:ascii="Consolas" w:hAnsi="Consolas"/>
          <w:sz w:val="20"/>
        </w:rPr>
        <w:t xml:space="preserve">    const searchBtn = document.getElementById('searchBtn');</w:t>
      </w:r>
      <w:r>
        <w:rPr>
          <w:rFonts w:ascii="Consolas" w:hAnsi="Consolas"/>
          <w:sz w:val="20"/>
        </w:rPr>
        <w:t xml:space="preserve">  // Code statement that contributes to the application's behavior</w:t>
      </w:r>
    </w:p>
    <w:p>
      <w:r>
        <w:rPr>
          <w:rFonts w:ascii="Consolas" w:hAnsi="Consolas"/>
          <w:sz w:val="20"/>
        </w:rPr>
        <w:t xml:space="preserve">    const table = document.getElementById('usersTable');</w:t>
      </w:r>
      <w:r>
        <w:rPr>
          <w:rFonts w:ascii="Consolas" w:hAnsi="Consolas"/>
          <w:sz w:val="20"/>
        </w:rPr>
        <w:t xml:space="preserve">  // Code statement that contributes to the application's behavior</w:t>
      </w:r>
    </w:p>
    <w:p>
      <w:r>
        <w:rPr>
          <w:rFonts w:ascii="Consolas" w:hAnsi="Consolas"/>
          <w:sz w:val="20"/>
        </w:rPr>
        <w:t xml:space="preserve">    const feedback = document.getElementById('searchFeedback');</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function applySearch(){</w:t>
      </w:r>
      <w:r>
        <w:rPr>
          <w:rFonts w:ascii="Consolas" w:hAnsi="Consolas"/>
          <w:sz w:val="20"/>
        </w:rPr>
        <w:t xml:space="preserve">  // Code statement that contributes to the application's behavior</w:t>
      </w:r>
    </w:p>
    <w:p>
      <w:r>
        <w:rPr>
          <w:rFonts w:ascii="Consolas" w:hAnsi="Consolas"/>
          <w:sz w:val="20"/>
        </w:rPr>
        <w:t xml:space="preserve">        const q = searchInput.value.trim().toLowerCase();</w:t>
      </w:r>
      <w:r>
        <w:rPr>
          <w:rFonts w:ascii="Consolas" w:hAnsi="Consolas"/>
          <w:sz w:val="20"/>
        </w:rPr>
        <w:t xml:space="preserve">  // Code statement that contributes to the application's behavior</w:t>
      </w:r>
    </w:p>
    <w:p>
      <w:r>
        <w:rPr>
          <w:rFonts w:ascii="Consolas" w:hAnsi="Consolas"/>
          <w:sz w:val="20"/>
        </w:rPr>
        <w:t xml:space="preserve">        let matches = 0;</w:t>
      </w:r>
      <w:r>
        <w:rPr>
          <w:rFonts w:ascii="Consolas" w:hAnsi="Consolas"/>
          <w:sz w:val="20"/>
        </w:rPr>
        <w:t xml:space="preserve">  // Code statement that contributes to the application's behavior</w:t>
      </w:r>
    </w:p>
    <w:p>
      <w:r>
        <w:rPr>
          <w:rFonts w:ascii="Consolas" w:hAnsi="Consolas"/>
          <w:sz w:val="20"/>
        </w:rPr>
        <w:t xml:space="preserve">        Array.from(table.querySelectorAll('tbody tr')).forEach(row =&gt; {</w:t>
      </w:r>
      <w:r>
        <w:rPr>
          <w:rFonts w:ascii="Consolas" w:hAnsi="Consolas"/>
          <w:sz w:val="20"/>
        </w:rPr>
        <w:t xml:space="preserve">  // Code statement that contributes to the application's behavior</w:t>
      </w:r>
    </w:p>
    <w:p>
      <w:r>
        <w:rPr>
          <w:rFonts w:ascii="Consolas" w:hAnsi="Consolas"/>
          <w:sz w:val="20"/>
        </w:rPr>
        <w:t xml:space="preserve">            const text = row.innerText.toLowerCase();</w:t>
      </w:r>
      <w:r>
        <w:rPr>
          <w:rFonts w:ascii="Consolas" w:hAnsi="Consolas"/>
          <w:sz w:val="20"/>
        </w:rPr>
        <w:t xml:space="preserve">  // Code statement that contributes to the application's behavior</w:t>
      </w:r>
    </w:p>
    <w:p>
      <w:r>
        <w:rPr>
          <w:rFonts w:ascii="Consolas" w:hAnsi="Consolas"/>
          <w:sz w:val="20"/>
        </w:rPr>
        <w:t xml:space="preserve">            const show = q === '' || text.includes(q);</w:t>
      </w:r>
      <w:r>
        <w:rPr>
          <w:rFonts w:ascii="Consolas" w:hAnsi="Consolas"/>
          <w:sz w:val="20"/>
        </w:rPr>
        <w:t xml:space="preserve">  // Code statement that contributes to the application's behavior</w:t>
      </w:r>
    </w:p>
    <w:p>
      <w:r>
        <w:rPr>
          <w:rFonts w:ascii="Consolas" w:hAnsi="Consolas"/>
          <w:sz w:val="20"/>
        </w:rPr>
        <w:t xml:space="preserve">            row.style.display = show ? '' : 'none';</w:t>
      </w:r>
      <w:r>
        <w:rPr>
          <w:rFonts w:ascii="Consolas" w:hAnsi="Consolas"/>
          <w:sz w:val="20"/>
        </w:rPr>
        <w:t xml:space="preserve">  // Code statement that contributes to the application's behavior</w:t>
      </w:r>
    </w:p>
    <w:p>
      <w:r>
        <w:rPr>
          <w:rFonts w:ascii="Consolas" w:hAnsi="Consolas"/>
          <w:sz w:val="20"/>
        </w:rPr>
        <w:t xml:space="preserve">            if(show) matches++;</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feedback.classList.toggle('d-none', matches &gt; 0);</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searchBtn.addEventListener('click', applySearch);</w:t>
      </w:r>
      <w:r>
        <w:rPr>
          <w:rFonts w:ascii="Consolas" w:hAnsi="Consolas"/>
          <w:sz w:val="20"/>
        </w:rPr>
        <w:t xml:space="preserve">  // Code statement that contributes to the application's behavior</w:t>
      </w:r>
    </w:p>
    <w:p>
      <w:r>
        <w:rPr>
          <w:rFonts w:ascii="Consolas" w:hAnsi="Consolas"/>
          <w:sz w:val="20"/>
        </w:rPr>
        <w:t xml:space="preserve">    searchInput.addEventListener('keydown', (e)=&gt;{ if(e.key === 'Enter'){ e.preventDefault(); applySearch(); }});</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.no-hscroll{ overflow-x: hidden; }</w:t>
      </w:r>
      <w:r>
        <w:rPr>
          <w:rFonts w:ascii="Consolas" w:hAnsi="Consolas"/>
          <w:sz w:val="20"/>
        </w:rPr>
        <w:t xml:space="preserve">  // Code statement that contributes to the application's behavior</w:t>
      </w:r>
    </w:p>
    <w:p>
      <w:r>
        <w:rPr>
          <w:rFonts w:ascii="Consolas" w:hAnsi="Consolas"/>
          <w:sz w:val="20"/>
        </w:rPr>
        <w:t>#usersTable td{ word-break: break-word;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Auto_Insurance_System/Views/Agent/UsersHub.cshtml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"Agent • Users Hub";</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class="mb-0"&gt;Users&lt;/h2&gt;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asp-action="AgentDashboard"&gt;Dashboard&lt;/a&gt;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asp-action="Users"&gt;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mb-3"&gt;&lt;i class="bi bi-people"&gt;&lt;/i&gt;&lt;/div&gt;</w:t>
      </w:r>
      <w:r>
        <w:rPr>
          <w:rFonts w:ascii="Consolas" w:hAnsi="Consolas"/>
          <w:sz w:val="20"/>
        </w:rPr>
        <w:t xml:space="preserve">  // HTML/Razor markup element rendered to the page</w:t>
      </w:r>
    </w:p>
    <w:p>
      <w:r>
        <w:rPr>
          <w:rFonts w:ascii="Consolas" w:hAnsi="Consolas"/>
          <w:sz w:val="20"/>
        </w:rPr>
        <w:tab/>
        <w:tab/>
        <w:tab/>
        <w:tab/>
        <w:tab/>
        <w:tab/>
        <w:t>&lt;div class="fs-5 fw-bold"&gt;View All Users&lt;/div&gt;</w:t>
      </w:r>
      <w:r>
        <w:rPr>
          <w:rFonts w:ascii="Consolas" w:hAnsi="Consolas"/>
          <w:sz w:val="20"/>
        </w:rPr>
        <w:t xml:space="preserve">  // HTML/Razor markup element rendered to the page</w:t>
      </w:r>
    </w:p>
    <w:p>
      <w:r>
        <w:rPr>
          <w:rFonts w:ascii="Consolas" w:hAnsi="Consolas"/>
          <w:sz w:val="20"/>
        </w:rPr>
        <w:tab/>
        <w:tab/>
        <w:tab/>
        <w:tab/>
        <w:tab/>
        <w:tab/>
        <w:t>&lt;div class="text-muted small"&gt;Browse and search&lt;/div&gt;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asp-action="UserCreate"&gt;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mb-3"&gt;&lt;i class="bi bi-person-plus"&gt;&lt;/i&gt;&lt;/div&gt;</w:t>
      </w:r>
      <w:r>
        <w:rPr>
          <w:rFonts w:ascii="Consolas" w:hAnsi="Consolas"/>
          <w:sz w:val="20"/>
        </w:rPr>
        <w:t xml:space="preserve">  // HTML/Razor markup element rendered to the page</w:t>
      </w:r>
    </w:p>
    <w:p>
      <w:r>
        <w:rPr>
          <w:rFonts w:ascii="Consolas" w:hAnsi="Consolas"/>
          <w:sz w:val="20"/>
        </w:rPr>
        <w:tab/>
        <w:tab/>
        <w:tab/>
        <w:tab/>
        <w:tab/>
        <w:tab/>
        <w:t>&lt;div class="fs-5 fw-bold"&gt;Create User&lt;/div&gt;</w:t>
      </w:r>
      <w:r>
        <w:rPr>
          <w:rFonts w:ascii="Consolas" w:hAnsi="Consolas"/>
          <w:sz w:val="20"/>
        </w:rPr>
        <w:t xml:space="preserve">  // HTML/Razor markup element rendered to the page</w:t>
      </w:r>
    </w:p>
    <w:p>
      <w:r>
        <w:rPr>
          <w:rFonts w:ascii="Consolas" w:hAnsi="Consolas"/>
          <w:sz w:val="20"/>
        </w:rPr>
        <w:tab/>
        <w:tab/>
        <w:tab/>
        <w:tab/>
        <w:tab/>
        <w:tab/>
        <w:t>&lt;div class="text-muted small"&gt;Add a new user&lt;/div&gt;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Auto_Insurance_System/Views/Auth/AdminDashboard.cshtml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ViewData["Title"] = "Admin Dashboard";</w:t>
      </w:r>
      <w:r>
        <w:rPr>
          <w:rFonts w:ascii="Consolas" w:hAnsi="Consolas"/>
          <w:sz w:val="20"/>
        </w:rPr>
        <w:t xml:space="preserve">  // Code statement that contributes to the application's behavior</w:t>
      </w:r>
    </w:p>
    <w:p>
      <w:r>
        <w:rPr>
          <w:rFonts w:ascii="Consolas" w:hAnsi="Consolas"/>
          <w:sz w:val="20"/>
        </w:rPr>
        <w:t xml:space="preserve">    var username = Context.Session.GetString("UserName");</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&lt;h2 class="mb-1"&gt;Welcome, @username!&lt;/h2&gt;</w:t>
      </w:r>
      <w:r>
        <w:rPr>
          <w:rFonts w:ascii="Consolas" w:hAnsi="Consolas"/>
          <w:sz w:val="20"/>
        </w:rPr>
        <w:t xml:space="preserve">  // HTML/Razor markup element rendered to the page</w:t>
      </w:r>
    </w:p>
    <w:p>
      <w:r>
        <w:rPr>
          <w:rFonts w:ascii="Consolas" w:hAnsi="Consolas"/>
          <w:sz w:val="20"/>
        </w:rPr>
        <w:t xml:space="preserve">    &lt;p class="text-muted"&gt;Choose a module to manage.&lt;/p&gt;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@await Html.PartialAsync("~/Views/Shared/_AdminStats.cshtml")</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class="row g-4 mt-1"&gt;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asp-controller="Admin" asp-action="UsersHub"&gt;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bg-primary text-white mb-3"&gt;👥&lt;/div&gt;</w:t>
      </w:r>
      <w:r>
        <w:rPr>
          <w:rFonts w:ascii="Consolas" w:hAnsi="Consolas"/>
          <w:sz w:val="20"/>
        </w:rPr>
        <w:t xml:space="preserve">  // HTML/Razor markup element rendered to the page</w:t>
      </w:r>
    </w:p>
    <w:p>
      <w:r>
        <w:rPr>
          <w:rFonts w:ascii="Consolas" w:hAnsi="Consolas"/>
          <w:sz w:val="20"/>
        </w:rPr>
        <w:t xml:space="preserve">                        &lt;div class="fs-5 fw-bold"&gt;Users&lt;/div&gt;</w:t>
      </w:r>
      <w:r>
        <w:rPr>
          <w:rFonts w:ascii="Consolas" w:hAnsi="Consolas"/>
          <w:sz w:val="20"/>
        </w:rPr>
        <w:t xml:space="preserve">  // HTML/Razor markup element rendered to the page</w:t>
      </w:r>
    </w:p>
    <w:p>
      <w:r>
        <w:rPr>
          <w:rFonts w:ascii="Consolas" w:hAnsi="Consolas"/>
          <w:sz w:val="20"/>
        </w:rPr>
        <w:t xml:space="preserve">                        &lt;div class="text-muted small"&gt;Create ,view,update, delete&lt;/div&gt;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asp-controller="Admin" asp-action="PoliciesHub"&gt;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bg-success text-white mb-3"&gt;📑&lt;/div&gt;</w:t>
      </w:r>
      <w:r>
        <w:rPr>
          <w:rFonts w:ascii="Consolas" w:hAnsi="Consolas"/>
          <w:sz w:val="20"/>
        </w:rPr>
        <w:t xml:space="preserve">  // HTML/Razor markup element rendered to the page</w:t>
      </w:r>
    </w:p>
    <w:p>
      <w:r>
        <w:rPr>
          <w:rFonts w:ascii="Consolas" w:hAnsi="Consolas"/>
          <w:sz w:val="20"/>
        </w:rPr>
        <w:t xml:space="preserve">                        &lt;div class="fs-5 fw-bold"&gt;Policies&lt;/div&gt;</w:t>
      </w:r>
      <w:r>
        <w:rPr>
          <w:rFonts w:ascii="Consolas" w:hAnsi="Consolas"/>
          <w:sz w:val="20"/>
        </w:rPr>
        <w:t xml:space="preserve">  // HTML/Razor markup element rendered to the page</w:t>
      </w:r>
    </w:p>
    <w:p>
      <w:r>
        <w:rPr>
          <w:rFonts w:ascii="Consolas" w:hAnsi="Consolas"/>
          <w:sz w:val="20"/>
        </w:rPr>
        <w:t xml:space="preserve">                        &lt;div class="text-muted small"&gt;Update, list, delete&lt;/div&gt;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asp-controller="Admin" asp-action="ClaimsHub"&gt;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bg-warning text-dark mb-3"&gt;📝&lt;/div&gt;</w:t>
      </w:r>
      <w:r>
        <w:rPr>
          <w:rFonts w:ascii="Consolas" w:hAnsi="Consolas"/>
          <w:sz w:val="20"/>
        </w:rPr>
        <w:t xml:space="preserve">  // HTML/Razor markup element rendered to the page</w:t>
      </w:r>
    </w:p>
    <w:p>
      <w:r>
        <w:rPr>
          <w:rFonts w:ascii="Consolas" w:hAnsi="Consolas"/>
          <w:sz w:val="20"/>
        </w:rPr>
        <w:t xml:space="preserve">                        &lt;div class="fs-5 fw-bold"&gt;Claims&lt;/div&gt;</w:t>
      </w:r>
      <w:r>
        <w:rPr>
          <w:rFonts w:ascii="Consolas" w:hAnsi="Consolas"/>
          <w:sz w:val="20"/>
        </w:rPr>
        <w:t xml:space="preserve">  // HTML/Razor markup element rendered to the page</w:t>
      </w:r>
    </w:p>
    <w:p>
      <w:r>
        <w:rPr>
          <w:rFonts w:ascii="Consolas" w:hAnsi="Consolas"/>
          <w:sz w:val="20"/>
        </w:rPr>
        <w:t xml:space="preserve">                        &lt;div class="text-muted small"&gt;Update, list&lt;/div&gt;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asp-controller="Admin" asp-action="PaymentsHub"&gt;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bg-info text-white mb-3"&gt;💳&lt;/div&gt;</w:t>
      </w:r>
      <w:r>
        <w:rPr>
          <w:rFonts w:ascii="Consolas" w:hAnsi="Consolas"/>
          <w:sz w:val="20"/>
        </w:rPr>
        <w:t xml:space="preserve">  // HTML/Razor markup element rendered to the page</w:t>
      </w:r>
    </w:p>
    <w:p>
      <w:r>
        <w:rPr>
          <w:rFonts w:ascii="Consolas" w:hAnsi="Consolas"/>
          <w:sz w:val="20"/>
        </w:rPr>
        <w:t xml:space="preserve">                        &lt;div class="fs-5 fw-bold"&gt;Payments&lt;/div&gt;</w:t>
      </w:r>
      <w:r>
        <w:rPr>
          <w:rFonts w:ascii="Consolas" w:hAnsi="Consolas"/>
          <w:sz w:val="20"/>
        </w:rPr>
        <w:t xml:space="preserve">  // HTML/Razor markup element rendered to the page</w:t>
      </w:r>
    </w:p>
    <w:p>
      <w:r>
        <w:rPr>
          <w:rFonts w:ascii="Consolas" w:hAnsi="Consolas"/>
          <w:sz w:val="20"/>
        </w:rPr>
        <w:t xml:space="preserve">                        &lt;div class="text-muted small"&gt;List, by policy, update&lt;/div&gt;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asp-controller="Admin" asp-action="TicketsHub"&gt;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bg-danger text-white mb-3"&gt;🎫&lt;/div&gt;</w:t>
      </w:r>
      <w:r>
        <w:rPr>
          <w:rFonts w:ascii="Consolas" w:hAnsi="Consolas"/>
          <w:sz w:val="20"/>
        </w:rPr>
        <w:t xml:space="preserve">  // HTML/Razor markup element rendered to the page</w:t>
      </w:r>
    </w:p>
    <w:p>
      <w:r>
        <w:rPr>
          <w:rFonts w:ascii="Consolas" w:hAnsi="Consolas"/>
          <w:sz w:val="20"/>
        </w:rPr>
        <w:t xml:space="preserve">                        &lt;div class="fs-5 fw-bold"&gt;Tickets&lt;/div&gt;</w:t>
      </w:r>
      <w:r>
        <w:rPr>
          <w:rFonts w:ascii="Consolas" w:hAnsi="Consolas"/>
          <w:sz w:val="20"/>
        </w:rPr>
        <w:t xml:space="preserve">  // HTML/Razor markup element rendered to the page</w:t>
      </w:r>
    </w:p>
    <w:p>
      <w:r>
        <w:rPr>
          <w:rFonts w:ascii="Consolas" w:hAnsi="Consolas"/>
          <w:sz w:val="20"/>
        </w:rPr>
        <w:t xml:space="preserve">                        &lt;div class="text-muted small"&gt;Assign, resolve, list&lt;/div&gt;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pPr>
        <w:pStyle w:val="Heading2"/>
        <w:jc w:val="left"/>
      </w:pPr>
      <w:r>
        <w:t>File: Auto_Insurance_System/Views/Auth/AgentDashboard.cshtml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ViewData["Title"] = "Agent Dashboard";</w:t>
      </w:r>
      <w:r>
        <w:rPr>
          <w:rFonts w:ascii="Consolas" w:hAnsi="Consolas"/>
          <w:sz w:val="20"/>
        </w:rPr>
        <w:t xml:space="preserve">  // Code statement that contributes to the application's behavior</w:t>
      </w:r>
    </w:p>
    <w:p>
      <w:r>
        <w:rPr>
          <w:rFonts w:ascii="Consolas" w:hAnsi="Consolas"/>
          <w:sz w:val="20"/>
        </w:rPr>
        <w:t xml:space="preserve">    var username = Context.Session.GetString("UserName");</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class="mb-4"&gt;</w:t>
      </w:r>
      <w:r>
        <w:rPr>
          <w:rFonts w:ascii="Consolas" w:hAnsi="Consolas"/>
          <w:sz w:val="20"/>
        </w:rPr>
        <w:t xml:space="preserve">  // HTML/Razor markup element rendered to the page</w:t>
      </w:r>
    </w:p>
    <w:p>
      <w:r>
        <w:rPr>
          <w:rFonts w:ascii="Consolas" w:hAnsi="Consolas"/>
          <w:sz w:val="20"/>
        </w:rPr>
        <w:t xml:space="preserve">        &lt;h1 class="display-5 fw-semibold text-dark"&gt;Welcome, @username!&lt;/h1&gt;</w:t>
      </w:r>
      <w:r>
        <w:rPr>
          <w:rFonts w:ascii="Consolas" w:hAnsi="Consolas"/>
          <w:sz w:val="20"/>
        </w:rPr>
        <w:t xml:space="preserve">  // HTML/Razor markup element rendered to the page</w:t>
      </w:r>
    </w:p>
    <w:p>
      <w:r>
        <w:rPr>
          <w:rFonts w:ascii="Consolas" w:hAnsi="Consolas"/>
          <w:sz w:val="20"/>
        </w:rPr>
        <w:t xml:space="preserve">        &lt;p class="text-muted"&gt;This is your Agent Dashboard.&lt;/p&gt;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@await Html.PartialAsync("~/Views/Shared/_AdminStats.cshtml")</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asp-controller="Agent" asp-action="UsersHub"&gt;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bg-primary text-white mb-3"&gt;👥&lt;/div&gt;</w:t>
      </w:r>
      <w:r>
        <w:rPr>
          <w:rFonts w:ascii="Consolas" w:hAnsi="Consolas"/>
          <w:sz w:val="20"/>
        </w:rPr>
        <w:t xml:space="preserve">  // HTML/Razor markup element rendered to the page</w:t>
      </w:r>
    </w:p>
    <w:p>
      <w:r>
        <w:rPr>
          <w:rFonts w:ascii="Consolas" w:hAnsi="Consolas"/>
          <w:sz w:val="20"/>
        </w:rPr>
        <w:t xml:space="preserve">                        &lt;div class="fs-5 fw-bold"&gt;Users&lt;/div&gt;</w:t>
      </w:r>
      <w:r>
        <w:rPr>
          <w:rFonts w:ascii="Consolas" w:hAnsi="Consolas"/>
          <w:sz w:val="20"/>
        </w:rPr>
        <w:t xml:space="preserve">  // HTML/Razor markup element rendered to the page</w:t>
      </w:r>
    </w:p>
    <w:p>
      <w:r>
        <w:rPr>
          <w:rFonts w:ascii="Consolas" w:hAnsi="Consolas"/>
          <w:sz w:val="20"/>
        </w:rPr>
        <w:t xml:space="preserve">                        &lt;div class="text-muted small"&gt;View / Create&lt;/div&gt;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asp-controller="Agent" asp-action="PoliciesHub"&gt;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bg-success text-white mb-3"&gt;📄&lt;/div&gt;</w:t>
      </w:r>
      <w:r>
        <w:rPr>
          <w:rFonts w:ascii="Consolas" w:hAnsi="Consolas"/>
          <w:sz w:val="20"/>
        </w:rPr>
        <w:t xml:space="preserve">  // HTML/Razor markup element rendered to the page</w:t>
      </w:r>
    </w:p>
    <w:p>
      <w:r>
        <w:rPr>
          <w:rFonts w:ascii="Consolas" w:hAnsi="Consolas"/>
          <w:sz w:val="20"/>
        </w:rPr>
        <w:t xml:space="preserve">                        &lt;div class="fs-5 fw-bold"&gt;Policies&lt;/div&gt;</w:t>
      </w:r>
      <w:r>
        <w:rPr>
          <w:rFonts w:ascii="Consolas" w:hAnsi="Consolas"/>
          <w:sz w:val="20"/>
        </w:rPr>
        <w:t xml:space="preserve">  // HTML/Razor markup element rendered to the page</w:t>
      </w:r>
    </w:p>
    <w:p>
      <w:r>
        <w:rPr>
          <w:rFonts w:ascii="Consolas" w:hAnsi="Consolas"/>
          <w:sz w:val="20"/>
        </w:rPr>
        <w:t xml:space="preserve">                        &lt;div class="text-muted small"&gt;All / By Id / Create&lt;/div&gt;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asp-controller="Agent" asp-action="ClaimsHub"&gt;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bg-warning text-dark mb-3"&gt;🧾&lt;/div&gt;</w:t>
      </w:r>
      <w:r>
        <w:rPr>
          <w:rFonts w:ascii="Consolas" w:hAnsi="Consolas"/>
          <w:sz w:val="20"/>
        </w:rPr>
        <w:t xml:space="preserve">  // HTML/Razor markup element rendered to the page</w:t>
      </w:r>
    </w:p>
    <w:p>
      <w:r>
        <w:rPr>
          <w:rFonts w:ascii="Consolas" w:hAnsi="Consolas"/>
          <w:sz w:val="20"/>
        </w:rPr>
        <w:t xml:space="preserve">                        &lt;div class="fs-5 fw-bold"&gt;Claims&lt;/div&gt;</w:t>
      </w:r>
      <w:r>
        <w:rPr>
          <w:rFonts w:ascii="Consolas" w:hAnsi="Consolas"/>
          <w:sz w:val="20"/>
        </w:rPr>
        <w:t xml:space="preserve">  // HTML/Razor markup element rendered to the page</w:t>
      </w:r>
    </w:p>
    <w:p>
      <w:r>
        <w:rPr>
          <w:rFonts w:ascii="Consolas" w:hAnsi="Consolas"/>
          <w:sz w:val="20"/>
        </w:rPr>
        <w:t xml:space="preserve">                        &lt;div class="text-muted small"&gt;All / Details / Submit&lt;/div&gt;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asp-controller="Agent" asp-action="PaymentsHub"&gt;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bg-info text-white mb-3"&gt;💳&lt;/div&gt;</w:t>
      </w:r>
      <w:r>
        <w:rPr>
          <w:rFonts w:ascii="Consolas" w:hAnsi="Consolas"/>
          <w:sz w:val="20"/>
        </w:rPr>
        <w:t xml:space="preserve">  // HTML/Razor markup element rendered to the page</w:t>
      </w:r>
    </w:p>
    <w:p>
      <w:r>
        <w:rPr>
          <w:rFonts w:ascii="Consolas" w:hAnsi="Consolas"/>
          <w:sz w:val="20"/>
        </w:rPr>
        <w:t xml:space="preserve">                        &lt;div class="fs-5 fw-bold"&gt;Payments&lt;/div&gt;</w:t>
      </w:r>
      <w:r>
        <w:rPr>
          <w:rFonts w:ascii="Consolas" w:hAnsi="Consolas"/>
          <w:sz w:val="20"/>
        </w:rPr>
        <w:t xml:space="preserve">  // HTML/Razor markup element rendered to the page</w:t>
      </w:r>
    </w:p>
    <w:p>
      <w:r>
        <w:rPr>
          <w:rFonts w:ascii="Consolas" w:hAnsi="Consolas"/>
          <w:sz w:val="20"/>
        </w:rPr>
        <w:t xml:space="preserve">                        &lt;div class="text-muted small"&gt;All / By Policy / Make&lt;/div&gt;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asp-controller="Agent" asp-action="TicketsHub"&gt;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bg-danger text-white mb-3"&gt;🎫&lt;/div&gt;</w:t>
      </w:r>
      <w:r>
        <w:rPr>
          <w:rFonts w:ascii="Consolas" w:hAnsi="Consolas"/>
          <w:sz w:val="20"/>
        </w:rPr>
        <w:t xml:space="preserve">  // HTML/Razor markup element rendered to the page</w:t>
      </w:r>
    </w:p>
    <w:p>
      <w:r>
        <w:rPr>
          <w:rFonts w:ascii="Consolas" w:hAnsi="Consolas"/>
          <w:sz w:val="20"/>
        </w:rPr>
        <w:t xml:space="preserve">                        &lt;div class="fs-5 fw-bold"&gt;Tickets&lt;/div&gt;</w:t>
      </w:r>
      <w:r>
        <w:rPr>
          <w:rFonts w:ascii="Consolas" w:hAnsi="Consolas"/>
          <w:sz w:val="20"/>
        </w:rPr>
        <w:t xml:space="preserve">  // HTML/Razor markup element rendered to the page</w:t>
      </w:r>
    </w:p>
    <w:p>
      <w:r>
        <w:rPr>
          <w:rFonts w:ascii="Consolas" w:hAnsi="Consolas"/>
          <w:sz w:val="20"/>
        </w:rPr>
        <w:t xml:space="preserve">                        &lt;div class="text-muted small"&gt;All / Create / Resolve&lt;/div&gt;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&lt;/style&gt;</w:t>
      </w:r>
      <w:r>
        <w:rPr>
          <w:rFonts w:ascii="Consolas" w:hAnsi="Consolas"/>
          <w:sz w:val="20"/>
        </w:rPr>
        <w:t xml:space="preserve">  // HTML/Razor markup element rendered to the page</w:t>
      </w:r>
    </w:p>
    <w:p>
      <w:pPr>
        <w:pStyle w:val="Heading2"/>
        <w:jc w:val="left"/>
      </w:pPr>
      <w:r>
        <w:t>File: Auto_Insurance_System/Views/Auth/CustomerDashboard.cshtml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ViewData["Title"] = "Customer Dashboard";</w:t>
      </w:r>
      <w:r>
        <w:rPr>
          <w:rFonts w:ascii="Consolas" w:hAnsi="Consolas"/>
          <w:sz w:val="20"/>
        </w:rPr>
        <w:t xml:space="preserve">  // Code statement that contributes to the application's behavior</w:t>
      </w:r>
    </w:p>
    <w:p>
      <w:r>
        <w:rPr>
          <w:rFonts w:ascii="Consolas" w:hAnsi="Consolas"/>
          <w:sz w:val="20"/>
        </w:rPr>
        <w:t xml:space="preserve">    var username = Context.Session.GetString("UserName");</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 xml:space="preserve">    &lt;div class="mb-4"&gt;</w:t>
      </w:r>
      <w:r>
        <w:rPr>
          <w:rFonts w:ascii="Consolas" w:hAnsi="Consolas"/>
          <w:sz w:val="20"/>
        </w:rPr>
        <w:t xml:space="preserve">  // HTML/Razor markup element rendered to the page</w:t>
      </w:r>
    </w:p>
    <w:p>
      <w:r>
        <w:rPr>
          <w:rFonts w:ascii="Consolas" w:hAnsi="Consolas"/>
          <w:sz w:val="20"/>
        </w:rPr>
        <w:t xml:space="preserve">        &lt;h1 class="display-5 fw-semibold text-dark"&gt;Welcome, @username!&lt;/h1&gt;</w:t>
      </w:r>
      <w:r>
        <w:rPr>
          <w:rFonts w:ascii="Consolas" w:hAnsi="Consolas"/>
          <w:sz w:val="20"/>
        </w:rPr>
        <w:t xml:space="preserve">  // HTML/Razor markup element rendered to the page</w:t>
      </w:r>
    </w:p>
    <w:p>
      <w:r>
        <w:rPr>
          <w:rFonts w:ascii="Consolas" w:hAnsi="Consolas"/>
          <w:sz w:val="20"/>
        </w:rPr>
        <w:t xml:space="preserve">        &lt;p class="text-muted"&gt;This is your Customer Dashboard.&lt;/p&gt;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asp-controller="Customer" asp-action="PoliciesHub"&gt;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bg-success text-white mb-3"&gt;📄&lt;/div&gt;</w:t>
      </w:r>
      <w:r>
        <w:rPr>
          <w:rFonts w:ascii="Consolas" w:hAnsi="Consolas"/>
          <w:sz w:val="20"/>
        </w:rPr>
        <w:t xml:space="preserve">  // HTML/Razor markup element rendered to the page</w:t>
      </w:r>
    </w:p>
    <w:p>
      <w:r>
        <w:rPr>
          <w:rFonts w:ascii="Consolas" w:hAnsi="Consolas"/>
          <w:sz w:val="20"/>
        </w:rPr>
        <w:t xml:space="preserve">                        &lt;div class="fs-5 fw-bold"&gt;Policies&lt;/div&gt;</w:t>
      </w:r>
      <w:r>
        <w:rPr>
          <w:rFonts w:ascii="Consolas" w:hAnsi="Consolas"/>
          <w:sz w:val="20"/>
        </w:rPr>
        <w:t xml:space="preserve">  // HTML/Razor markup element rendered to the page</w:t>
      </w:r>
    </w:p>
    <w:p>
      <w:r>
        <w:rPr>
          <w:rFonts w:ascii="Consolas" w:hAnsi="Consolas"/>
          <w:sz w:val="20"/>
        </w:rPr>
        <w:t xml:space="preserve">                        &lt;div class="text-muted small"&gt;Create policy&lt;/div&gt;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asp-controller="Customer" asp-action="ClaimsHub"&gt;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bg-warning text-dark mb-3"&gt;🧾&lt;/div&gt;</w:t>
      </w:r>
      <w:r>
        <w:rPr>
          <w:rFonts w:ascii="Consolas" w:hAnsi="Consolas"/>
          <w:sz w:val="20"/>
        </w:rPr>
        <w:t xml:space="preserve">  // HTML/Razor markup element rendered to the page</w:t>
      </w:r>
    </w:p>
    <w:p>
      <w:r>
        <w:rPr>
          <w:rFonts w:ascii="Consolas" w:hAnsi="Consolas"/>
          <w:sz w:val="20"/>
        </w:rPr>
        <w:t xml:space="preserve">                        &lt;div class="fs-5 fw-bold"&gt;Claims&lt;/div&gt;</w:t>
      </w:r>
      <w:r>
        <w:rPr>
          <w:rFonts w:ascii="Consolas" w:hAnsi="Consolas"/>
          <w:sz w:val="20"/>
        </w:rPr>
        <w:t xml:space="preserve">  // HTML/Razor markup element rendered to the page</w:t>
      </w:r>
    </w:p>
    <w:p>
      <w:r>
        <w:rPr>
          <w:rFonts w:ascii="Consolas" w:hAnsi="Consolas"/>
          <w:sz w:val="20"/>
        </w:rPr>
        <w:t xml:space="preserve">                        &lt;div class="text-muted small"&gt;Submit / view&lt;/div&gt;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asp-controller="Customer" asp-action="PaymentsHub"&gt;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bg-info text-white mb-3"&gt;💳&lt;/div&gt;</w:t>
      </w:r>
      <w:r>
        <w:rPr>
          <w:rFonts w:ascii="Consolas" w:hAnsi="Consolas"/>
          <w:sz w:val="20"/>
        </w:rPr>
        <w:t xml:space="preserve">  // HTML/Razor markup element rendered to the page</w:t>
      </w:r>
    </w:p>
    <w:p>
      <w:r>
        <w:rPr>
          <w:rFonts w:ascii="Consolas" w:hAnsi="Consolas"/>
          <w:sz w:val="20"/>
        </w:rPr>
        <w:t xml:space="preserve">                        &lt;div class="fs-5 fw-bold"&gt;Payments&lt;/div&gt;</w:t>
      </w:r>
      <w:r>
        <w:rPr>
          <w:rFonts w:ascii="Consolas" w:hAnsi="Consolas"/>
          <w:sz w:val="20"/>
        </w:rPr>
        <w:t xml:space="preserve">  // HTML/Razor markup element rendered to the page</w:t>
      </w:r>
    </w:p>
    <w:p>
      <w:r>
        <w:rPr>
          <w:rFonts w:ascii="Consolas" w:hAnsi="Consolas"/>
          <w:sz w:val="20"/>
        </w:rPr>
        <w:t xml:space="preserve">                        &lt;div class="text-muted small"&gt;Make / view&lt;/div&gt;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 col-lg-3"&gt;</w:t>
      </w:r>
      <w:r>
        <w:rPr>
          <w:rFonts w:ascii="Consolas" w:hAnsi="Consolas"/>
          <w:sz w:val="20"/>
        </w:rPr>
        <w:t xml:space="preserve">  // HTML/Razor markup element rendered to the page</w:t>
      </w:r>
    </w:p>
    <w:p>
      <w:r>
        <w:rPr>
          <w:rFonts w:ascii="Consolas" w:hAnsi="Consolas"/>
          <w:sz w:val="20"/>
        </w:rPr>
        <w:t xml:space="preserve">            &lt;a class="text-decoration-none" asp-controller="Customer" asp-action="TicketsHub"&gt;</w:t>
      </w:r>
      <w:r>
        <w:rPr>
          <w:rFonts w:ascii="Consolas" w:hAnsi="Consolas"/>
          <w:sz w:val="20"/>
        </w:rPr>
        <w:t xml:space="preserve">  // HTML/Razor markup element rendered to the page</w:t>
      </w:r>
    </w:p>
    <w:p>
      <w:r>
        <w:rPr>
          <w:rFonts w:ascii="Consolas" w:hAnsi="Consolas"/>
          <w:sz w:val="20"/>
        </w:rPr>
        <w:t xml:space="preserve">                &lt;div class="tile card shadow-sm border-0 h-100"&gt;</w:t>
      </w:r>
      <w:r>
        <w:rPr>
          <w:rFonts w:ascii="Consolas" w:hAnsi="Consolas"/>
          <w:sz w:val="20"/>
        </w:rPr>
        <w:t xml:space="preserve">  // HTML/Razor markup element rendered to the page</w:t>
      </w:r>
    </w:p>
    <w:p>
      <w:r>
        <w:rPr>
          <w:rFonts w:ascii="Consolas" w:hAnsi="Consolas"/>
          <w:sz w:val="20"/>
        </w:rPr>
        <w:t xml:space="preserve">                    &lt;div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 xml:space="preserve">                        &lt;div class="icon-circle bg-primary text-white mb-3"&gt;🎫&lt;/div&gt;</w:t>
      </w:r>
      <w:r>
        <w:rPr>
          <w:rFonts w:ascii="Consolas" w:hAnsi="Consolas"/>
          <w:sz w:val="20"/>
        </w:rPr>
        <w:t xml:space="preserve">  // HTML/Razor markup element rendered to the page</w:t>
      </w:r>
    </w:p>
    <w:p>
      <w:r>
        <w:rPr>
          <w:rFonts w:ascii="Consolas" w:hAnsi="Consolas"/>
          <w:sz w:val="20"/>
        </w:rPr>
        <w:t xml:space="preserve">                        &lt;div class="fs-5 fw-bold"&gt;Tickets&lt;/div&gt;</w:t>
      </w:r>
      <w:r>
        <w:rPr>
          <w:rFonts w:ascii="Consolas" w:hAnsi="Consolas"/>
          <w:sz w:val="20"/>
        </w:rPr>
        <w:t xml:space="preserve">  // HTML/Razor markup element rendered to the page</w:t>
      </w:r>
    </w:p>
    <w:p>
      <w:r>
        <w:rPr>
          <w:rFonts w:ascii="Consolas" w:hAnsi="Consolas"/>
          <w:sz w:val="20"/>
        </w:rPr>
        <w:t xml:space="preserve">                        &lt;div class="text-muted small"&gt;Create / view status&lt;/div&gt;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&lt;/style&gt;</w:t>
      </w:r>
      <w:r>
        <w:rPr>
          <w:rFonts w:ascii="Consolas" w:hAnsi="Consolas"/>
          <w:sz w:val="20"/>
        </w:rPr>
        <w:t xml:space="preserve">  // HTML/Razor markup element rendered to the page</w:t>
      </w:r>
    </w:p>
    <w:p>
      <w:pPr>
        <w:pStyle w:val="Heading2"/>
        <w:jc w:val="left"/>
      </w:pPr>
      <w:r>
        <w:t>File: Auto_Insurance_System/Views/Auth/ForgotPassword.cshtml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"Forgot Password · Auto Insurance System";</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py-5"&gt;</w:t>
      </w:r>
      <w:r>
        <w:rPr>
          <w:rFonts w:ascii="Consolas" w:hAnsi="Consolas"/>
          <w:sz w:val="20"/>
        </w:rPr>
        <w:t xml:space="preserve">  // HTML/Razor markup element rendered to the page</w:t>
      </w:r>
    </w:p>
    <w:p>
      <w:r>
        <w:rPr>
          <w:rFonts w:ascii="Consolas" w:hAnsi="Consolas"/>
          <w:sz w:val="20"/>
        </w:rPr>
        <w:tab/>
        <w:t>&lt;div class="row justify-content-center"&gt;</w:t>
      </w:r>
      <w:r>
        <w:rPr>
          <w:rFonts w:ascii="Consolas" w:hAnsi="Consolas"/>
          <w:sz w:val="20"/>
        </w:rPr>
        <w:t xml:space="preserve">  // HTML/Razor markup element rendered to the page</w:t>
      </w:r>
    </w:p>
    <w:p>
      <w:r>
        <w:rPr>
          <w:rFonts w:ascii="Consolas" w:hAnsi="Consolas"/>
          <w:sz w:val="20"/>
        </w:rPr>
        <w:tab/>
        <w:tab/>
        <w:t>&lt;div class="col-md-6"&gt;</w:t>
      </w:r>
      <w:r>
        <w:rPr>
          <w:rFonts w:ascii="Consolas" w:hAnsi="Consolas"/>
          <w:sz w:val="20"/>
        </w:rPr>
        <w:t xml:space="preserve">  // HTML/Razor markup element rendered to the page</w:t>
      </w:r>
    </w:p>
    <w:p>
      <w:r>
        <w:rPr>
          <w:rFonts w:ascii="Consolas" w:hAnsi="Consolas"/>
          <w:sz w:val="20"/>
        </w:rPr>
        <w:tab/>
        <w:tab/>
        <w:tab/>
        <w:t>&lt;div class="card border-0 shadow-lg"&gt;</w:t>
      </w:r>
      <w:r>
        <w:rPr>
          <w:rFonts w:ascii="Consolas" w:hAnsi="Consolas"/>
          <w:sz w:val="20"/>
        </w:rPr>
        <w:t xml:space="preserve">  // HTML/Razor markup element rendered to the page</w:t>
      </w:r>
    </w:p>
    <w:p>
      <w:r>
        <w:rPr>
          <w:rFonts w:ascii="Consolas" w:hAnsi="Consolas"/>
          <w:sz w:val="20"/>
        </w:rPr>
        <w:tab/>
        <w:tab/>
        <w:tab/>
        <w:tab/>
        <w:t>&lt;div class="card-body p-4"&gt;</w:t>
      </w:r>
      <w:r>
        <w:rPr>
          <w:rFonts w:ascii="Consolas" w:hAnsi="Consolas"/>
          <w:sz w:val="20"/>
        </w:rPr>
        <w:t xml:space="preserve">  // HTML/Razor markup element rendered to the page</w:t>
      </w:r>
    </w:p>
    <w:p>
      <w:r>
        <w:rPr>
          <w:rFonts w:ascii="Consolas" w:hAnsi="Consolas"/>
          <w:sz w:val="20"/>
        </w:rPr>
        <w:tab/>
        <w:tab/>
        <w:tab/>
        <w:tab/>
        <w:tab/>
        <w:t>&lt;h2 class="mb-3"&gt;Reset Password&lt;/h2&gt;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@if (ViewData.ModelState.ErrorCount &gt; 0)</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&lt;div class="alert alert-danger"&gt;</w:t>
      </w:r>
      <w:r>
        <w:rPr>
          <w:rFonts w:ascii="Consolas" w:hAnsi="Consolas"/>
          <w:sz w:val="20"/>
        </w:rPr>
        <w:t xml:space="preserve">  // HTML/Razor markup element rendered to the page</w:t>
      </w:r>
    </w:p>
    <w:p>
      <w:r>
        <w:rPr>
          <w:rFonts w:ascii="Consolas" w:hAnsi="Consolas"/>
          <w:sz w:val="20"/>
        </w:rPr>
        <w:tab/>
        <w:tab/>
        <w:tab/>
        <w:tab/>
        <w:tab/>
        <w:tab/>
        <w:tab/>
        <w:t>@foreach (var error in ViewData.ModelState.Values.SelectMany(v =&gt; v.Errors))</w:t>
      </w:r>
      <w:r>
        <w:rPr>
          <w:rFonts w:ascii="Consolas" w:hAnsi="Consolas"/>
          <w:sz w:val="20"/>
        </w:rPr>
        <w:t xml:space="preserve">  // Code statement that contributes to the application's behavior</w:t>
      </w:r>
    </w:p>
    <w:p>
      <w:r>
        <w:rPr>
          <w:rFonts w:ascii="Consolas" w:hAnsi="Consolas"/>
          <w:sz w:val="20"/>
        </w:rPr>
        <w:tab/>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ab/>
        <w:tab/>
        <w:t>&lt;div&gt;@error.ErrorMessage&lt;/div&gt;</w:t>
      </w:r>
      <w:r>
        <w:rPr>
          <w:rFonts w:ascii="Consolas" w:hAnsi="Consolas"/>
          <w:sz w:val="20"/>
        </w:rPr>
        <w:t xml:space="preserve">  // HTML/Razor markup element rendered to the page</w:t>
      </w:r>
    </w:p>
    <w:p>
      <w:r>
        <w:rPr>
          <w:rFonts w:ascii="Consolas" w:hAnsi="Consolas"/>
          <w:sz w:val="20"/>
        </w:rPr>
        <w:tab/>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&lt;form asp-action="ForgotPassword" method="post"&gt;</w:t>
      </w:r>
      <w:r>
        <w:rPr>
          <w:rFonts w:ascii="Consolas" w:hAnsi="Consolas"/>
          <w:sz w:val="20"/>
        </w:rPr>
        <w:t xml:space="preserve">  // HTML/Razor markup element rendered to the page</w:t>
      </w:r>
    </w:p>
    <w:p>
      <w:r>
        <w:rPr>
          <w:rFonts w:ascii="Consolas" w:hAnsi="Consolas"/>
          <w:sz w:val="20"/>
        </w:rPr>
        <w:tab/>
        <w:tab/>
        <w:tab/>
        <w:tab/>
        <w:tab/>
        <w:tab/>
        <w:t>@Html.AntiForgeryToken()</w:t>
      </w:r>
      <w:r>
        <w:rPr>
          <w:rFonts w:ascii="Consolas" w:hAnsi="Consolas"/>
          <w:sz w:val="20"/>
        </w:rPr>
        <w:t xml:space="preserve">  // Code statement that contributes to the application's behavior</w:t>
      </w:r>
    </w:p>
    <w:p>
      <w:r>
        <w:rPr>
          <w:rFonts w:ascii="Consolas" w:hAnsi="Consolas"/>
          <w:sz w:val="20"/>
        </w:rPr>
        <w:tab/>
        <w:tab/>
        <w:tab/>
        <w:tab/>
        <w:tab/>
        <w:tab/>
        <w:t>&lt;div class="form-text mb-2"&gt;Provide either your Username or Email.&lt;/div&gt;</w:t>
      </w:r>
      <w:r>
        <w:rPr>
          <w:rFonts w:ascii="Consolas" w:hAnsi="Consolas"/>
          <w:sz w:val="20"/>
        </w:rPr>
        <w:t xml:space="preserve">  // HTML/Razor markup element rendered to the page</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&lt;input type="text" class="form-control" id="Username" name="Username" placeholder="Username" /&gt;</w:t>
      </w:r>
      <w:r>
        <w:rPr>
          <w:rFonts w:ascii="Consolas" w:hAnsi="Consolas"/>
          <w:sz w:val="20"/>
        </w:rPr>
        <w:t xml:space="preserve">  // HTML/Razor markup element rendered to the page</w:t>
      </w:r>
    </w:p>
    <w:p>
      <w:r>
        <w:rPr>
          <w:rFonts w:ascii="Consolas" w:hAnsi="Consolas"/>
          <w:sz w:val="20"/>
        </w:rPr>
        <w:tab/>
        <w:tab/>
        <w:tab/>
        <w:tab/>
        <w:tab/>
        <w:tab/>
        <w:tab/>
        <w:t>&lt;label for="Username"&gt;Username&lt;/label&gt;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&lt;input type="email" class="form-control" id="Email" name="Email" placeholder="Email" /&gt;</w:t>
      </w:r>
      <w:r>
        <w:rPr>
          <w:rFonts w:ascii="Consolas" w:hAnsi="Consolas"/>
          <w:sz w:val="20"/>
        </w:rPr>
        <w:t xml:space="preserve">  // HTML/Razor markup element rendered to the page</w:t>
      </w:r>
    </w:p>
    <w:p>
      <w:r>
        <w:rPr>
          <w:rFonts w:ascii="Consolas" w:hAnsi="Consolas"/>
          <w:sz w:val="20"/>
        </w:rPr>
        <w:tab/>
        <w:tab/>
        <w:tab/>
        <w:tab/>
        <w:tab/>
        <w:tab/>
        <w:tab/>
        <w:t>&lt;label for="Email"&gt;Email&lt;/label&gt;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&lt;input type="password" class="form-control" id="NewPassword" name="NewPassword" placeholder="New Password" required /&gt;</w:t>
      </w:r>
      <w:r>
        <w:rPr>
          <w:rFonts w:ascii="Consolas" w:hAnsi="Consolas"/>
          <w:sz w:val="20"/>
        </w:rPr>
        <w:t xml:space="preserve">  // HTML/Razor markup element rendered to the page</w:t>
      </w:r>
    </w:p>
    <w:p>
      <w:r>
        <w:rPr>
          <w:rFonts w:ascii="Consolas" w:hAnsi="Consolas"/>
          <w:sz w:val="20"/>
        </w:rPr>
        <w:tab/>
        <w:tab/>
        <w:tab/>
        <w:tab/>
        <w:tab/>
        <w:tab/>
        <w:tab/>
        <w:t>&lt;label for="NewPassword"&gt;New Password&lt;/label&gt;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&lt;input type="password" class="form-control" id="ConfirmPassword" name="ConfirmPassword" placeholder="Confirm Password" required /&gt;</w:t>
      </w:r>
      <w:r>
        <w:rPr>
          <w:rFonts w:ascii="Consolas" w:hAnsi="Consolas"/>
          <w:sz w:val="20"/>
        </w:rPr>
        <w:t xml:space="preserve">  // HTML/Razor markup element rendered to the page</w:t>
      </w:r>
    </w:p>
    <w:p>
      <w:r>
        <w:rPr>
          <w:rFonts w:ascii="Consolas" w:hAnsi="Consolas"/>
          <w:sz w:val="20"/>
        </w:rPr>
        <w:tab/>
        <w:tab/>
        <w:tab/>
        <w:tab/>
        <w:tab/>
        <w:tab/>
        <w:tab/>
        <w:t>&lt;label for="ConfirmPassword"&gt;Confirm Password&lt;/label&gt;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ab/>
        <w:t>&lt;button type="submit" class="btn btn-app-primary w-100"&gt;Update Password&lt;/button&gt;</w:t>
      </w:r>
      <w:r>
        <w:rPr>
          <w:rFonts w:ascii="Consolas" w:hAnsi="Consolas"/>
          <w:sz w:val="20"/>
        </w:rPr>
        <w:t xml:space="preserve">  // HTML/Razor markup element rendered to the page</w:t>
      </w:r>
    </w:p>
    <w:p>
      <w:r>
        <w:rPr>
          <w:rFonts w:ascii="Consolas" w:hAnsi="Consolas"/>
          <w:sz w:val="20"/>
        </w:rPr>
        <w:tab/>
        <w:tab/>
        <w:tab/>
        <w:tab/>
        <w:tab/>
        <w:t>&lt;/form&gt;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&lt;div class="text-center mt-3"&gt;</w:t>
      </w:r>
      <w:r>
        <w:rPr>
          <w:rFonts w:ascii="Consolas" w:hAnsi="Consolas"/>
          <w:sz w:val="20"/>
        </w:rPr>
        <w:t xml:space="preserve">  // HTML/Razor markup element rendered to the page</w:t>
      </w:r>
    </w:p>
    <w:p>
      <w:r>
        <w:rPr>
          <w:rFonts w:ascii="Consolas" w:hAnsi="Consolas"/>
          <w:sz w:val="20"/>
        </w:rPr>
        <w:tab/>
        <w:tab/>
        <w:tab/>
        <w:tab/>
        <w:tab/>
        <w:tab/>
        <w:t>&lt;a asp-controller="Auth" asp-action="Login"&gt;Back to Login&lt;/a&gt;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Auto_Insurance_System/Views/Auth/Login.cshtml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ViewData["Title"] = "Login · Auto Insurance System";</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py-5"&gt;</w:t>
      </w:r>
      <w:r>
        <w:rPr>
          <w:rFonts w:ascii="Consolas" w:hAnsi="Consolas"/>
          <w:sz w:val="20"/>
        </w:rPr>
        <w:t xml:space="preserve">  // HTML/Razor markup element rendered to the page</w:t>
      </w:r>
    </w:p>
    <w:p>
      <w:r>
        <w:rPr>
          <w:rFonts w:ascii="Consolas" w:hAnsi="Consolas"/>
          <w:sz w:val="20"/>
        </w:rPr>
        <w:tab/>
        <w:t>&lt;div class="row justify-content-center"&gt;</w:t>
      </w:r>
      <w:r>
        <w:rPr>
          <w:rFonts w:ascii="Consolas" w:hAnsi="Consolas"/>
          <w:sz w:val="20"/>
        </w:rPr>
        <w:t xml:space="preserve">  // HTML/Razor markup element rendered to the page</w:t>
      </w:r>
    </w:p>
    <w:p>
      <w:r>
        <w:rPr>
          <w:rFonts w:ascii="Consolas" w:hAnsi="Consolas"/>
          <w:sz w:val="20"/>
        </w:rPr>
        <w:tab/>
        <w:tab/>
        <w:t>&lt;div class="col-md-6"&gt;</w:t>
      </w:r>
      <w:r>
        <w:rPr>
          <w:rFonts w:ascii="Consolas" w:hAnsi="Consolas"/>
          <w:sz w:val="20"/>
        </w:rPr>
        <w:t xml:space="preserve">  // HTML/Razor markup element rendered to the page</w:t>
      </w:r>
    </w:p>
    <w:p>
      <w:r>
        <w:rPr>
          <w:rFonts w:ascii="Consolas" w:hAnsi="Consolas"/>
          <w:sz w:val="20"/>
        </w:rPr>
        <w:tab/>
        <w:tab/>
        <w:tab/>
        <w:t>&lt;div class="card border-0 shadow-lg"&gt;</w:t>
      </w:r>
      <w:r>
        <w:rPr>
          <w:rFonts w:ascii="Consolas" w:hAnsi="Consolas"/>
          <w:sz w:val="20"/>
        </w:rPr>
        <w:t xml:space="preserve">  // HTML/Razor markup element rendered to the page</w:t>
      </w:r>
    </w:p>
    <w:p>
      <w:r>
        <w:rPr>
          <w:rFonts w:ascii="Consolas" w:hAnsi="Consolas"/>
          <w:sz w:val="20"/>
        </w:rPr>
        <w:tab/>
        <w:tab/>
        <w:tab/>
        <w:tab/>
        <w:t>&lt;div class="card-body p-4"&gt;</w:t>
      </w:r>
      <w:r>
        <w:rPr>
          <w:rFonts w:ascii="Consolas" w:hAnsi="Consolas"/>
          <w:sz w:val="20"/>
        </w:rPr>
        <w:t xml:space="preserve">  // HTML/Razor markup element rendered to the page</w:t>
      </w:r>
    </w:p>
    <w:p>
      <w:r>
        <w:rPr>
          <w:rFonts w:ascii="Consolas" w:hAnsi="Consolas"/>
          <w:sz w:val="20"/>
        </w:rPr>
        <w:tab/>
        <w:tab/>
        <w:tab/>
        <w:tab/>
        <w:tab/>
        <w:t>&lt;div class="d-flex align-items-center mb-3"&gt;</w:t>
      </w:r>
      <w:r>
        <w:rPr>
          <w:rFonts w:ascii="Consolas" w:hAnsi="Consolas"/>
          <w:sz w:val="20"/>
        </w:rPr>
        <w:t xml:space="preserve">  // HTML/Razor markup element rendered to the page</w:t>
      </w:r>
    </w:p>
    <w:p>
      <w:r>
        <w:rPr>
          <w:rFonts w:ascii="Consolas" w:hAnsi="Consolas"/>
          <w:sz w:val="20"/>
        </w:rPr>
        <w:tab/>
        <w:tab/>
        <w:tab/>
        <w:tab/>
        <w:tab/>
        <w:tab/>
        <w:t>&lt;div class="icon-circle bg-app-primary text-white"&gt;🔐&lt;/div&gt;</w:t>
      </w:r>
      <w:r>
        <w:rPr>
          <w:rFonts w:ascii="Consolas" w:hAnsi="Consolas"/>
          <w:sz w:val="20"/>
        </w:rPr>
        <w:t xml:space="preserve">  // HTML/Razor markup element rendered to the page</w:t>
      </w:r>
    </w:p>
    <w:p>
      <w:r>
        <w:rPr>
          <w:rFonts w:ascii="Consolas" w:hAnsi="Consolas"/>
          <w:sz w:val="20"/>
        </w:rPr>
        <w:tab/>
        <w:tab/>
        <w:tab/>
        <w:tab/>
        <w:tab/>
        <w:tab/>
        <w:t>&lt;h2 class="ms-2 mb-0"&gt;Login&lt;/h2&gt;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@if (ViewData.ModelState.ErrorCount &gt; 0)</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&lt;div class="alert alert-danger text-center"&gt;</w:t>
      </w:r>
      <w:r>
        <w:rPr>
          <w:rFonts w:ascii="Consolas" w:hAnsi="Consolas"/>
          <w:sz w:val="20"/>
        </w:rPr>
        <w:t xml:space="preserve">  // HTML/Razor markup element rendered to the page</w:t>
      </w:r>
    </w:p>
    <w:p>
      <w:r>
        <w:rPr>
          <w:rFonts w:ascii="Consolas" w:hAnsi="Consolas"/>
          <w:sz w:val="20"/>
        </w:rPr>
        <w:tab/>
        <w:tab/>
        <w:tab/>
        <w:tab/>
        <w:tab/>
        <w:tab/>
        <w:tab/>
        <w:t>@foreach (var error in ViewData.ModelState.Values.SelectMany(v =&gt; v.Errors))</w:t>
      </w:r>
      <w:r>
        <w:rPr>
          <w:rFonts w:ascii="Consolas" w:hAnsi="Consolas"/>
          <w:sz w:val="20"/>
        </w:rPr>
        <w:t xml:space="preserve">  // Code statement that contributes to the application's behavior</w:t>
      </w:r>
    </w:p>
    <w:p>
      <w:r>
        <w:rPr>
          <w:rFonts w:ascii="Consolas" w:hAnsi="Consolas"/>
          <w:sz w:val="20"/>
        </w:rPr>
        <w:tab/>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ab/>
        <w:tab/>
        <w:t>&lt;div&gt;@error.ErrorMessage&lt;/div&gt;</w:t>
      </w:r>
      <w:r>
        <w:rPr>
          <w:rFonts w:ascii="Consolas" w:hAnsi="Consolas"/>
          <w:sz w:val="20"/>
        </w:rPr>
        <w:t xml:space="preserve">  // HTML/Razor markup element rendered to the page</w:t>
      </w:r>
    </w:p>
    <w:p>
      <w:r>
        <w:rPr>
          <w:rFonts w:ascii="Consolas" w:hAnsi="Consolas"/>
          <w:sz w:val="20"/>
        </w:rPr>
        <w:tab/>
        <w:tab/>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&lt;form asp-action="Login" method="post"&gt;</w:t>
      </w:r>
      <w:r>
        <w:rPr>
          <w:rFonts w:ascii="Consolas" w:hAnsi="Consolas"/>
          <w:sz w:val="20"/>
        </w:rPr>
        <w:t xml:space="preserve">  // HTML/Razor markup element rendered to the page</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&lt;input type="text" name="Username" id="Username" class="form-control" placeholder="Username" required /&gt;</w:t>
      </w:r>
      <w:r>
        <w:rPr>
          <w:rFonts w:ascii="Consolas" w:hAnsi="Consolas"/>
          <w:sz w:val="20"/>
        </w:rPr>
        <w:t xml:space="preserve">  // HTML/Razor markup element rendered to the page</w:t>
      </w:r>
    </w:p>
    <w:p>
      <w:r>
        <w:rPr>
          <w:rFonts w:ascii="Consolas" w:hAnsi="Consolas"/>
          <w:sz w:val="20"/>
        </w:rPr>
        <w:tab/>
        <w:tab/>
        <w:tab/>
        <w:tab/>
        <w:tab/>
        <w:tab/>
        <w:tab/>
        <w:t>&lt;label for="Username"&gt;Username&lt;/label&gt;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&lt;input type="password" name="Password" id="Password" class="form-control" placeholder="Password" required /&gt;</w:t>
      </w:r>
      <w:r>
        <w:rPr>
          <w:rFonts w:ascii="Consolas" w:hAnsi="Consolas"/>
          <w:sz w:val="20"/>
        </w:rPr>
        <w:t xml:space="preserve">  // HTML/Razor markup element rendered to the page</w:t>
      </w:r>
    </w:p>
    <w:p>
      <w:r>
        <w:rPr>
          <w:rFonts w:ascii="Consolas" w:hAnsi="Consolas"/>
          <w:sz w:val="20"/>
        </w:rPr>
        <w:tab/>
        <w:tab/>
        <w:tab/>
        <w:tab/>
        <w:tab/>
        <w:tab/>
        <w:tab/>
        <w:t>&lt;label for="Password"&gt;Password&lt;/label&gt;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ab/>
        <w:t>&lt;div class="form-floating mb-3"&gt;</w:t>
      </w:r>
      <w:r>
        <w:rPr>
          <w:rFonts w:ascii="Consolas" w:hAnsi="Consolas"/>
          <w:sz w:val="20"/>
        </w:rPr>
        <w:t xml:space="preserve">  // HTML/Razor markup element rendered to the page</w:t>
      </w:r>
    </w:p>
    <w:p>
      <w:r>
        <w:rPr>
          <w:rFonts w:ascii="Consolas" w:hAnsi="Consolas"/>
          <w:sz w:val="20"/>
        </w:rPr>
        <w:tab/>
        <w:tab/>
        <w:tab/>
        <w:tab/>
        <w:tab/>
        <w:tab/>
        <w:tab/>
        <w:t>&lt;select name="Role" id="Role" class="form-select" required&gt;</w:t>
      </w:r>
      <w:r>
        <w:rPr>
          <w:rFonts w:ascii="Consolas" w:hAnsi="Consolas"/>
          <w:sz w:val="20"/>
        </w:rPr>
        <w:t xml:space="preserve">  // HTML/Razor markup element rendered to the page</w:t>
      </w:r>
    </w:p>
    <w:p>
      <w:r>
        <w:rPr>
          <w:rFonts w:ascii="Consolas" w:hAnsi="Consolas"/>
          <w:sz w:val="20"/>
        </w:rPr>
        <w:tab/>
        <w:tab/>
        <w:tab/>
        <w:tab/>
        <w:tab/>
        <w:tab/>
        <w:tab/>
        <w:tab/>
        <w:t>&lt;option value=""&gt;Select Role&lt;/option&gt;</w:t>
      </w:r>
      <w:r>
        <w:rPr>
          <w:rFonts w:ascii="Consolas" w:hAnsi="Consolas"/>
          <w:sz w:val="20"/>
        </w:rPr>
        <w:t xml:space="preserve">  // HTML/Razor markup element rendered to the page</w:t>
      </w:r>
    </w:p>
    <w:p>
      <w:r>
        <w:rPr>
          <w:rFonts w:ascii="Consolas" w:hAnsi="Consolas"/>
          <w:sz w:val="20"/>
        </w:rPr>
        <w:tab/>
        <w:tab/>
        <w:tab/>
        <w:tab/>
        <w:tab/>
        <w:tab/>
        <w:tab/>
        <w:tab/>
        <w:t>&lt;option value="ADMIN"&gt;Admin&lt;/option&gt;</w:t>
      </w:r>
      <w:r>
        <w:rPr>
          <w:rFonts w:ascii="Consolas" w:hAnsi="Consolas"/>
          <w:sz w:val="20"/>
        </w:rPr>
        <w:t xml:space="preserve">  // HTML/Razor markup element rendered to the page</w:t>
      </w:r>
    </w:p>
    <w:p>
      <w:r>
        <w:rPr>
          <w:rFonts w:ascii="Consolas" w:hAnsi="Consolas"/>
          <w:sz w:val="20"/>
        </w:rPr>
        <w:tab/>
        <w:tab/>
        <w:tab/>
        <w:tab/>
        <w:tab/>
        <w:tab/>
        <w:tab/>
        <w:tab/>
        <w:t>&lt;option value="AGENT"&gt;Agent&lt;/option&gt;</w:t>
      </w:r>
      <w:r>
        <w:rPr>
          <w:rFonts w:ascii="Consolas" w:hAnsi="Consolas"/>
          <w:sz w:val="20"/>
        </w:rPr>
        <w:t xml:space="preserve">  // HTML/Razor markup element rendered to the page</w:t>
      </w:r>
    </w:p>
    <w:p>
      <w:r>
        <w:rPr>
          <w:rFonts w:ascii="Consolas" w:hAnsi="Consolas"/>
          <w:sz w:val="20"/>
        </w:rPr>
        <w:tab/>
        <w:tab/>
        <w:tab/>
        <w:tab/>
        <w:tab/>
        <w:tab/>
        <w:tab/>
        <w:tab/>
        <w:t>&lt;option value="CUSTOMER"&gt;Customer&lt;/option&gt;</w:t>
      </w:r>
      <w:r>
        <w:rPr>
          <w:rFonts w:ascii="Consolas" w:hAnsi="Consolas"/>
          <w:sz w:val="20"/>
        </w:rPr>
        <w:t xml:space="preserve">  // HTML/Razor markup element rendered to the page</w:t>
      </w:r>
    </w:p>
    <w:p>
      <w:r>
        <w:rPr>
          <w:rFonts w:ascii="Consolas" w:hAnsi="Consolas"/>
          <w:sz w:val="20"/>
        </w:rPr>
        <w:tab/>
        <w:tab/>
        <w:tab/>
        <w:tab/>
        <w:tab/>
        <w:tab/>
        <w:tab/>
        <w:t>&lt;/select&gt;</w:t>
      </w:r>
      <w:r>
        <w:rPr>
          <w:rFonts w:ascii="Consolas" w:hAnsi="Consolas"/>
          <w:sz w:val="20"/>
        </w:rPr>
        <w:t xml:space="preserve">  // HTML/Razor markup element rendered to the page</w:t>
      </w:r>
    </w:p>
    <w:p>
      <w:r>
        <w:rPr>
          <w:rFonts w:ascii="Consolas" w:hAnsi="Consolas"/>
          <w:sz w:val="20"/>
        </w:rPr>
        <w:tab/>
        <w:tab/>
        <w:tab/>
        <w:tab/>
        <w:tab/>
        <w:tab/>
        <w:tab/>
        <w:t>&lt;label for="Role"&gt;User Type&lt;/label&gt;</w:t>
      </w:r>
      <w:r>
        <w:rPr>
          <w:rFonts w:ascii="Consolas" w:hAnsi="Consolas"/>
          <w:sz w:val="20"/>
        </w:rPr>
        <w:t xml:space="preserve">  // HTML/Razor markup element rendered to the page</w:t>
      </w:r>
    </w:p>
    <w:p>
      <w:r>
        <w:rPr>
          <w:rFonts w:ascii="Consolas" w:hAnsi="Consolas"/>
          <w:sz w:val="20"/>
        </w:rPr>
        <w:tab/>
        <w:tab/>
        <w:tab/>
        <w:tab/>
        <w:tab/>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ab/>
        <w:t>&lt;button type="submit" class="btn btn-app-primary w-100"&gt;Login&lt;/button&gt;</w:t>
      </w:r>
      <w:r>
        <w:rPr>
          <w:rFonts w:ascii="Consolas" w:hAnsi="Consolas"/>
          <w:sz w:val="20"/>
        </w:rPr>
        <w:t xml:space="preserve">  // HTML/Razor markup element rendered to the page</w:t>
      </w:r>
    </w:p>
    <w:p>
      <w:r>
        <w:rPr>
          <w:rFonts w:ascii="Consolas" w:hAnsi="Consolas"/>
          <w:sz w:val="20"/>
        </w:rPr>
        <w:tab/>
        <w:tab/>
        <w:tab/>
        <w:tab/>
        <w:tab/>
        <w:t>&lt;/form&gt;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ab/>
        <w:tab/>
        <w:tab/>
        <w:tab/>
        <w:t>&lt;div class="text-center mt-3 auth-links"&gt;</w:t>
      </w:r>
      <w:r>
        <w:rPr>
          <w:rFonts w:ascii="Consolas" w:hAnsi="Consolas"/>
          <w:sz w:val="20"/>
        </w:rPr>
        <w:t xml:space="preserve">  // HTML/Razor markup element rendered to the page</w:t>
      </w:r>
    </w:p>
    <w:p>
      <w:r>
        <w:rPr>
          <w:rFonts w:ascii="Consolas" w:hAnsi="Consolas"/>
          <w:sz w:val="20"/>
        </w:rPr>
        <w:tab/>
        <w:tab/>
        <w:tab/>
        <w:tab/>
        <w:tab/>
        <w:tab/>
        <w:t>&lt;a href="/Auth/ForgotPassword"&gt;Forgot Password?&lt;/a&gt; |</w:t>
      </w:r>
      <w:r>
        <w:rPr>
          <w:rFonts w:ascii="Consolas" w:hAnsi="Consolas"/>
          <w:sz w:val="20"/>
        </w:rPr>
        <w:t xml:space="preserve">  // Code statement that contributes to the application's behavior</w:t>
      </w:r>
    </w:p>
    <w:p>
      <w:r>
        <w:rPr>
          <w:rFonts w:ascii="Consolas" w:hAnsi="Consolas"/>
          <w:sz w:val="20"/>
        </w:rPr>
        <w:tab/>
        <w:tab/>
        <w:tab/>
        <w:tab/>
        <w:tab/>
        <w:tab/>
        <w:t>&lt;a href="/Auth/Register"&gt;Register&lt;/a&gt;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pPr>
        <w:pStyle w:val="Heading2"/>
        <w:jc w:val="left"/>
      </w:pPr>
      <w:r>
        <w:t>File: Auto_Insurance_System/Views/Auth/Register.cshtml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ViewData["Title"] = "Register";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 Font Awesome for icons --&gt;</w:t>
      </w:r>
      <w:r>
        <w:rPr>
          <w:rFonts w:ascii="Consolas" w:hAnsi="Consolas"/>
          <w:sz w:val="20"/>
        </w:rPr>
        <w:t xml:space="preserve">  // HTML/Razor markup element rendered to the page</w:t>
      </w:r>
    </w:p>
    <w:p>
      <w:r>
        <w:rPr>
          <w:rFonts w:ascii="Consolas" w:hAnsi="Consolas"/>
          <w:sz w:val="20"/>
        </w:rPr>
        <w:t>&lt;link rel="stylesheet" href="https://cdnjs.cloudflare.com/ajax/libs/font-awesome/6.4.0/css/all.min.css" /&gt;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mt-5"&gt;</w:t>
      </w:r>
      <w:r>
        <w:rPr>
          <w:rFonts w:ascii="Consolas" w:hAnsi="Consolas"/>
          <w:sz w:val="20"/>
        </w:rPr>
        <w:t xml:space="preserve">  // HTML/Razor markup element rendered to the page</w:t>
      </w:r>
    </w:p>
    <w:p>
      <w:r>
        <w:rPr>
          <w:rFonts w:ascii="Consolas" w:hAnsi="Consolas"/>
          <w:sz w:val="20"/>
        </w:rPr>
        <w:t>@* Success Message Block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Begins a Razor code block for server-side logic</w:t>
      </w:r>
    </w:p>
    <w:p>
      <w:r>
        <w:rPr>
          <w:rFonts w:ascii="Consolas" w:hAnsi="Consolas"/>
          <w:sz w:val="20"/>
        </w:rPr>
        <w:t xml:space="preserve">        var successMessage = ViewBag.SuccessMessage as string;</w:t>
      </w:r>
      <w:r>
        <w:rPr>
          <w:rFonts w:ascii="Consolas" w:hAnsi="Consolas"/>
          <w:sz w:val="20"/>
        </w:rPr>
        <w:t xml:space="preserve">  // Code statement that contributes to the application's behavior</w:t>
      </w:r>
    </w:p>
    <w:p>
      <w:r>
        <w:rPr>
          <w:rFonts w:ascii="Consolas" w:hAnsi="Consolas"/>
          <w:sz w:val="20"/>
        </w:rPr>
        <w:t xml:space="preserve">        var triggerRedirect = ViewBag.TriggerRedirect as bool?;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@if (!string.IsNullOrEmpty(successMessage))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class="alert alert-success text-center mt-4"&gt;</w:t>
      </w:r>
      <w:r>
        <w:rPr>
          <w:rFonts w:ascii="Consolas" w:hAnsi="Consolas"/>
          <w:sz w:val="20"/>
        </w:rPr>
        <w:t xml:space="preserve">  // HTML/Razor markup element rendered to the page</w:t>
      </w:r>
    </w:p>
    <w:p>
      <w:r>
        <w:rPr>
          <w:rFonts w:ascii="Consolas" w:hAnsi="Consolas"/>
          <w:sz w:val="20"/>
        </w:rPr>
        <w:t xml:space="preserve">            &lt;i class="fas fa-check-circle text-success me-2"&gt;&lt;/i&gt;</w:t>
      </w:r>
      <w:r>
        <w:rPr>
          <w:rFonts w:ascii="Consolas" w:hAnsi="Consolas"/>
          <w:sz w:val="20"/>
        </w:rPr>
        <w:t xml:space="preserve">  // HTML/Razor markup element rendered to the page</w:t>
      </w:r>
    </w:p>
    <w:p>
      <w:r>
        <w:rPr>
          <w:rFonts w:ascii="Consolas" w:hAnsi="Consolas"/>
          <w:sz w:val="20"/>
        </w:rPr>
        <w:t xml:space="preserve">            @successMessage</w:t>
      </w:r>
      <w:r>
        <w:rPr>
          <w:rFonts w:ascii="Consolas" w:hAnsi="Consolas"/>
          <w:sz w:val="20"/>
        </w:rPr>
        <w:t xml:space="preserve">  // Code statement that contributes to the application's behavior</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&lt;script&gt;</w:t>
      </w:r>
      <w:r>
        <w:rPr>
          <w:rFonts w:ascii="Consolas" w:hAnsi="Consolas"/>
          <w:sz w:val="20"/>
        </w:rPr>
        <w:t xml:space="preserve">  // HTML/Razor markup element rendered to the page</w:t>
      </w:r>
    </w:p>
    <w:p>
      <w:r>
        <w:rPr>
          <w:rFonts w:ascii="Consolas" w:hAnsi="Consolas"/>
          <w:sz w:val="20"/>
        </w:rPr>
        <w:t xml:space="preserve">            setTimeout(function () {</w:t>
      </w:r>
      <w:r>
        <w:rPr>
          <w:rFonts w:ascii="Consolas" w:hAnsi="Consolas"/>
          <w:sz w:val="20"/>
        </w:rPr>
        <w:t xml:space="preserve">  // Code statement that contributes to the application's behavior</w:t>
      </w:r>
    </w:p>
    <w:p>
      <w:r>
        <w:rPr>
          <w:rFonts w:ascii="Consolas" w:hAnsi="Consolas"/>
          <w:sz w:val="20"/>
        </w:rPr>
        <w:t xml:space="preserve">                window.location.href = '@Url.Action("Login", "Auth")';</w:t>
      </w:r>
      <w:r>
        <w:rPr>
          <w:rFonts w:ascii="Consolas" w:hAnsi="Consolas"/>
          <w:sz w:val="20"/>
        </w:rPr>
        <w:t xml:space="preserve">  // Code statement that contributes to the application's behavior</w:t>
      </w:r>
    </w:p>
    <w:p>
      <w:r>
        <w:rPr>
          <w:rFonts w:ascii="Consolas" w:hAnsi="Consolas"/>
          <w:sz w:val="20"/>
        </w:rPr>
        <w:t xml:space="preserve">            }, 3000);</w:t>
      </w:r>
      <w:r>
        <w:rPr>
          <w:rFonts w:ascii="Consolas" w:hAnsi="Consolas"/>
          <w:sz w:val="20"/>
        </w:rPr>
        <w:t xml:space="preserve">  // Code statement that contributes to the application's behavior</w:t>
      </w:r>
    </w:p>
    <w:p>
      <w:r>
        <w:rPr>
          <w:rFonts w:ascii="Consolas" w:hAnsi="Consolas"/>
          <w:sz w:val="20"/>
        </w:rPr>
        <w:t xml:space="preserve">        &lt;/script&gt;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&lt;h2 class="text-center mb-4"&gt;Choose Your Role to Register&lt;/h2&gt;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class="row text-center mb-5"&gt;</w:t>
      </w:r>
      <w:r>
        <w:rPr>
          <w:rFonts w:ascii="Consolas" w:hAnsi="Consolas"/>
          <w:sz w:val="20"/>
        </w:rPr>
        <w:t xml:space="preserve">  // HTML/Razor markup element rendered to the page</w:t>
      </w:r>
    </w:p>
    <w:p>
      <w:r>
        <w:rPr>
          <w:rFonts w:ascii="Consolas" w:hAnsi="Consolas"/>
          <w:sz w:val="20"/>
        </w:rPr>
        <w:t xml:space="preserve">        &lt;!-- Admin Card --&gt;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class="role-card admin-card" onclick="showForm('ADMIN')"&gt;</w:t>
      </w:r>
      <w:r>
        <w:rPr>
          <w:rFonts w:ascii="Consolas" w:hAnsi="Consolas"/>
          <w:sz w:val="20"/>
        </w:rPr>
        <w:t xml:space="preserve">  // HTML/Razor markup element rendered to the page</w:t>
      </w:r>
    </w:p>
    <w:p>
      <w:r>
        <w:rPr>
          <w:rFonts w:ascii="Consolas" w:hAnsi="Consolas"/>
          <w:sz w:val="20"/>
        </w:rPr>
        <w:t xml:space="preserve">                &lt;i class="fas fa-user-shield fa-2x mb-2 text-danger"&gt;&lt;/i&gt;</w:t>
      </w:r>
      <w:r>
        <w:rPr>
          <w:rFonts w:ascii="Consolas" w:hAnsi="Consolas"/>
          <w:sz w:val="20"/>
        </w:rPr>
        <w:t xml:space="preserve">  // HTML/Razor markup element rendered to the page</w:t>
      </w:r>
    </w:p>
    <w:p>
      <w:r>
        <w:rPr>
          <w:rFonts w:ascii="Consolas" w:hAnsi="Consolas"/>
          <w:sz w:val="20"/>
        </w:rPr>
        <w:t xml:space="preserve">                &lt;h4&gt;Admin&lt;/h4&gt;</w:t>
      </w:r>
      <w:r>
        <w:rPr>
          <w:rFonts w:ascii="Consolas" w:hAnsi="Consolas"/>
          <w:sz w:val="20"/>
        </w:rPr>
        <w:t xml:space="preserve">  // HTML/Razor markup element rendered to the page</w:t>
      </w:r>
    </w:p>
    <w:p>
      <w:r>
        <w:rPr>
          <w:rFonts w:ascii="Consolas" w:hAnsi="Consolas"/>
          <w:sz w:val="20"/>
        </w:rPr>
        <w:t xml:space="preserve">                &lt;p&gt;Manage users, policies, and system settings.&lt;/p&gt;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class="form-container" id="form-ADMIN" style="display:none;"&gt;</w:t>
      </w:r>
      <w:r>
        <w:rPr>
          <w:rFonts w:ascii="Consolas" w:hAnsi="Consolas"/>
          <w:sz w:val="20"/>
        </w:rPr>
        <w:t xml:space="preserve">  // HTML/Razor markup element rendered to the page</w:t>
      </w:r>
    </w:p>
    <w:p>
      <w:r>
        <w:rPr>
          <w:rFonts w:ascii="Consolas" w:hAnsi="Consolas"/>
          <w:sz w:val="20"/>
        </w:rPr>
        <w:t xml:space="preserve">                    &lt;form asp-action="Register" method="post"&gt;</w:t>
      </w:r>
      <w:r>
        <w:rPr>
          <w:rFonts w:ascii="Consolas" w:hAnsi="Consolas"/>
          <w:sz w:val="20"/>
        </w:rPr>
        <w:t xml:space="preserve">  // HTML/Razor markup element rendered to the page</w:t>
      </w:r>
    </w:p>
    <w:p>
      <w:r>
        <w:rPr>
          <w:rFonts w:ascii="Consolas" w:hAnsi="Consolas"/>
          <w:sz w:val="20"/>
        </w:rPr>
        <w:t xml:space="preserve">                        &lt;input type="hidden" name="Role" value="ADMIN" /&gt;</w:t>
      </w:r>
      <w:r>
        <w:rPr>
          <w:rFonts w:ascii="Consolas" w:hAnsi="Consolas"/>
          <w:sz w:val="20"/>
        </w:rPr>
        <w:t xml:space="preserve">  // HTML/Razor markup element rendered to the page</w:t>
      </w:r>
    </w:p>
    <w:p>
      <w:r>
        <w:rPr>
          <w:rFonts w:ascii="Consolas" w:hAnsi="Consolas"/>
          <w:sz w:val="20"/>
        </w:rPr>
        <w:t xml:space="preserve">                        &lt;input type="text" name="Username" class="form-control mb-2" placeholder="Username" required /&gt;</w:t>
      </w:r>
      <w:r>
        <w:rPr>
          <w:rFonts w:ascii="Consolas" w:hAnsi="Consolas"/>
          <w:sz w:val="20"/>
        </w:rPr>
        <w:t xml:space="preserve">  // HTML/Razor markup element rendered to the page</w:t>
      </w:r>
    </w:p>
    <w:p>
      <w:r>
        <w:rPr>
          <w:rFonts w:ascii="Consolas" w:hAnsi="Consolas"/>
          <w:sz w:val="20"/>
        </w:rPr>
        <w:t xml:space="preserve">                        &lt;input type="password" name="Password" class="form-control mb-2" placeholder="Password" required /&gt;</w:t>
      </w:r>
      <w:r>
        <w:rPr>
          <w:rFonts w:ascii="Consolas" w:hAnsi="Consolas"/>
          <w:sz w:val="20"/>
        </w:rPr>
        <w:t xml:space="preserve">  // HTML/Razor markup element rendered to the page</w:t>
      </w:r>
    </w:p>
    <w:p>
      <w:r>
        <w:rPr>
          <w:rFonts w:ascii="Consolas" w:hAnsi="Consolas"/>
          <w:sz w:val="20"/>
        </w:rPr>
        <w:t xml:space="preserve">                        &lt;input type="email" name="Email" class="form-control mb-3" placeholder="Email" required /&gt;</w:t>
      </w:r>
      <w:r>
        <w:rPr>
          <w:rFonts w:ascii="Consolas" w:hAnsi="Consolas"/>
          <w:sz w:val="20"/>
        </w:rPr>
        <w:t xml:space="preserve">  // HTML/Razor markup element rendered to the page</w:t>
      </w:r>
    </w:p>
    <w:p>
      <w:r>
        <w:rPr>
          <w:rFonts w:ascii="Consolas" w:hAnsi="Consolas"/>
          <w:sz w:val="20"/>
        </w:rPr>
        <w:t xml:space="preserve">                        &lt;button type="submit" class="btn btn-danger w-100"&gt;Register as Admin&lt;/button&gt;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 Agent Card --&gt;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class="role-card agent-card" onclick="showForm('AGENT')"&gt;</w:t>
      </w:r>
      <w:r>
        <w:rPr>
          <w:rFonts w:ascii="Consolas" w:hAnsi="Consolas"/>
          <w:sz w:val="20"/>
        </w:rPr>
        <w:t xml:space="preserve">  // HTML/Razor markup element rendered to the page</w:t>
      </w:r>
    </w:p>
    <w:p>
      <w:r>
        <w:rPr>
          <w:rFonts w:ascii="Consolas" w:hAnsi="Consolas"/>
          <w:sz w:val="20"/>
        </w:rPr>
        <w:t xml:space="preserve">                &lt;i class="fas fa-user-tie fa-2x mb-2 text-warning"&gt;&lt;/i&gt;</w:t>
      </w:r>
      <w:r>
        <w:rPr>
          <w:rFonts w:ascii="Consolas" w:hAnsi="Consolas"/>
          <w:sz w:val="20"/>
        </w:rPr>
        <w:t xml:space="preserve">  // HTML/Razor markup element rendered to the page</w:t>
      </w:r>
    </w:p>
    <w:p>
      <w:r>
        <w:rPr>
          <w:rFonts w:ascii="Consolas" w:hAnsi="Consolas"/>
          <w:sz w:val="20"/>
        </w:rPr>
        <w:t xml:space="preserve">                &lt;h4&gt;Agent&lt;/h4&gt;</w:t>
      </w:r>
      <w:r>
        <w:rPr>
          <w:rFonts w:ascii="Consolas" w:hAnsi="Consolas"/>
          <w:sz w:val="20"/>
        </w:rPr>
        <w:t xml:space="preserve">  // HTML/Razor markup element rendered to the page</w:t>
      </w:r>
    </w:p>
    <w:p>
      <w:r>
        <w:rPr>
          <w:rFonts w:ascii="Consolas" w:hAnsi="Consolas"/>
          <w:sz w:val="20"/>
        </w:rPr>
        <w:t xml:space="preserve">                &lt;p&gt;Handle claims, assist customers, and track policies.&lt;/p&gt;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class="form-container" id="form-AGENT" style="display:none;"&gt;</w:t>
      </w:r>
      <w:r>
        <w:rPr>
          <w:rFonts w:ascii="Consolas" w:hAnsi="Consolas"/>
          <w:sz w:val="20"/>
        </w:rPr>
        <w:t xml:space="preserve">  // HTML/Razor markup element rendered to the page</w:t>
      </w:r>
    </w:p>
    <w:p>
      <w:r>
        <w:rPr>
          <w:rFonts w:ascii="Consolas" w:hAnsi="Consolas"/>
          <w:sz w:val="20"/>
        </w:rPr>
        <w:t xml:space="preserve">                    &lt;form asp-action="Register" method="post"&gt;</w:t>
      </w:r>
      <w:r>
        <w:rPr>
          <w:rFonts w:ascii="Consolas" w:hAnsi="Consolas"/>
          <w:sz w:val="20"/>
        </w:rPr>
        <w:t xml:space="preserve">  // HTML/Razor markup element rendered to the page</w:t>
      </w:r>
    </w:p>
    <w:p>
      <w:r>
        <w:rPr>
          <w:rFonts w:ascii="Consolas" w:hAnsi="Consolas"/>
          <w:sz w:val="20"/>
        </w:rPr>
        <w:t xml:space="preserve">                        &lt;input type="hidden" name="Role" value="AGENT" /&gt;</w:t>
      </w:r>
      <w:r>
        <w:rPr>
          <w:rFonts w:ascii="Consolas" w:hAnsi="Consolas"/>
          <w:sz w:val="20"/>
        </w:rPr>
        <w:t xml:space="preserve">  // HTML/Razor markup element rendered to the page</w:t>
      </w:r>
    </w:p>
    <w:p>
      <w:r>
        <w:rPr>
          <w:rFonts w:ascii="Consolas" w:hAnsi="Consolas"/>
          <w:sz w:val="20"/>
        </w:rPr>
        <w:t xml:space="preserve">                        &lt;input type="text" name="Username" class="form-control mb-2" placeholder="Username" required /&gt;</w:t>
      </w:r>
      <w:r>
        <w:rPr>
          <w:rFonts w:ascii="Consolas" w:hAnsi="Consolas"/>
          <w:sz w:val="20"/>
        </w:rPr>
        <w:t xml:space="preserve">  // HTML/Razor markup element rendered to the page</w:t>
      </w:r>
    </w:p>
    <w:p>
      <w:r>
        <w:rPr>
          <w:rFonts w:ascii="Consolas" w:hAnsi="Consolas"/>
          <w:sz w:val="20"/>
        </w:rPr>
        <w:t xml:space="preserve">                        &lt;input type="password" name="Password" class="form-control mb-2" placeholder="Password" required /&gt;</w:t>
      </w:r>
      <w:r>
        <w:rPr>
          <w:rFonts w:ascii="Consolas" w:hAnsi="Consolas"/>
          <w:sz w:val="20"/>
        </w:rPr>
        <w:t xml:space="preserve">  // HTML/Razor markup element rendered to the page</w:t>
      </w:r>
    </w:p>
    <w:p>
      <w:r>
        <w:rPr>
          <w:rFonts w:ascii="Consolas" w:hAnsi="Consolas"/>
          <w:sz w:val="20"/>
        </w:rPr>
        <w:t xml:space="preserve">                        &lt;input type="email" name="Email" class="form-control mb-3" placeholder="Email" required /&gt;</w:t>
      </w:r>
      <w:r>
        <w:rPr>
          <w:rFonts w:ascii="Consolas" w:hAnsi="Consolas"/>
          <w:sz w:val="20"/>
        </w:rPr>
        <w:t xml:space="preserve">  // HTML/Razor markup element rendered to the page</w:t>
      </w:r>
    </w:p>
    <w:p>
      <w:r>
        <w:rPr>
          <w:rFonts w:ascii="Consolas" w:hAnsi="Consolas"/>
          <w:sz w:val="20"/>
        </w:rPr>
        <w:t xml:space="preserve">                        &lt;button type="submit" class="btn btn-warning w-100 text-dark"&gt;Register as Agent&lt;/button&gt;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 Customer Card --&gt;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class="role-card customer-card" onclick="showForm('CUSTOMER')"&gt;</w:t>
      </w:r>
      <w:r>
        <w:rPr>
          <w:rFonts w:ascii="Consolas" w:hAnsi="Consolas"/>
          <w:sz w:val="20"/>
        </w:rPr>
        <w:t xml:space="preserve">  // HTML/Razor markup element rendered to the page</w:t>
      </w:r>
    </w:p>
    <w:p>
      <w:r>
        <w:rPr>
          <w:rFonts w:ascii="Consolas" w:hAnsi="Consolas"/>
          <w:sz w:val="20"/>
        </w:rPr>
        <w:t xml:space="preserve">                &lt;i class="fas fa-user fa-2x mb-2 text-success"&gt;&lt;/i&gt;</w:t>
      </w:r>
      <w:r>
        <w:rPr>
          <w:rFonts w:ascii="Consolas" w:hAnsi="Consolas"/>
          <w:sz w:val="20"/>
        </w:rPr>
        <w:t xml:space="preserve">  // HTML/Razor markup element rendered to the page</w:t>
      </w:r>
    </w:p>
    <w:p>
      <w:r>
        <w:rPr>
          <w:rFonts w:ascii="Consolas" w:hAnsi="Consolas"/>
          <w:sz w:val="20"/>
        </w:rPr>
        <w:t xml:space="preserve">                &lt;h4&gt;Customer&lt;/h4&gt;</w:t>
      </w:r>
      <w:r>
        <w:rPr>
          <w:rFonts w:ascii="Consolas" w:hAnsi="Consolas"/>
          <w:sz w:val="20"/>
        </w:rPr>
        <w:t xml:space="preserve">  // HTML/Razor markup element rendered to the page</w:t>
      </w:r>
    </w:p>
    <w:p>
      <w:r>
        <w:rPr>
          <w:rFonts w:ascii="Consolas" w:hAnsi="Consolas"/>
          <w:sz w:val="20"/>
        </w:rPr>
        <w:t xml:space="preserve">                &lt;p&gt;View policies, file claims, and manage your account.&lt;/p&gt;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class="form-container" id="form-CUSTOMER" style="display:none;"&gt;</w:t>
      </w:r>
      <w:r>
        <w:rPr>
          <w:rFonts w:ascii="Consolas" w:hAnsi="Consolas"/>
          <w:sz w:val="20"/>
        </w:rPr>
        <w:t xml:space="preserve">  // HTML/Razor markup element rendered to the page</w:t>
      </w:r>
    </w:p>
    <w:p>
      <w:r>
        <w:rPr>
          <w:rFonts w:ascii="Consolas" w:hAnsi="Consolas"/>
          <w:sz w:val="20"/>
        </w:rPr>
        <w:t xml:space="preserve">                    &lt;form asp-action="Register" method="post"&gt;</w:t>
      </w:r>
      <w:r>
        <w:rPr>
          <w:rFonts w:ascii="Consolas" w:hAnsi="Consolas"/>
          <w:sz w:val="20"/>
        </w:rPr>
        <w:t xml:space="preserve">  // HTML/Razor markup element rendered to the page</w:t>
      </w:r>
    </w:p>
    <w:p>
      <w:r>
        <w:rPr>
          <w:rFonts w:ascii="Consolas" w:hAnsi="Consolas"/>
          <w:sz w:val="20"/>
        </w:rPr>
        <w:t xml:space="preserve">                        &lt;input type="hidden" name="Role" value="CUSTOMER" /&gt;</w:t>
      </w:r>
      <w:r>
        <w:rPr>
          <w:rFonts w:ascii="Consolas" w:hAnsi="Consolas"/>
          <w:sz w:val="20"/>
        </w:rPr>
        <w:t xml:space="preserve">  // HTML/Razor markup element rendered to the page</w:t>
      </w:r>
    </w:p>
    <w:p>
      <w:r>
        <w:rPr>
          <w:rFonts w:ascii="Consolas" w:hAnsi="Consolas"/>
          <w:sz w:val="20"/>
        </w:rPr>
        <w:t xml:space="preserve">                        &lt;input type="text" name="Username" class="form-control mb-2" placeholder="Username" required /&gt;</w:t>
      </w:r>
      <w:r>
        <w:rPr>
          <w:rFonts w:ascii="Consolas" w:hAnsi="Consolas"/>
          <w:sz w:val="20"/>
        </w:rPr>
        <w:t xml:space="preserve">  // HTML/Razor markup element rendered to the page</w:t>
      </w:r>
    </w:p>
    <w:p>
      <w:r>
        <w:rPr>
          <w:rFonts w:ascii="Consolas" w:hAnsi="Consolas"/>
          <w:sz w:val="20"/>
        </w:rPr>
        <w:t xml:space="preserve">                        &lt;input type="password" name="Password" class="form-control mb-2" placeholder="Password" required /&gt;</w:t>
      </w:r>
      <w:r>
        <w:rPr>
          <w:rFonts w:ascii="Consolas" w:hAnsi="Consolas"/>
          <w:sz w:val="20"/>
        </w:rPr>
        <w:t xml:space="preserve">  // HTML/Razor markup element rendered to the page</w:t>
      </w:r>
    </w:p>
    <w:p>
      <w:r>
        <w:rPr>
          <w:rFonts w:ascii="Consolas" w:hAnsi="Consolas"/>
          <w:sz w:val="20"/>
        </w:rPr>
        <w:t xml:space="preserve">                        &lt;input type="email" name="Email" class="form-control mb-3" placeholder="Email" required /&gt;</w:t>
      </w:r>
      <w:r>
        <w:rPr>
          <w:rFonts w:ascii="Consolas" w:hAnsi="Consolas"/>
          <w:sz w:val="20"/>
        </w:rPr>
        <w:t xml:space="preserve">  // HTML/Razor markup element rendered to the page</w:t>
      </w:r>
    </w:p>
    <w:p>
      <w:r>
        <w:rPr>
          <w:rFonts w:ascii="Consolas" w:hAnsi="Consolas"/>
          <w:sz w:val="20"/>
        </w:rPr>
        <w:t xml:space="preserve">                        &lt;button type="submit" class="btn btn-success w-100"&gt;Register as Customer&lt;/button&gt;</w:t>
      </w:r>
      <w:r>
        <w:rPr>
          <w:rFonts w:ascii="Consolas" w:hAnsi="Consolas"/>
          <w:sz w:val="20"/>
        </w:rPr>
        <w:t xml:space="preserve">  // HTML/Razor markup element rendered to the page</w:t>
      </w:r>
    </w:p>
    <w:p>
      <w:r>
        <w:rPr>
          <w:rFonts w:ascii="Consolas" w:hAnsi="Consolas"/>
          <w:sz w:val="20"/>
        </w:rPr>
        <w:t xml:space="preserve">                    &lt;/form&gt;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 Styling --&gt;</w:t>
      </w:r>
      <w:r>
        <w:rPr>
          <w:rFonts w:ascii="Consolas" w:hAnsi="Consolas"/>
          <w:sz w:val="20"/>
        </w:rPr>
        <w:t xml:space="preserve">  // HTML/Razor markup element rendered to the page</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    .role-card {</w:t>
      </w:r>
      <w:r>
        <w:rPr>
          <w:rFonts w:ascii="Consolas" w:hAnsi="Consolas"/>
          <w:sz w:val="20"/>
        </w:rPr>
        <w:t xml:space="preserve">  // Code statement that contributes to the application's behavior</w:t>
      </w:r>
    </w:p>
    <w:p>
      <w:r>
        <w:rPr>
          <w:rFonts w:ascii="Consolas" w:hAnsi="Consolas"/>
          <w:sz w:val="20"/>
        </w:rPr>
        <w:t xml:space="preserve">        border: 2px solid #ccc;</w:t>
      </w:r>
      <w:r>
        <w:rPr>
          <w:rFonts w:ascii="Consolas" w:hAnsi="Consolas"/>
          <w:sz w:val="20"/>
        </w:rPr>
        <w:t xml:space="preserve">  // Code statement that contributes to the application's behavior</w:t>
      </w:r>
    </w:p>
    <w:p>
      <w:r>
        <w:rPr>
          <w:rFonts w:ascii="Consolas" w:hAnsi="Consolas"/>
          <w:sz w:val="20"/>
        </w:rPr>
        <w:t xml:space="preserve">        border-radius: 15px;</w:t>
      </w:r>
      <w:r>
        <w:rPr>
          <w:rFonts w:ascii="Consolas" w:hAnsi="Consolas"/>
          <w:sz w:val="20"/>
        </w:rPr>
        <w:t xml:space="preserve">  // Code statement that contributes to the application's behavior</w:t>
      </w:r>
    </w:p>
    <w:p>
      <w:r>
        <w:rPr>
          <w:rFonts w:ascii="Consolas" w:hAnsi="Consolas"/>
          <w:sz w:val="20"/>
        </w:rPr>
        <w:t xml:space="preserve">        padding: 25px;</w:t>
      </w:r>
      <w:r>
        <w:rPr>
          <w:rFonts w:ascii="Consolas" w:hAnsi="Consolas"/>
          <w:sz w:val="20"/>
        </w:rPr>
        <w:t xml:space="preserve">  // Code statement that contributes to the application's behavior</w:t>
      </w:r>
    </w:p>
    <w:p>
      <w:r>
        <w:rPr>
          <w:rFonts w:ascii="Consolas" w:hAnsi="Consolas"/>
          <w:sz w:val="20"/>
        </w:rPr>
        <w:t xml:space="preserve">        min-height: 320px;</w:t>
      </w:r>
      <w:r>
        <w:rPr>
          <w:rFonts w:ascii="Consolas" w:hAnsi="Consolas"/>
          <w:sz w:val="20"/>
        </w:rPr>
        <w:t xml:space="preserve">  // Code statement that contributes to the application's behavior</w:t>
      </w:r>
    </w:p>
    <w:p>
      <w:r>
        <w:rPr>
          <w:rFonts w:ascii="Consolas" w:hAnsi="Consolas"/>
          <w:sz w:val="20"/>
        </w:rPr>
        <w:t xml:space="preserve">        transition: all 0.3s ease;</w:t>
      </w:r>
      <w:r>
        <w:rPr>
          <w:rFonts w:ascii="Consolas" w:hAnsi="Consolas"/>
          <w:sz w:val="20"/>
        </w:rPr>
        <w:t xml:space="preserve">  // Code statement that contributes to the application's behavior</w:t>
      </w:r>
    </w:p>
    <w:p>
      <w:r>
        <w:rPr>
          <w:rFonts w:ascii="Consolas" w:hAnsi="Consolas"/>
          <w:sz w:val="20"/>
        </w:rPr>
        <w:t xml:space="preserve">        position: relative;</w:t>
      </w:r>
      <w:r>
        <w:rPr>
          <w:rFonts w:ascii="Consolas" w:hAnsi="Consolas"/>
          <w:sz w:val="20"/>
        </w:rPr>
        <w:t xml:space="preserve">  // Code statement that contributes to the application's behavior</w:t>
      </w:r>
    </w:p>
    <w:p>
      <w:r>
        <w:rPr>
          <w:rFonts w:ascii="Consolas" w:hAnsi="Consolas"/>
          <w:sz w:val="20"/>
        </w:rPr>
        <w:t xml:space="preserve">        background: linear-gradient(to bottom right, #f8f9fa, #e9ecef);</w:t>
      </w:r>
      <w:r>
        <w:rPr>
          <w:rFonts w:ascii="Consolas" w:hAnsi="Consolas"/>
          <w:sz w:val="20"/>
        </w:rPr>
        <w:t xml:space="preserve">  // Code statement that contributes to the application's behavior</w:t>
      </w:r>
    </w:p>
    <w:p>
      <w:r>
        <w:rPr>
          <w:rFonts w:ascii="Consolas" w:hAnsi="Consolas"/>
          <w:sz w:val="20"/>
        </w:rPr>
        <w:t xml:space="preserve">        box-shadow: 0 4px 8px rgba(0,0,0,0.1);</w:t>
      </w:r>
      <w:r>
        <w:rPr>
          <w:rFonts w:ascii="Consolas" w:hAnsi="Consolas"/>
          <w:sz w:val="20"/>
        </w:rPr>
        <w:t xml:space="preserve">  // Code statement that contributes to the application's behavior</w:t>
      </w:r>
    </w:p>
    <w:p>
      <w:r>
        <w:rPr>
          <w:rFonts w:ascii="Consolas" w:hAnsi="Consolas"/>
          <w:sz w:val="20"/>
        </w:rPr>
        <w:t xml:space="preserve">        cursor: pointer;</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.role-card:hover {</w:t>
      </w:r>
      <w:r>
        <w:rPr>
          <w:rFonts w:ascii="Consolas" w:hAnsi="Consolas"/>
          <w:sz w:val="20"/>
        </w:rPr>
        <w:t xml:space="preserve">  // Code statement that contributes to the application's behavior</w:t>
      </w:r>
    </w:p>
    <w:p>
      <w:r>
        <w:rPr>
          <w:rFonts w:ascii="Consolas" w:hAnsi="Consolas"/>
          <w:sz w:val="20"/>
        </w:rPr>
        <w:t xml:space="preserve">            transform: scale(1.03);</w:t>
      </w:r>
      <w:r>
        <w:rPr>
          <w:rFonts w:ascii="Consolas" w:hAnsi="Consolas"/>
          <w:sz w:val="20"/>
        </w:rPr>
        <w:t xml:space="preserve">  // Code statement that contributes to the application's behavior</w:t>
      </w:r>
    </w:p>
    <w:p>
      <w:r>
        <w:rPr>
          <w:rFonts w:ascii="Consolas" w:hAnsi="Consolas"/>
          <w:sz w:val="20"/>
        </w:rPr>
        <w:t xml:space="preserve">            box-shadow: 0 6px 12px rgba(0,0,0,0.15);</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.admin-card {</w:t>
      </w:r>
      <w:r>
        <w:rPr>
          <w:rFonts w:ascii="Consolas" w:hAnsi="Consolas"/>
          <w:sz w:val="20"/>
        </w:rPr>
        <w:t xml:space="preserve">  // Code statement that contributes to the application's behavior</w:t>
      </w:r>
    </w:p>
    <w:p>
      <w:r>
        <w:rPr>
          <w:rFonts w:ascii="Consolas" w:hAnsi="Consolas"/>
          <w:sz w:val="20"/>
        </w:rPr>
        <w:t xml:space="preserve">        border-left: 6px solid #dc3545;</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.agent-card {</w:t>
      </w:r>
      <w:r>
        <w:rPr>
          <w:rFonts w:ascii="Consolas" w:hAnsi="Consolas"/>
          <w:sz w:val="20"/>
        </w:rPr>
        <w:t xml:space="preserve">  // Code statement that contributes to the application's behavior</w:t>
      </w:r>
    </w:p>
    <w:p>
      <w:r>
        <w:rPr>
          <w:rFonts w:ascii="Consolas" w:hAnsi="Consolas"/>
          <w:sz w:val="20"/>
        </w:rPr>
        <w:t xml:space="preserve">        border-left: 6px solid #ffc107;</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.customer-card {</w:t>
      </w:r>
      <w:r>
        <w:rPr>
          <w:rFonts w:ascii="Consolas" w:hAnsi="Consolas"/>
          <w:sz w:val="20"/>
        </w:rPr>
        <w:t xml:space="preserve">  // Code statement that contributes to the application's behavior</w:t>
      </w:r>
    </w:p>
    <w:p>
      <w:r>
        <w:rPr>
          <w:rFonts w:ascii="Consolas" w:hAnsi="Consolas"/>
          <w:sz w:val="20"/>
        </w:rPr>
        <w:t xml:space="preserve">        border-left: 6px solid #28a745;</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.form-container {</w:t>
      </w:r>
      <w:r>
        <w:rPr>
          <w:rFonts w:ascii="Consolas" w:hAnsi="Consolas"/>
          <w:sz w:val="20"/>
        </w:rPr>
        <w:t xml:space="preserve">  // Code statement that contributes to the application's behavior</w:t>
      </w:r>
    </w:p>
    <w:p>
      <w:r>
        <w:rPr>
          <w:rFonts w:ascii="Consolas" w:hAnsi="Consolas"/>
          <w:sz w:val="20"/>
        </w:rPr>
        <w:t xml:space="preserve">        margin-top: 20px;</w:t>
      </w:r>
      <w:r>
        <w:rPr>
          <w:rFonts w:ascii="Consolas" w:hAnsi="Consolas"/>
          <w:sz w:val="20"/>
        </w:rPr>
        <w:t xml:space="preserve">  // Code statement that contributes to the application's behavior</w:t>
      </w:r>
    </w:p>
    <w:p>
      <w:r>
        <w:rPr>
          <w:rFonts w:ascii="Consolas" w:hAnsi="Consolas"/>
          <w:sz w:val="20"/>
        </w:rPr>
        <w:t xml:space="preserve">        animation: fadeIn 0.4s ease-in-out;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body {</w:t>
      </w:r>
      <w:r>
        <w:rPr>
          <w:rFonts w:ascii="Consolas" w:hAnsi="Consolas"/>
          <w:sz w:val="20"/>
        </w:rPr>
        <w:t xml:space="preserve">  // Code statement that contributes to the application's behavior</w:t>
      </w:r>
    </w:p>
    <w:p>
      <w:r>
        <w:rPr>
          <w:rFonts w:ascii="Consolas" w:hAnsi="Consolas"/>
          <w:sz w:val="20"/>
        </w:rPr>
        <w:t xml:space="preserve">        background: linear-gradient(to bottom right, #f0f4f8, #d9e2ec);</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.form-control {</w:t>
      </w:r>
      <w:r>
        <w:rPr>
          <w:rFonts w:ascii="Consolas" w:hAnsi="Consolas"/>
          <w:sz w:val="20"/>
        </w:rPr>
        <w:t xml:space="preserve">  // Code statement that contributes to the application's behavior</w:t>
      </w:r>
    </w:p>
    <w:p>
      <w:r>
        <w:rPr>
          <w:rFonts w:ascii="Consolas" w:hAnsi="Consolas"/>
          <w:sz w:val="20"/>
        </w:rPr>
        <w:t xml:space="preserve">        border-radius: 8px;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.btn {</w:t>
      </w:r>
      <w:r>
        <w:rPr>
          <w:rFonts w:ascii="Consolas" w:hAnsi="Consolas"/>
          <w:sz w:val="20"/>
        </w:rPr>
        <w:t xml:space="preserve">  // Code statement that contributes to the application's behavior</w:t>
      </w:r>
    </w:p>
    <w:p>
      <w:r>
        <w:rPr>
          <w:rFonts w:ascii="Consolas" w:hAnsi="Consolas"/>
          <w:sz w:val="20"/>
        </w:rPr>
        <w:t xml:space="preserve">        border-radius: 8px;</w:t>
      </w:r>
      <w:r>
        <w:rPr>
          <w:rFonts w:ascii="Consolas" w:hAnsi="Consolas"/>
          <w:sz w:val="20"/>
        </w:rPr>
        <w:t xml:space="preserve">  // Code statement that contributes to the application's behavior</w:t>
      </w:r>
    </w:p>
    <w:p>
      <w:r>
        <w:rPr>
          <w:rFonts w:ascii="Consolas" w:hAnsi="Consolas"/>
          <w:sz w:val="20"/>
        </w:rPr>
        <w:t xml:space="preserve">        font-weight: bold;</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    @@keyframes fadeIn {</w:t>
      </w:r>
      <w:r>
        <w:rPr>
          <w:rFonts w:ascii="Consolas" w:hAnsi="Consolas"/>
          <w:sz w:val="20"/>
        </w:rPr>
        <w:t xml:space="preserve">  // Code statement that contributes to the application's behavior</w:t>
      </w:r>
    </w:p>
    <w:p>
      <w:r>
        <w:rPr>
          <w:rFonts w:ascii="Consolas" w:hAnsi="Consolas"/>
          <w:sz w:val="20"/>
        </w:rPr>
        <w:t xml:space="preserve">        from {</w:t>
      </w:r>
      <w:r>
        <w:rPr>
          <w:rFonts w:ascii="Consolas" w:hAnsi="Consolas"/>
          <w:sz w:val="20"/>
        </w:rPr>
        <w:t xml:space="preserve">  // Code statement that contributes to the application's behavior</w:t>
      </w:r>
    </w:p>
    <w:p>
      <w:r>
        <w:rPr>
          <w:rFonts w:ascii="Consolas" w:hAnsi="Consolas"/>
          <w:sz w:val="20"/>
        </w:rPr>
        <w:t xml:space="preserve">            opacity: 0;</w:t>
      </w:r>
      <w:r>
        <w:rPr>
          <w:rFonts w:ascii="Consolas" w:hAnsi="Consolas"/>
          <w:sz w:val="20"/>
        </w:rPr>
        <w:t xml:space="preserve">  // Code statement that contributes to the application's behavior</w:t>
      </w:r>
    </w:p>
    <w:p>
      <w:r>
        <w:rPr>
          <w:rFonts w:ascii="Consolas" w:hAnsi="Consolas"/>
          <w:sz w:val="20"/>
        </w:rPr>
        <w:t xml:space="preserve">            transform: translateY(10px);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to {</w:t>
      </w:r>
      <w:r>
        <w:rPr>
          <w:rFonts w:ascii="Consolas" w:hAnsi="Consolas"/>
          <w:sz w:val="20"/>
        </w:rPr>
        <w:t xml:space="preserve">  // Code statement that contributes to the application's behavior</w:t>
      </w:r>
    </w:p>
    <w:p>
      <w:r>
        <w:rPr>
          <w:rFonts w:ascii="Consolas" w:hAnsi="Consolas"/>
          <w:sz w:val="20"/>
        </w:rPr>
        <w:t xml:space="preserve">            opacity: 1;</w:t>
      </w:r>
      <w:r>
        <w:rPr>
          <w:rFonts w:ascii="Consolas" w:hAnsi="Consolas"/>
          <w:sz w:val="20"/>
        </w:rPr>
        <w:t xml:space="preserve">  // Code statement that contributes to the application's behavior</w:t>
      </w:r>
    </w:p>
    <w:p>
      <w:r>
        <w:rPr>
          <w:rFonts w:ascii="Consolas" w:hAnsi="Consolas"/>
          <w:sz w:val="20"/>
        </w:rPr>
        <w:t xml:space="preserve">            transform: translateY(0);</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.form-container {</w:t>
      </w:r>
      <w:r>
        <w:rPr>
          <w:rFonts w:ascii="Consolas" w:hAnsi="Consolas"/>
          <w:sz w:val="20"/>
        </w:rPr>
        <w:t xml:space="preserve">  // Code statement that contributes to the application's behavior</w:t>
      </w:r>
    </w:p>
    <w:p>
      <w:r>
        <w:rPr>
          <w:rFonts w:ascii="Consolas" w:hAnsi="Consolas"/>
          <w:sz w:val="20"/>
        </w:rPr>
        <w:t xml:space="preserve">        animation: fadeIn 0.4s ease-in-out;</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&lt;!-- Script --&gt;</w:t>
      </w:r>
      <w:r>
        <w:rPr>
          <w:rFonts w:ascii="Consolas" w:hAnsi="Consolas"/>
          <w:sz w:val="20"/>
        </w:rPr>
        <w:t xml:space="preserve">  // HTML/Razor markup element rendered to the page</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function showForm(role) {</w:t>
      </w:r>
      <w:r>
        <w:rPr>
          <w:rFonts w:ascii="Consolas" w:hAnsi="Consolas"/>
          <w:sz w:val="20"/>
        </w:rPr>
        <w:t xml:space="preserve">  // Code statement that contributes to the application's behavior</w:t>
      </w:r>
    </w:p>
    <w:p>
      <w:r>
        <w:rPr>
          <w:rFonts w:ascii="Consolas" w:hAnsi="Consolas"/>
          <w:sz w:val="20"/>
        </w:rPr>
        <w:t xml:space="preserve">        // Hide all forms</w:t>
      </w:r>
      <w:r>
        <w:rPr>
          <w:rFonts w:ascii="Consolas" w:hAnsi="Consolas"/>
          <w:sz w:val="20"/>
        </w:rPr>
        <w:t xml:space="preserve">  // Code statement that contributes to the application's behavior</w:t>
      </w:r>
    </w:p>
    <w:p>
      <w:r>
        <w:rPr>
          <w:rFonts w:ascii="Consolas" w:hAnsi="Consolas"/>
          <w:sz w:val="20"/>
        </w:rPr>
        <w:t xml:space="preserve">        document.querySelectorAll('.form-container').forEach(form =&gt; form.style.display = 'none');</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Show selected form</w:t>
      </w:r>
      <w:r>
        <w:rPr>
          <w:rFonts w:ascii="Consolas" w:hAnsi="Consolas"/>
          <w:sz w:val="20"/>
        </w:rPr>
        <w:t xml:space="preserve">  // Code statement that contributes to the application's behavior</w:t>
      </w:r>
    </w:p>
    <w:p>
      <w:r>
        <w:rPr>
          <w:rFonts w:ascii="Consolas" w:hAnsi="Consolas"/>
          <w:sz w:val="20"/>
        </w:rPr>
        <w:t xml:space="preserve">        document.getElementById(`form-${role}`).style.display = 'block';</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Scroll to selected card</w:t>
      </w:r>
      <w:r>
        <w:rPr>
          <w:rFonts w:ascii="Consolas" w:hAnsi="Consolas"/>
          <w:sz w:val="20"/>
        </w:rPr>
        <w:t xml:space="preserve">  // Code statement that contributes to the application's behavior</w:t>
      </w:r>
    </w:p>
    <w:p>
      <w:r>
        <w:rPr>
          <w:rFonts w:ascii="Consolas" w:hAnsi="Consolas"/>
          <w:sz w:val="20"/>
        </w:rPr>
        <w:t xml:space="preserve">        const card = document.querySelector(`.${role.toLowerCase()}-card`);</w:t>
      </w:r>
      <w:r>
        <w:rPr>
          <w:rFonts w:ascii="Consolas" w:hAnsi="Consolas"/>
          <w:sz w:val="20"/>
        </w:rPr>
        <w:t xml:space="preserve">  // Code statement that contributes to the application's behavior</w:t>
      </w:r>
    </w:p>
    <w:p>
      <w:r>
        <w:rPr>
          <w:rFonts w:ascii="Consolas" w:hAnsi="Consolas"/>
          <w:sz w:val="20"/>
        </w:rPr>
        <w:t xml:space="preserve">        window.scrollTo({ top: card.offsetTop, behavior: 'smooth'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&lt;/script&gt;</w:t>
      </w:r>
      <w:r>
        <w:rPr>
          <w:rFonts w:ascii="Consolas" w:hAnsi="Consolas"/>
          <w:sz w:val="20"/>
        </w:rPr>
        <w:t xml:space="preserve">  // HTML/Razor markup element rendered to the page</w:t>
      </w:r>
    </w:p>
    <w:p>
      <w:pPr>
        <w:pStyle w:val="Heading2"/>
        <w:jc w:val="left"/>
      </w:pPr>
      <w:r>
        <w:t>File: Auto_Insurance_System/Views/Customer/ClaimSubmit.cshtml</w:t>
      </w:r>
    </w:p>
    <w:p>
      <w:r>
        <w:rPr>
          <w:rFonts w:ascii="Consolas" w:hAnsi="Consolas"/>
          <w:sz w:val="20"/>
        </w:rPr>
        <w:t>@model Auto_Insurance_System.Models.Claim</w:t>
      </w:r>
      <w:r>
        <w:rPr>
          <w:rFonts w:ascii="Consolas" w:hAnsi="Consolas"/>
          <w:sz w:val="20"/>
        </w:rPr>
        <w:t xml:space="preserve">  // Specifies the model type for this view: Auto_Insurance_System.Models.Claim</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Submit Claim";</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class="mb-0"&gt;Submit Claim&lt;/h2&gt;</w:t>
      </w:r>
      <w:r>
        <w:rPr>
          <w:rFonts w:ascii="Consolas" w:hAnsi="Consolas"/>
          <w:sz w:val="20"/>
        </w:rPr>
        <w:t xml:space="preserve">  // HTML/Razor markup element rendered to the page</w:t>
      </w:r>
    </w:p>
    <w:p>
      <w:r>
        <w:rPr>
          <w:rFonts w:ascii="Consolas" w:hAnsi="Consolas"/>
          <w:sz w:val="20"/>
        </w:rPr>
        <w:tab/>
        <w:tab/>
        <w:t>&lt;a class="btn btn-outline-secondary" asp-action="ClaimsHub"&gt;Back&lt;/a&gt;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class="form-label"&gt;Amount&lt;/label&gt;</w:t>
      </w:r>
      <w:r>
        <w:rPr>
          <w:rFonts w:ascii="Consolas" w:hAnsi="Consolas"/>
          <w:sz w:val="20"/>
        </w:rPr>
        <w:t xml:space="preserve">  // HTML/Razor markup element rendered to the page</w:t>
      </w:r>
    </w:p>
    <w:p>
      <w:r>
        <w:rPr>
          <w:rFonts w:ascii="Consolas" w:hAnsi="Consolas"/>
          <w:sz w:val="20"/>
        </w:rPr>
        <w:tab/>
        <w:tab/>
        <w:tab/>
        <w:tab/>
        <w:tab/>
        <w:t>&lt;input class="form-control" asp-for="ClaimAmount" type="number" step="0.01"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class="form-label"&gt;Date&lt;/label&gt;</w:t>
      </w:r>
      <w:r>
        <w:rPr>
          <w:rFonts w:ascii="Consolas" w:hAnsi="Consolas"/>
          <w:sz w:val="20"/>
        </w:rPr>
        <w:t xml:space="preserve">  // HTML/Razor markup element rendered to the page</w:t>
      </w:r>
    </w:p>
    <w:p>
      <w:r>
        <w:rPr>
          <w:rFonts w:ascii="Consolas" w:hAnsi="Consolas"/>
          <w:sz w:val="20"/>
        </w:rPr>
        <w:tab/>
        <w:tab/>
        <w:tab/>
        <w:tab/>
        <w:tab/>
        <w:t>&lt;input class="form-control" asp-for="ClaimDate" type="date"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asp-for="ClaimStatus" value="OPEN" /&gt;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class="form-label"&gt;Adjuster Id&lt;/label&gt;</w:t>
      </w:r>
      <w:r>
        <w:rPr>
          <w:rFonts w:ascii="Consolas" w:hAnsi="Consolas"/>
          <w:sz w:val="20"/>
        </w:rPr>
        <w:t xml:space="preserve">  // HTML/Razor markup element rendered to the page</w:t>
      </w:r>
    </w:p>
    <w:p>
      <w:r>
        <w:rPr>
          <w:rFonts w:ascii="Consolas" w:hAnsi="Consolas"/>
          <w:sz w:val="20"/>
        </w:rPr>
        <w:tab/>
        <w:tab/>
        <w:tab/>
        <w:tab/>
        <w:tab/>
        <w:t>&lt;input class="form-control" asp-for="AdjusterId"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btn-primary"&gt;Submit&lt;/button&gt;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asp-action="ClaimsHub"&gt;Cancel&lt;/a&gt;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Auto_Insurance_System/Views/Customer/Claims.cshtml</w:t>
      </w:r>
    </w:p>
    <w:p>
      <w:r>
        <w:rPr>
          <w:rFonts w:ascii="Consolas" w:hAnsi="Consolas"/>
          <w:sz w:val="20"/>
        </w:rPr>
        <w:t>@model IEnumerable&lt;Auto_Insurance_System.Models.Claim&gt;</w:t>
      </w:r>
      <w:r>
        <w:rPr>
          <w:rFonts w:ascii="Consolas" w:hAnsi="Consolas"/>
          <w:sz w:val="20"/>
        </w:rPr>
        <w:t xml:space="preserve">  // Specifies the model type for this view: IEnumerable&lt;Auto_Insurance_System.Models.Claim&gt;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My Claims";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class="mb-0"&gt;My Claims&lt;/h2&gt;</w:t>
      </w:r>
      <w:r>
        <w:rPr>
          <w:rFonts w:ascii="Consolas" w:hAnsi="Consolas"/>
          <w:sz w:val="20"/>
        </w:rPr>
        <w:t xml:space="preserve">  // HTML/Razor markup element rendered to the page</w:t>
      </w:r>
    </w:p>
    <w:p>
      <w:r>
        <w:rPr>
          <w:rFonts w:ascii="Consolas" w:hAnsi="Consolas"/>
          <w:sz w:val="20"/>
        </w:rPr>
        <w:tab/>
        <w:tab/>
        <w:t>&lt;a class="btn btn-outline-secondary" asp-action="ClaimsHub"&gt;Back&lt;/a&gt;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table-hover align-middle mb-0"&gt;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&lt;th&gt;Claim Id&lt;/th&gt;</w:t>
      </w:r>
      <w:r>
        <w:rPr>
          <w:rFonts w:ascii="Consolas" w:hAnsi="Consolas"/>
          <w:sz w:val="20"/>
        </w:rPr>
        <w:t xml:space="preserve">  // HTML/Razor markup element rendered to the page</w:t>
      </w:r>
    </w:p>
    <w:p>
      <w:r>
        <w:rPr>
          <w:rFonts w:ascii="Consolas" w:hAnsi="Consolas"/>
          <w:sz w:val="20"/>
        </w:rPr>
        <w:tab/>
        <w:tab/>
        <w:tab/>
        <w:tab/>
        <w:tab/>
        <w:tab/>
        <w:tab/>
        <w:t>&lt;th&gt;Policy&lt;/th&gt;</w:t>
      </w:r>
      <w:r>
        <w:rPr>
          <w:rFonts w:ascii="Consolas" w:hAnsi="Consolas"/>
          <w:sz w:val="20"/>
        </w:rPr>
        <w:t xml:space="preserve">  // HTML/Razor markup element rendered to the page</w:t>
      </w:r>
    </w:p>
    <w:p>
      <w:r>
        <w:rPr>
          <w:rFonts w:ascii="Consolas" w:hAnsi="Consolas"/>
          <w:sz w:val="20"/>
        </w:rPr>
        <w:tab/>
        <w:tab/>
        <w:tab/>
        <w:tab/>
        <w:tab/>
        <w:tab/>
        <w:tab/>
        <w:t>&lt;th&gt;Amount&lt;/th&gt;</w:t>
      </w:r>
      <w:r>
        <w:rPr>
          <w:rFonts w:ascii="Consolas" w:hAnsi="Consolas"/>
          <w:sz w:val="20"/>
        </w:rPr>
        <w:t xml:space="preserve">  // HTML/Razor markup element rendered to the page</w:t>
      </w:r>
    </w:p>
    <w:p>
      <w:r>
        <w:rPr>
          <w:rFonts w:ascii="Consolas" w:hAnsi="Consolas"/>
          <w:sz w:val="20"/>
        </w:rPr>
        <w:tab/>
        <w:tab/>
        <w:tab/>
        <w:tab/>
        <w:tab/>
        <w:tab/>
        <w:tab/>
        <w:t>&lt;th&gt;Date&lt;/th&gt;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c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&lt;td&gt;@c.ClaimId&lt;/td&gt;</w:t>
      </w:r>
      <w:r>
        <w:rPr>
          <w:rFonts w:ascii="Consolas" w:hAnsi="Consolas"/>
          <w:sz w:val="20"/>
        </w:rPr>
        <w:t xml:space="preserve">  // HTML/Razor markup element rendered to the page</w:t>
      </w:r>
    </w:p>
    <w:p>
      <w:r>
        <w:rPr>
          <w:rFonts w:ascii="Consolas" w:hAnsi="Consolas"/>
          <w:sz w:val="20"/>
        </w:rPr>
        <w:tab/>
        <w:tab/>
        <w:tab/>
        <w:tab/>
        <w:tab/>
        <w:tab/>
        <w:tab/>
        <w:t>&lt;td&gt;@c.PolicyId&lt;/td&gt;</w:t>
      </w:r>
      <w:r>
        <w:rPr>
          <w:rFonts w:ascii="Consolas" w:hAnsi="Consolas"/>
          <w:sz w:val="20"/>
        </w:rPr>
        <w:t xml:space="preserve">  // HTML/Razor markup element rendered to the page</w:t>
      </w:r>
    </w:p>
    <w:p>
      <w:r>
        <w:rPr>
          <w:rFonts w:ascii="Consolas" w:hAnsi="Consolas"/>
          <w:sz w:val="20"/>
        </w:rPr>
        <w:tab/>
        <w:tab/>
        <w:tab/>
        <w:tab/>
        <w:tab/>
        <w:tab/>
        <w:tab/>
        <w:t>&lt;td&gt;@c.ClaimAmount&lt;/td&gt;</w:t>
      </w:r>
      <w:r>
        <w:rPr>
          <w:rFonts w:ascii="Consolas" w:hAnsi="Consolas"/>
          <w:sz w:val="20"/>
        </w:rPr>
        <w:t xml:space="preserve">  // HTML/Razor markup element rendered to the page</w:t>
      </w:r>
    </w:p>
    <w:p>
      <w:r>
        <w:rPr>
          <w:rFonts w:ascii="Consolas" w:hAnsi="Consolas"/>
          <w:sz w:val="20"/>
        </w:rPr>
        <w:tab/>
        <w:tab/>
        <w:tab/>
        <w:tab/>
        <w:tab/>
        <w:tab/>
        <w:tab/>
        <w:t>&lt;td&gt;@c.ClaimDate.ToShortDateString()&lt;/td&gt;</w:t>
      </w:r>
      <w:r>
        <w:rPr>
          <w:rFonts w:ascii="Consolas" w:hAnsi="Consolas"/>
          <w:sz w:val="20"/>
        </w:rPr>
        <w:t xml:space="preserve">  // HTML/Razor markup element rendered to the page</w:t>
      </w:r>
    </w:p>
    <w:p>
      <w:r>
        <w:rPr>
          <w:rFonts w:ascii="Consolas" w:hAnsi="Consolas"/>
          <w:sz w:val="20"/>
        </w:rPr>
        <w:tab/>
        <w:tab/>
        <w:tab/>
        <w:tab/>
        <w:tab/>
        <w:tab/>
        <w:tab/>
        <w:t>&lt;td&gt;&lt;span class="badge bg-secondary"&gt;@c.ClaimStatus&lt;/span&gt;&lt;/td&gt;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Auto_Insurance_System/Views/Customer/ClaimsHub.cshtml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Claims";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class="mb-0"&gt;Claims&lt;/h2&gt;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asp-action="CustomerDashboard"&gt;Back&lt;/a&gt;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asp-action="ClaimSubmit"&gt;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fw-bold"&gt;Submit Claim&lt;/div&gt;</w:t>
      </w:r>
      <w:r>
        <w:rPr>
          <w:rFonts w:ascii="Consolas" w:hAnsi="Consolas"/>
          <w:sz w:val="20"/>
        </w:rPr>
        <w:t xml:space="preserve">  // HTML/Razor markup element rendered to the page</w:t>
      </w:r>
    </w:p>
    <w:p>
      <w:r>
        <w:rPr>
          <w:rFonts w:ascii="Consolas" w:hAnsi="Consolas"/>
          <w:sz w:val="20"/>
        </w:rPr>
        <w:tab/>
        <w:tab/>
        <w:tab/>
        <w:tab/>
        <w:tab/>
        <w:tab/>
        <w:t>&lt;div class="text-muted small"&gt;Create new claim&lt;/div&gt;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asp-action="Claims"&gt;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fw-bold"&gt;My Claims&lt;/div&gt;</w:t>
      </w:r>
      <w:r>
        <w:rPr>
          <w:rFonts w:ascii="Consolas" w:hAnsi="Consolas"/>
          <w:sz w:val="20"/>
        </w:rPr>
        <w:t xml:space="preserve">  // HTML/Razor markup element rendered to the page</w:t>
      </w:r>
    </w:p>
    <w:p>
      <w:r>
        <w:rPr>
          <w:rFonts w:ascii="Consolas" w:hAnsi="Consolas"/>
          <w:sz w:val="20"/>
        </w:rPr>
        <w:tab/>
        <w:tab/>
        <w:tab/>
        <w:tab/>
        <w:tab/>
        <w:tab/>
        <w:t>&lt;div class="text-muted small"&gt;View submitted&lt;/div&gt;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Auto_Insurance_System/Views/Customer/PaymentMake.cshtml</w:t>
      </w:r>
    </w:p>
    <w:p>
      <w:r>
        <w:rPr>
          <w:rFonts w:ascii="Consolas" w:hAnsi="Consolas"/>
          <w:sz w:val="20"/>
        </w:rPr>
        <w:t>@model Auto_Insurance_System.Models.Payment</w:t>
      </w:r>
      <w:r>
        <w:rPr>
          <w:rFonts w:ascii="Consolas" w:hAnsi="Consolas"/>
          <w:sz w:val="20"/>
        </w:rPr>
        <w:t xml:space="preserve">  // Specifies the model type for this view: Auto_Insurance_System.Models.Payment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Make Payment";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class="mb-0"&gt;Make Payment&lt;/h2&gt;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class="form-label"&gt;Policy Id&lt;/label&gt;</w:t>
      </w:r>
      <w:r>
        <w:rPr>
          <w:rFonts w:ascii="Consolas" w:hAnsi="Consolas"/>
          <w:sz w:val="20"/>
        </w:rPr>
        <w:t xml:space="preserve">  // HTML/Razor markup element rendered to the page</w:t>
      </w:r>
    </w:p>
    <w:p>
      <w:r>
        <w:rPr>
          <w:rFonts w:ascii="Consolas" w:hAnsi="Consolas"/>
          <w:sz w:val="20"/>
        </w:rPr>
        <w:tab/>
        <w:tab/>
        <w:tab/>
        <w:tab/>
        <w:tab/>
        <w:t>&lt;input class="form-control" asp-for="PolicyId"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class="form-label"&gt;Amount&lt;/label&gt;</w:t>
      </w:r>
      <w:r>
        <w:rPr>
          <w:rFonts w:ascii="Consolas" w:hAnsi="Consolas"/>
          <w:sz w:val="20"/>
        </w:rPr>
        <w:t xml:space="preserve">  // HTML/Razor markup element rendered to the page</w:t>
      </w:r>
    </w:p>
    <w:p>
      <w:r>
        <w:rPr>
          <w:rFonts w:ascii="Consolas" w:hAnsi="Consolas"/>
          <w:sz w:val="20"/>
        </w:rPr>
        <w:tab/>
        <w:tab/>
        <w:tab/>
        <w:tab/>
        <w:tab/>
        <w:t>&lt;input class="form-control" asp-for="PaymentAmount" type="number" step="0.01" required /&gt;</w:t>
      </w:r>
      <w:r>
        <w:rPr>
          <w:rFonts w:ascii="Consolas" w:hAnsi="Consolas"/>
          <w:sz w:val="20"/>
        </w:rPr>
        <w:t xml:space="preserve">  // HTML/Razor markup element rendered to the page</w:t>
      </w:r>
    </w:p>
    <w:p>
      <w:r>
        <w:rPr>
          <w:rFonts w:ascii="Consolas" w:hAnsi="Consolas"/>
          <w:sz w:val="20"/>
        </w:rPr>
        <w:tab/>
        <w:tab/>
        <w:tab/>
        <w:tab/>
        <w:tab/>
        <w:t>&lt;small class="text-muted"&gt;Amount must equal the policy's premium.&lt;/small&gt;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asp-for="PaymentStatus" value="SUCCESS" /&gt;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class="form-label"&gt;Date&lt;/label&gt;</w:t>
      </w:r>
      <w:r>
        <w:rPr>
          <w:rFonts w:ascii="Consolas" w:hAnsi="Consolas"/>
          <w:sz w:val="20"/>
        </w:rPr>
        <w:t xml:space="preserve">  // HTML/Razor markup element rendered to the page</w:t>
      </w:r>
    </w:p>
    <w:p>
      <w:r>
        <w:rPr>
          <w:rFonts w:ascii="Consolas" w:hAnsi="Consolas"/>
          <w:sz w:val="20"/>
        </w:rPr>
        <w:tab/>
        <w:tab/>
        <w:tab/>
        <w:tab/>
        <w:tab/>
        <w:t>&lt;input class="form-control" asp-for="PaymentDate" type="date"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btn-primary"&gt;Record&lt;/button&gt;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asp-action="PaymentsHub"&gt;Cancel&lt;/a&gt;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Auto_Insurance_System/Views/Customer/Payments.cshtml</w:t>
      </w:r>
    </w:p>
    <w:p>
      <w:r>
        <w:rPr>
          <w:rFonts w:ascii="Consolas" w:hAnsi="Consolas"/>
          <w:sz w:val="20"/>
        </w:rPr>
        <w:t>@model IEnumerable&lt;Auto_Insurance_System.Models.Payment&gt;</w:t>
      </w:r>
      <w:r>
        <w:rPr>
          <w:rFonts w:ascii="Consolas" w:hAnsi="Consolas"/>
          <w:sz w:val="20"/>
        </w:rPr>
        <w:t xml:space="preserve">  // Specifies the model type for this view: IEnumerable&lt;Auto_Insurance_System.Models.Payment&gt;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My Payments";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class="mb-0"&gt;My Payments&lt;/h2&gt;</w:t>
      </w:r>
      <w:r>
        <w:rPr>
          <w:rFonts w:ascii="Consolas" w:hAnsi="Consolas"/>
          <w:sz w:val="20"/>
        </w:rPr>
        <w:t xml:space="preserve">  // HTML/Razor markup element rendered to the page</w:t>
      </w:r>
    </w:p>
    <w:p>
      <w:r>
        <w:rPr>
          <w:rFonts w:ascii="Consolas" w:hAnsi="Consolas"/>
          <w:sz w:val="20"/>
        </w:rPr>
        <w:tab/>
        <w:tab/>
        <w:t>&lt;a class="btn btn-outline-secondary" asp-action="PaymentsHub"&gt;Back&lt;/a&gt;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table-striped align-middle"&gt;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&lt;th&gt;Payment Id&lt;/th&gt;</w:t>
      </w:r>
      <w:r>
        <w:rPr>
          <w:rFonts w:ascii="Consolas" w:hAnsi="Consolas"/>
          <w:sz w:val="20"/>
        </w:rPr>
        <w:t xml:space="preserve">  // HTML/Razor markup element rendered to the page</w:t>
      </w:r>
    </w:p>
    <w:p>
      <w:r>
        <w:rPr>
          <w:rFonts w:ascii="Consolas" w:hAnsi="Consolas"/>
          <w:sz w:val="20"/>
        </w:rPr>
        <w:tab/>
        <w:tab/>
        <w:tab/>
        <w:tab/>
        <w:tab/>
        <w:tab/>
        <w:tab/>
        <w:t>&lt;th&gt;Policy&lt;/th&gt;</w:t>
      </w:r>
      <w:r>
        <w:rPr>
          <w:rFonts w:ascii="Consolas" w:hAnsi="Consolas"/>
          <w:sz w:val="20"/>
        </w:rPr>
        <w:t xml:space="preserve">  // HTML/Razor markup element rendered to the page</w:t>
      </w:r>
    </w:p>
    <w:p>
      <w:r>
        <w:rPr>
          <w:rFonts w:ascii="Consolas" w:hAnsi="Consolas"/>
          <w:sz w:val="20"/>
        </w:rPr>
        <w:tab/>
        <w:tab/>
        <w:tab/>
        <w:tab/>
        <w:tab/>
        <w:tab/>
        <w:tab/>
        <w:t>&lt;th&gt;Amount&lt;/th&gt;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ab/>
        <w:t>&lt;th&gt;Date&lt;/th&gt;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&lt;td&gt;@p.PaymentId&lt;/td&gt;</w:t>
      </w:r>
      <w:r>
        <w:rPr>
          <w:rFonts w:ascii="Consolas" w:hAnsi="Consolas"/>
          <w:sz w:val="20"/>
        </w:rPr>
        <w:t xml:space="preserve">  // HTML/Razor markup element rendered to the page</w:t>
      </w:r>
    </w:p>
    <w:p>
      <w:r>
        <w:rPr>
          <w:rFonts w:ascii="Consolas" w:hAnsi="Consolas"/>
          <w:sz w:val="20"/>
        </w:rPr>
        <w:tab/>
        <w:tab/>
        <w:tab/>
        <w:tab/>
        <w:tab/>
        <w:tab/>
        <w:tab/>
        <w:t>&lt;td&gt;@p.PolicyId&lt;/td&gt;</w:t>
      </w:r>
      <w:r>
        <w:rPr>
          <w:rFonts w:ascii="Consolas" w:hAnsi="Consolas"/>
          <w:sz w:val="20"/>
        </w:rPr>
        <w:t xml:space="preserve">  // HTML/Razor markup element rendered to the page</w:t>
      </w:r>
    </w:p>
    <w:p>
      <w:r>
        <w:rPr>
          <w:rFonts w:ascii="Consolas" w:hAnsi="Consolas"/>
          <w:sz w:val="20"/>
        </w:rPr>
        <w:tab/>
        <w:tab/>
        <w:tab/>
        <w:tab/>
        <w:tab/>
        <w:tab/>
        <w:tab/>
        <w:t>&lt;td&gt;@p.PaymentAmount&lt;/td&gt;</w:t>
      </w:r>
      <w:r>
        <w:rPr>
          <w:rFonts w:ascii="Consolas" w:hAnsi="Consolas"/>
          <w:sz w:val="20"/>
        </w:rPr>
        <w:t xml:space="preserve">  // HTML/Razor markup element rendered to the page</w:t>
      </w:r>
    </w:p>
    <w:p>
      <w:r>
        <w:rPr>
          <w:rFonts w:ascii="Consolas" w:hAnsi="Consolas"/>
          <w:sz w:val="20"/>
        </w:rPr>
        <w:tab/>
        <w:tab/>
        <w:tab/>
        <w:tab/>
        <w:tab/>
        <w:tab/>
        <w:tab/>
        <w:t>&lt;td&gt;&lt;span class="badge bg-secondary"&gt;@p.PaymentStatus&lt;/span&gt;&lt;/td&gt;</w:t>
      </w:r>
      <w:r>
        <w:rPr>
          <w:rFonts w:ascii="Consolas" w:hAnsi="Consolas"/>
          <w:sz w:val="20"/>
        </w:rPr>
        <w:t xml:space="preserve">  // HTML/Razor markup element rendered to the page</w:t>
      </w:r>
    </w:p>
    <w:p>
      <w:r>
        <w:rPr>
          <w:rFonts w:ascii="Consolas" w:hAnsi="Consolas"/>
          <w:sz w:val="20"/>
        </w:rPr>
        <w:tab/>
        <w:tab/>
        <w:tab/>
        <w:tab/>
        <w:tab/>
        <w:tab/>
        <w:tab/>
        <w:t>&lt;td&gt;@p.PaymentDate.ToShortDateString()&lt;/td&gt;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Auto_Insurance_System/Views/Customer/PaymentsHub.cshtml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Payments";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class="mb-0"&gt;Payments&lt;/h2&gt;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asp-action="CustomerDashboard"&gt;Back&lt;/a&gt;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asp-action="PaymentMake"&gt;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fw-bold"&gt;Make Payment&lt;/div&gt;</w:t>
      </w:r>
      <w:r>
        <w:rPr>
          <w:rFonts w:ascii="Consolas" w:hAnsi="Consolas"/>
          <w:sz w:val="20"/>
        </w:rPr>
        <w:t xml:space="preserve">  // HTML/Razor markup element rendered to the page</w:t>
      </w:r>
    </w:p>
    <w:p>
      <w:r>
        <w:rPr>
          <w:rFonts w:ascii="Consolas" w:hAnsi="Consolas"/>
          <w:sz w:val="20"/>
        </w:rPr>
        <w:tab/>
        <w:tab/>
        <w:tab/>
        <w:tab/>
        <w:tab/>
        <w:tab/>
        <w:t>&lt;div class="text-muted small"&gt;Record a payment&lt;/div&gt;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asp-action="Payments"&gt;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fw-bold"&gt;My Payments&lt;/div&gt;</w:t>
      </w:r>
      <w:r>
        <w:rPr>
          <w:rFonts w:ascii="Consolas" w:hAnsi="Consolas"/>
          <w:sz w:val="20"/>
        </w:rPr>
        <w:t xml:space="preserve">  // HTML/Razor markup element rendered to the page</w:t>
      </w:r>
    </w:p>
    <w:p>
      <w:r>
        <w:rPr>
          <w:rFonts w:ascii="Consolas" w:hAnsi="Consolas"/>
          <w:sz w:val="20"/>
        </w:rPr>
        <w:tab/>
        <w:tab/>
        <w:tab/>
        <w:tab/>
        <w:tab/>
        <w:tab/>
        <w:t>&lt;div class="text-muted small"&gt;View history&lt;/div&gt;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Auto_Insurance_System/Views/Customer/Policies.cshtml</w:t>
      </w:r>
    </w:p>
    <w:p>
      <w:r>
        <w:rPr>
          <w:rFonts w:ascii="Consolas" w:hAnsi="Consolas"/>
          <w:sz w:val="20"/>
        </w:rPr>
        <w:t>@model IEnumerable&lt;Auto_Insurance_System.Models.Policy&gt;</w:t>
      </w:r>
      <w:r>
        <w:rPr>
          <w:rFonts w:ascii="Consolas" w:hAnsi="Consolas"/>
          <w:sz w:val="20"/>
        </w:rPr>
        <w:t xml:space="preserve">  // Specifies the model type for this view: IEnumerable&lt;Auto_Insurance_System.Models.Policy&gt;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My Policies";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class="mb-0"&gt;My Policies&lt;/h2&gt;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&lt;div class="table-responsive"&gt;</w:t>
      </w:r>
      <w:r>
        <w:rPr>
          <w:rFonts w:ascii="Consolas" w:hAnsi="Consolas"/>
          <w:sz w:val="20"/>
        </w:rPr>
        <w:t xml:space="preserve">  // HTML/Razor markup element rendered to the page</w:t>
      </w:r>
    </w:p>
    <w:p>
      <w:r>
        <w:rPr>
          <w:rFonts w:ascii="Consolas" w:hAnsi="Consolas"/>
          <w:sz w:val="20"/>
        </w:rPr>
        <w:tab/>
        <w:tab/>
        <w:tab/>
        <w:tab/>
        <w:t>&lt;table class="table table-hover align-middle mb-0"&gt;</w:t>
      </w:r>
      <w:r>
        <w:rPr>
          <w:rFonts w:ascii="Consolas" w:hAnsi="Consolas"/>
          <w:sz w:val="20"/>
        </w:rPr>
        <w:t xml:space="preserve">  // HTML/Razor markup element rendered to the page</w:t>
      </w:r>
    </w:p>
    <w:p>
      <w:r>
        <w:rPr>
          <w:rFonts w:ascii="Consolas" w:hAnsi="Consolas"/>
          <w:sz w:val="20"/>
        </w:rPr>
        <w:tab/>
        <w:tab/>
        <w:tab/>
        <w:tab/>
        <w:tab/>
        <w:t>&lt;thead class="table-light"&gt;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&lt;th&gt;Policy Id&lt;/th&gt;</w:t>
      </w:r>
      <w:r>
        <w:rPr>
          <w:rFonts w:ascii="Consolas" w:hAnsi="Consolas"/>
          <w:sz w:val="20"/>
        </w:rPr>
        <w:t xml:space="preserve">  // HTML/Razor markup element rendered to the page</w:t>
      </w:r>
    </w:p>
    <w:p>
      <w:r>
        <w:rPr>
          <w:rFonts w:ascii="Consolas" w:hAnsi="Consolas"/>
          <w:sz w:val="20"/>
        </w:rPr>
        <w:tab/>
        <w:tab/>
        <w:tab/>
        <w:tab/>
        <w:tab/>
        <w:tab/>
        <w:tab/>
        <w:t>&lt;th&gt;Number&lt;/th&gt;</w:t>
      </w:r>
      <w:r>
        <w:rPr>
          <w:rFonts w:ascii="Consolas" w:hAnsi="Consolas"/>
          <w:sz w:val="20"/>
        </w:rPr>
        <w:t xml:space="preserve">  // HTML/Razor markup element rendered to the page</w:t>
      </w:r>
    </w:p>
    <w:p>
      <w:r>
        <w:rPr>
          <w:rFonts w:ascii="Consolas" w:hAnsi="Consolas"/>
          <w:sz w:val="20"/>
        </w:rPr>
        <w:tab/>
        <w:tab/>
        <w:tab/>
        <w:tab/>
        <w:tab/>
        <w:tab/>
        <w:tab/>
        <w:t>&lt;th&gt;Vehicle&lt;/th&gt;</w:t>
      </w:r>
      <w:r>
        <w:rPr>
          <w:rFonts w:ascii="Consolas" w:hAnsi="Consolas"/>
          <w:sz w:val="20"/>
        </w:rPr>
        <w:t xml:space="preserve">  // HTML/Razor markup element rendered to the page</w:t>
      </w:r>
    </w:p>
    <w:p>
      <w:r>
        <w:rPr>
          <w:rFonts w:ascii="Consolas" w:hAnsi="Consolas"/>
          <w:sz w:val="20"/>
        </w:rPr>
        <w:tab/>
        <w:tab/>
        <w:tab/>
        <w:tab/>
        <w:tab/>
        <w:tab/>
        <w:tab/>
        <w:t>&lt;th&gt;Coverage&lt;/th&gt;</w:t>
      </w:r>
      <w:r>
        <w:rPr>
          <w:rFonts w:ascii="Consolas" w:hAnsi="Consolas"/>
          <w:sz w:val="20"/>
        </w:rPr>
        <w:t xml:space="preserve">  // HTML/Razor markup element rendered to the page</w:t>
      </w:r>
    </w:p>
    <w:p>
      <w:r>
        <w:rPr>
          <w:rFonts w:ascii="Consolas" w:hAnsi="Consolas"/>
          <w:sz w:val="20"/>
        </w:rPr>
        <w:tab/>
        <w:tab/>
        <w:tab/>
        <w:tab/>
        <w:tab/>
        <w:tab/>
        <w:tab/>
        <w:t>&lt;th&gt;Premium&lt;/th&gt;</w:t>
      </w:r>
      <w:r>
        <w:rPr>
          <w:rFonts w:ascii="Consolas" w:hAnsi="Consolas"/>
          <w:sz w:val="20"/>
        </w:rPr>
        <w:t xml:space="preserve">  // HTML/Razor markup element rendered to the page</w:t>
      </w:r>
    </w:p>
    <w:p>
      <w:r>
        <w:rPr>
          <w:rFonts w:ascii="Consolas" w:hAnsi="Consolas"/>
          <w:sz w:val="20"/>
        </w:rPr>
        <w:tab/>
        <w:tab/>
        <w:tab/>
        <w:tab/>
        <w:tab/>
        <w:tab/>
        <w:tab/>
        <w:t>&lt;th&gt;Status&lt;/th&gt;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&lt;/thead&gt;</w:t>
      </w:r>
      <w:r>
        <w:rPr>
          <w:rFonts w:ascii="Consolas" w:hAnsi="Consolas"/>
          <w:sz w:val="20"/>
        </w:rPr>
        <w:t xml:space="preserve">  // HTML/Razor markup element rendered to the page</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ab/>
        <w:t>@foreach (var p in Model)</w:t>
      </w:r>
      <w:r>
        <w:rPr>
          <w:rFonts w:ascii="Consolas" w:hAnsi="Consolas"/>
          <w:sz w:val="20"/>
        </w:rPr>
        <w:t xml:space="preserve">  // Code statement that contributes to the application's behavior</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ab/>
        <w:tab/>
        <w:t>&lt;td&gt;@p.PolicyId&lt;/td&gt;</w:t>
      </w:r>
      <w:r>
        <w:rPr>
          <w:rFonts w:ascii="Consolas" w:hAnsi="Consolas"/>
          <w:sz w:val="20"/>
        </w:rPr>
        <w:t xml:space="preserve">  // HTML/Razor markup element rendered to the page</w:t>
      </w:r>
    </w:p>
    <w:p>
      <w:r>
        <w:rPr>
          <w:rFonts w:ascii="Consolas" w:hAnsi="Consolas"/>
          <w:sz w:val="20"/>
        </w:rPr>
        <w:tab/>
        <w:tab/>
        <w:tab/>
        <w:tab/>
        <w:tab/>
        <w:tab/>
        <w:tab/>
        <w:t>&lt;td&gt;@p.PolicyNumber&lt;/td&gt;</w:t>
      </w:r>
      <w:r>
        <w:rPr>
          <w:rFonts w:ascii="Consolas" w:hAnsi="Consolas"/>
          <w:sz w:val="20"/>
        </w:rPr>
        <w:t xml:space="preserve">  // HTML/Razor markup element rendered to the page</w:t>
      </w:r>
    </w:p>
    <w:p>
      <w:r>
        <w:rPr>
          <w:rFonts w:ascii="Consolas" w:hAnsi="Consolas"/>
          <w:sz w:val="20"/>
        </w:rPr>
        <w:tab/>
        <w:tab/>
        <w:tab/>
        <w:tab/>
        <w:tab/>
        <w:tab/>
        <w:tab/>
        <w:t>&lt;td&gt;@p.VehicleDetails&lt;/td&gt;</w:t>
      </w:r>
      <w:r>
        <w:rPr>
          <w:rFonts w:ascii="Consolas" w:hAnsi="Consolas"/>
          <w:sz w:val="20"/>
        </w:rPr>
        <w:t xml:space="preserve">  // HTML/Razor markup element rendered to the page</w:t>
      </w:r>
    </w:p>
    <w:p>
      <w:r>
        <w:rPr>
          <w:rFonts w:ascii="Consolas" w:hAnsi="Consolas"/>
          <w:sz w:val="20"/>
        </w:rPr>
        <w:tab/>
        <w:tab/>
        <w:tab/>
        <w:tab/>
        <w:tab/>
        <w:tab/>
        <w:tab/>
        <w:t>&lt;td&gt;@p.CoverageType&lt;/td&gt;</w:t>
      </w:r>
      <w:r>
        <w:rPr>
          <w:rFonts w:ascii="Consolas" w:hAnsi="Consolas"/>
          <w:sz w:val="20"/>
        </w:rPr>
        <w:t xml:space="preserve">  // HTML/Razor markup element rendered to the page</w:t>
      </w:r>
    </w:p>
    <w:p>
      <w:r>
        <w:rPr>
          <w:rFonts w:ascii="Consolas" w:hAnsi="Consolas"/>
          <w:sz w:val="20"/>
        </w:rPr>
        <w:tab/>
        <w:tab/>
        <w:tab/>
        <w:tab/>
        <w:tab/>
        <w:tab/>
        <w:tab/>
        <w:t>&lt;td&gt;@p.PremiumAmount.ToString("C")&lt;/td&gt;</w:t>
      </w:r>
      <w:r>
        <w:rPr>
          <w:rFonts w:ascii="Consolas" w:hAnsi="Consolas"/>
          <w:sz w:val="20"/>
        </w:rPr>
        <w:t xml:space="preserve">  // HTML/Razor markup element rendered to the page</w:t>
      </w:r>
    </w:p>
    <w:p>
      <w:r>
        <w:rPr>
          <w:rFonts w:ascii="Consolas" w:hAnsi="Consolas"/>
          <w:sz w:val="20"/>
        </w:rPr>
        <w:tab/>
        <w:tab/>
        <w:tab/>
        <w:tab/>
        <w:tab/>
        <w:tab/>
        <w:tab/>
        <w:t>&lt;td&gt;&lt;span class="badge bg-secondary"&gt;@p.PolicyStatus&lt;/span&gt;&lt;/td&gt;</w:t>
      </w:r>
      <w:r>
        <w:rPr>
          <w:rFonts w:ascii="Consolas" w:hAnsi="Consolas"/>
          <w:sz w:val="20"/>
        </w:rPr>
        <w:t xml:space="preserve">  // HTML/Razor markup element rendered to the page</w:t>
      </w:r>
    </w:p>
    <w:p>
      <w:r>
        <w:rPr>
          <w:rFonts w:ascii="Consolas" w:hAnsi="Consolas"/>
          <w:sz w:val="20"/>
        </w:rPr>
        <w:tab/>
        <w:tab/>
        <w:tab/>
        <w:tab/>
        <w:tab/>
        <w:tab/>
        <w:t>&lt;/tr&gt;</w:t>
      </w:r>
      <w:r>
        <w:rPr>
          <w:rFonts w:ascii="Consolas" w:hAnsi="Consolas"/>
          <w:sz w:val="20"/>
        </w:rPr>
        <w:t xml:space="preserve">  // HTML/Razor markup element rendered to the page</w:t>
      </w:r>
    </w:p>
    <w:p>
      <w:r>
        <w:rPr>
          <w:rFonts w:ascii="Consolas" w:hAnsi="Consolas"/>
          <w:sz w:val="20"/>
        </w:rPr>
        <w:tab/>
        <w:tab/>
        <w:tab/>
        <w:tab/>
        <w:tab/>
        <w:t>}</w:t>
      </w:r>
      <w:r>
        <w:rPr>
          <w:rFonts w:ascii="Consolas" w:hAnsi="Consolas"/>
          <w:sz w:val="20"/>
        </w:rPr>
        <w:t xml:space="preserve">  // Code statement that contributes to the application's behavior</w:t>
      </w:r>
    </w:p>
    <w:p>
      <w:r>
        <w:rPr>
          <w:rFonts w:ascii="Consolas" w:hAnsi="Consolas"/>
          <w:sz w:val="20"/>
        </w:rPr>
        <w:tab/>
        <w:tab/>
        <w:tab/>
        <w:tab/>
        <w:tab/>
        <w:t>&lt;/tbody&gt;</w:t>
      </w:r>
      <w:r>
        <w:rPr>
          <w:rFonts w:ascii="Consolas" w:hAnsi="Consolas"/>
          <w:sz w:val="20"/>
        </w:rPr>
        <w:t xml:space="preserve">  // HTML/Razor markup element rendered to the page</w:t>
      </w:r>
    </w:p>
    <w:p>
      <w:r>
        <w:rPr>
          <w:rFonts w:ascii="Consolas" w:hAnsi="Consolas"/>
          <w:sz w:val="20"/>
        </w:rPr>
        <w:tab/>
        <w:tab/>
        <w:tab/>
        <w:tab/>
        <w:t>&lt;/table&gt;</w:t>
      </w:r>
      <w:r>
        <w:rPr>
          <w:rFonts w:ascii="Consolas" w:hAnsi="Consolas"/>
          <w:sz w:val="20"/>
        </w:rPr>
        <w:t xml:space="preserve">  // HTML/Razor markup element rendered to the page</w:t>
      </w:r>
    </w:p>
    <w:p>
      <w:r>
        <w:rPr>
          <w:rFonts w:ascii="Consolas" w:hAnsi="Consolas"/>
          <w:sz w:val="20"/>
        </w:rPr>
        <w:tab/>
        <w:tab/>
        <w:tab/>
        <w:t>&lt;/div&gt;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Auto_Insurance_System/Views/Customer/PoliciesHub.cshtml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Policies";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class="mb-0"&gt;Policies&lt;/h2&gt;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asp-action="CustomerDashboard"&gt;Back&lt;/a&gt;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asp-action="PolicyCreate"&gt;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fw-bold"&gt;Create Policy&lt;/div&gt;</w:t>
      </w:r>
      <w:r>
        <w:rPr>
          <w:rFonts w:ascii="Consolas" w:hAnsi="Consolas"/>
          <w:sz w:val="20"/>
        </w:rPr>
        <w:t xml:space="preserve">  // HTML/Razor markup element rendered to the page</w:t>
      </w:r>
    </w:p>
    <w:p>
      <w:r>
        <w:rPr>
          <w:rFonts w:ascii="Consolas" w:hAnsi="Consolas"/>
          <w:sz w:val="20"/>
        </w:rPr>
        <w:tab/>
        <w:tab/>
        <w:tab/>
        <w:tab/>
        <w:tab/>
        <w:tab/>
        <w:t>&lt;div class="text-muted small"&gt;Add a new policy&lt;/div&gt;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asp-action="Policies"&gt;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fw-bold"&gt;My Policies&lt;/div&gt;</w:t>
      </w:r>
      <w:r>
        <w:rPr>
          <w:rFonts w:ascii="Consolas" w:hAnsi="Consolas"/>
          <w:sz w:val="20"/>
        </w:rPr>
        <w:t xml:space="preserve">  // HTML/Razor markup element rendered to the page</w:t>
      </w:r>
    </w:p>
    <w:p>
      <w:r>
        <w:rPr>
          <w:rFonts w:ascii="Consolas" w:hAnsi="Consolas"/>
          <w:sz w:val="20"/>
        </w:rPr>
        <w:tab/>
        <w:tab/>
        <w:tab/>
        <w:tab/>
        <w:tab/>
        <w:tab/>
        <w:t>&lt;div class="text-muted small"&gt;View list&lt;/div&gt;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Auto_Insurance_System/Views/Customer/PolicyCreate.cshtml</w:t>
      </w:r>
    </w:p>
    <w:p>
      <w:r>
        <w:rPr>
          <w:rFonts w:ascii="Consolas" w:hAnsi="Consolas"/>
          <w:sz w:val="20"/>
        </w:rPr>
        <w:t>@model Auto_Insurance_System.Models.Policy</w:t>
      </w:r>
      <w:r>
        <w:rPr>
          <w:rFonts w:ascii="Consolas" w:hAnsi="Consolas"/>
          <w:sz w:val="20"/>
        </w:rPr>
        <w:t xml:space="preserve">  // Specifies the model type for this view: Auto_Insurance_System.Models.Policy</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Create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Policy&lt;/h2&gt;</w:t>
      </w:r>
      <w:r>
        <w:rPr>
          <w:rFonts w:ascii="Consolas" w:hAnsi="Consolas"/>
          <w:sz w:val="20"/>
        </w:rPr>
        <w:t xml:space="preserve">  // HTML/Razor markup element rendered to the page</w:t>
      </w:r>
    </w:p>
    <w:p>
      <w:r>
        <w:rPr>
          <w:rFonts w:ascii="Consolas" w:hAnsi="Consolas"/>
          <w:sz w:val="20"/>
        </w:rPr>
        <w:tab/>
        <w:tab/>
        <w:t>&lt;a class="btn btn-outline-secondary" asp-action="PoliciesHub"&gt;Back&lt;/a&gt;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class="form-label"&gt;Policy Number&lt;/label&gt;</w:t>
      </w:r>
      <w:r>
        <w:rPr>
          <w:rFonts w:ascii="Consolas" w:hAnsi="Consolas"/>
          <w:sz w:val="20"/>
        </w:rPr>
        <w:t xml:space="preserve">  // HTML/Razor markup element rendered to the page</w:t>
      </w:r>
    </w:p>
    <w:p>
      <w:r>
        <w:rPr>
          <w:rFonts w:ascii="Consolas" w:hAnsi="Consolas"/>
          <w:sz w:val="20"/>
        </w:rPr>
        <w:tab/>
        <w:tab/>
        <w:tab/>
        <w:tab/>
        <w:tab/>
        <w:t>&lt;input type="hidden" class="form-control"  asp-for="PolicyNumber" required /&gt; @Model.PolicyNumber</w:t>
      </w:r>
      <w:r>
        <w:rPr>
          <w:rFonts w:ascii="Consolas" w:hAnsi="Consolas"/>
          <w:sz w:val="20"/>
        </w:rPr>
        <w:t xml:space="preserve">  // Code statement that contributes to the application's behavior</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class="form-label"&gt;Vehicle Details&lt;/label&gt;</w:t>
      </w:r>
      <w:r>
        <w:rPr>
          <w:rFonts w:ascii="Consolas" w:hAnsi="Consolas"/>
          <w:sz w:val="20"/>
        </w:rPr>
        <w:t xml:space="preserve">  // HTML/Razor markup element rendered to the page</w:t>
      </w:r>
    </w:p>
    <w:p>
      <w:r>
        <w:rPr>
          <w:rFonts w:ascii="Consolas" w:hAnsi="Consolas"/>
          <w:sz w:val="20"/>
        </w:rPr>
        <w:tab/>
        <w:tab/>
        <w:tab/>
        <w:tab/>
        <w:tab/>
        <w:t>&lt;input class="form-control" asp-for="VehicleDetails"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asp-for="CoverageAmount"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class="form-label"&gt;Coverage Type&lt;/label&gt;</w:t>
      </w:r>
      <w:r>
        <w:rPr>
          <w:rFonts w:ascii="Consolas" w:hAnsi="Consolas"/>
          <w:sz w:val="20"/>
        </w:rPr>
        <w:t xml:space="preserve">  // HTML/Razor markup element rendered to the page</w:t>
      </w:r>
    </w:p>
    <w:p>
      <w:r>
        <w:rPr>
          <w:rFonts w:ascii="Consolas" w:hAnsi="Consolas"/>
          <w:sz w:val="20"/>
        </w:rPr>
        <w:tab/>
        <w:tab/>
        <w:tab/>
        <w:tab/>
        <w:tab/>
        <w:t>&lt;input class="form-control" asp-for="CoverageType"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class="col-12"&gt;</w:t>
      </w:r>
      <w:r>
        <w:rPr>
          <w:rFonts w:ascii="Consolas" w:hAnsi="Consolas"/>
          <w:sz w:val="20"/>
        </w:rPr>
        <w:t xml:space="preserve">  // HTML/Razor markup element rendered to the page</w:t>
      </w:r>
    </w:p>
    <w:p>
      <w:r>
        <w:rPr>
          <w:rFonts w:ascii="Consolas" w:hAnsi="Consolas"/>
          <w:sz w:val="20"/>
        </w:rPr>
        <w:tab/>
        <w:tab/>
        <w:tab/>
        <w:tab/>
        <w:tab/>
        <w:t>&lt;label class="form-label"&gt;Premium Amount&lt;/label&gt;</w:t>
      </w:r>
      <w:r>
        <w:rPr>
          <w:rFonts w:ascii="Consolas" w:hAnsi="Consolas"/>
          <w:sz w:val="20"/>
        </w:rPr>
        <w:t xml:space="preserve">  // HTML/Razor markup element rendered to the page</w:t>
      </w:r>
    </w:p>
    <w:p>
      <w:r>
        <w:rPr>
          <w:rFonts w:ascii="Consolas" w:hAnsi="Consolas"/>
          <w:sz w:val="20"/>
        </w:rPr>
        <w:tab/>
        <w:tab/>
        <w:tab/>
        <w:tab/>
        <w:tab/>
        <w:t>&lt;input class="form-control" type="number" step="0.01" asp-for="PremiumAmount"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class="form-label"&gt;Start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asp-for="StartDate"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class="col-md-6"&gt;</w:t>
      </w:r>
      <w:r>
        <w:rPr>
          <w:rFonts w:ascii="Consolas" w:hAnsi="Consolas"/>
          <w:sz w:val="20"/>
        </w:rPr>
        <w:t xml:space="preserve">  // HTML/Razor markup element rendered to the page</w:t>
      </w:r>
    </w:p>
    <w:p>
      <w:r>
        <w:rPr>
          <w:rFonts w:ascii="Consolas" w:hAnsi="Consolas"/>
          <w:sz w:val="20"/>
        </w:rPr>
        <w:tab/>
        <w:tab/>
        <w:tab/>
        <w:tab/>
        <w:tab/>
        <w:t>&lt;label class="form-label"&gt;End Date&lt;/label&gt;</w:t>
      </w:r>
      <w:r>
        <w:rPr>
          <w:rFonts w:ascii="Consolas" w:hAnsi="Consolas"/>
          <w:sz w:val="20"/>
        </w:rPr>
        <w:t xml:space="preserve">  // HTML/Razor markup element rendered to the page</w:t>
      </w:r>
    </w:p>
    <w:p>
      <w:r>
        <w:rPr>
          <w:rFonts w:ascii="Consolas" w:hAnsi="Consolas"/>
          <w:sz w:val="20"/>
        </w:rPr>
        <w:tab/>
        <w:tab/>
        <w:tab/>
        <w:tab/>
        <w:tab/>
        <w:t>&lt;input class="form-control" type="date" asp-for="EndDate"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asp-for="PolicyStatus" value="ACTIVE" /&gt;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asp-action="PoliciesHub"&gt;Cancel&lt;/a&gt;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Auto_Insurance_System/Views/Customer/TicketCreate.cshtml</w:t>
      </w:r>
    </w:p>
    <w:p>
      <w:r>
        <w:rPr>
          <w:rFonts w:ascii="Consolas" w:hAnsi="Consolas"/>
          <w:sz w:val="20"/>
        </w:rPr>
        <w:t>@model Auto_Insurance_System.Models.SupportTicket</w:t>
      </w:r>
      <w:r>
        <w:rPr>
          <w:rFonts w:ascii="Consolas" w:hAnsi="Consolas"/>
          <w:sz w:val="20"/>
        </w:rPr>
        <w:t xml:space="preserve">  // Specifies the model type for this view: Auto_Insurance_System.Models.SupportTicket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Create Ticket";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align-items-center justify-content-between mb-3"&gt;</w:t>
      </w:r>
      <w:r>
        <w:rPr>
          <w:rFonts w:ascii="Consolas" w:hAnsi="Consolas"/>
          <w:sz w:val="20"/>
        </w:rPr>
        <w:t xml:space="preserve">  // HTML/Razor markup element rendered to the page</w:t>
      </w:r>
    </w:p>
    <w:p>
      <w:r>
        <w:rPr>
          <w:rFonts w:ascii="Consolas" w:hAnsi="Consolas"/>
          <w:sz w:val="20"/>
        </w:rPr>
        <w:tab/>
        <w:tab/>
        <w:t>&lt;h2 class="mb-0"&gt;Create Ticket&lt;/h2&gt;</w:t>
      </w:r>
      <w:r>
        <w:rPr>
          <w:rFonts w:ascii="Consolas" w:hAnsi="Consolas"/>
          <w:sz w:val="20"/>
        </w:rPr>
        <w:t xml:space="preserve">  // HTML/Razor markup element rendered to the page</w:t>
      </w:r>
    </w:p>
    <w:p>
      <w:r>
        <w:rPr>
          <w:rFonts w:ascii="Consolas" w:hAnsi="Consolas"/>
          <w:sz w:val="20"/>
        </w:rPr>
        <w:tab/>
        <w:tab/>
        <w:t>&lt;a class="btn btn-outline-secondary" asp-action="TicketsHub"&gt;Back&lt;/a&gt;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@if (TempData["Success"]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alert-success"&gt;@TempData["Success"]&lt;/div&gt;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@if (ViewBag.Error != null)</w:t>
      </w:r>
      <w:r>
        <w:rPr>
          <w:rFonts w:ascii="Consolas" w:hAnsi="Consolas"/>
          <w:sz w:val="20"/>
        </w:rPr>
        <w:t xml:space="preserve">  // Code statement that contributes to the application's behavior</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tab/>
        <w:tab/>
        <w:t>&lt;div class="alert alert-warning"&gt;@ViewBag.Error&lt;/div&gt;</w:t>
      </w:r>
      <w:r>
        <w:rPr>
          <w:rFonts w:ascii="Consolas" w:hAnsi="Consolas"/>
          <w:sz w:val="20"/>
        </w:rPr>
        <w:t xml:space="preserve">  // HTML/Razor markup element rendered to the page</w:t>
      </w:r>
    </w:p>
    <w:p>
      <w:r>
        <w:rPr>
          <w:rFonts w:ascii="Consolas" w:hAnsi="Consolas"/>
          <w:sz w:val="20"/>
        </w:rPr>
        <w:tab/>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ab/>
        <w:t>&lt;div class="card shadow-sm"&gt;</w:t>
      </w:r>
      <w:r>
        <w:rPr>
          <w:rFonts w:ascii="Consolas" w:hAnsi="Consolas"/>
          <w:sz w:val="20"/>
        </w:rPr>
        <w:t xml:space="preserve">  // HTML/Razor markup element rendered to the page</w:t>
      </w:r>
    </w:p>
    <w:p>
      <w:r>
        <w:rPr>
          <w:rFonts w:ascii="Consolas" w:hAnsi="Consolas"/>
          <w:sz w:val="20"/>
        </w:rPr>
        <w:tab/>
        <w:tab/>
        <w:t>&lt;div class="card-body"&gt;</w:t>
      </w:r>
      <w:r>
        <w:rPr>
          <w:rFonts w:ascii="Consolas" w:hAnsi="Consolas"/>
          <w:sz w:val="20"/>
        </w:rPr>
        <w:t xml:space="preserve">  // HTML/Razor markup element rendered to the page</w:t>
      </w:r>
    </w:p>
    <w:p>
      <w:r>
        <w:rPr>
          <w:rFonts w:ascii="Consolas" w:hAnsi="Consolas"/>
          <w:sz w:val="20"/>
        </w:rPr>
        <w:tab/>
        <w:tab/>
        <w:tab/>
        <w:t>&lt;form method="post" class="row g-3"&gt;</w:t>
      </w:r>
      <w:r>
        <w:rPr>
          <w:rFonts w:ascii="Consolas" w:hAnsi="Consolas"/>
          <w:sz w:val="20"/>
        </w:rPr>
        <w:t xml:space="preserve">  // HTML/Razor markup element rendered to the page</w:t>
      </w:r>
    </w:p>
    <w:p>
      <w:r>
        <w:rPr>
          <w:rFonts w:ascii="Consolas" w:hAnsi="Consolas"/>
          <w:sz w:val="20"/>
        </w:rPr>
        <w:tab/>
        <w:tab/>
        <w:tab/>
        <w:tab/>
        <w:t>&lt;div class="col-md-4"&gt;</w:t>
      </w:r>
      <w:r>
        <w:rPr>
          <w:rFonts w:ascii="Consolas" w:hAnsi="Consolas"/>
          <w:sz w:val="20"/>
        </w:rPr>
        <w:t xml:space="preserve">  // HTML/Razor markup element rendered to the page</w:t>
      </w:r>
    </w:p>
    <w:p>
      <w:r>
        <w:rPr>
          <w:rFonts w:ascii="Consolas" w:hAnsi="Consolas"/>
          <w:sz w:val="20"/>
        </w:rPr>
        <w:tab/>
        <w:tab/>
        <w:tab/>
        <w:tab/>
        <w:tab/>
        <w:t>&lt;label class="form-label"&gt;User Id&lt;/label&gt;</w:t>
      </w:r>
      <w:r>
        <w:rPr>
          <w:rFonts w:ascii="Consolas" w:hAnsi="Consolas"/>
          <w:sz w:val="20"/>
        </w:rPr>
        <w:t xml:space="preserve">  // HTML/Razor markup element rendered to the page</w:t>
      </w:r>
    </w:p>
    <w:p>
      <w:r>
        <w:rPr>
          <w:rFonts w:ascii="Consolas" w:hAnsi="Consolas"/>
          <w:sz w:val="20"/>
        </w:rPr>
        <w:tab/>
        <w:tab/>
        <w:tab/>
        <w:tab/>
        <w:tab/>
        <w:t>&lt;input class="form-control" asp-for="UserId" type="number"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&lt;div class="col-md-8"&gt;</w:t>
      </w:r>
      <w:r>
        <w:rPr>
          <w:rFonts w:ascii="Consolas" w:hAnsi="Consolas"/>
          <w:sz w:val="20"/>
        </w:rPr>
        <w:t xml:space="preserve">  // HTML/Razor markup element rendered to the page</w:t>
      </w:r>
    </w:p>
    <w:p>
      <w:r>
        <w:rPr>
          <w:rFonts w:ascii="Consolas" w:hAnsi="Consolas"/>
          <w:sz w:val="20"/>
        </w:rPr>
        <w:tab/>
        <w:tab/>
        <w:tab/>
        <w:tab/>
        <w:tab/>
        <w:t>&lt;label class="form-label"&gt;Issue Description&lt;/label&gt;</w:t>
      </w:r>
      <w:r>
        <w:rPr>
          <w:rFonts w:ascii="Consolas" w:hAnsi="Consolas"/>
          <w:sz w:val="20"/>
        </w:rPr>
        <w:t xml:space="preserve">  // HTML/Razor markup element rendered to the page</w:t>
      </w:r>
    </w:p>
    <w:p>
      <w:r>
        <w:rPr>
          <w:rFonts w:ascii="Consolas" w:hAnsi="Consolas"/>
          <w:sz w:val="20"/>
        </w:rPr>
        <w:tab/>
        <w:tab/>
        <w:tab/>
        <w:tab/>
        <w:tab/>
        <w:t>&lt;input class="form-control" asp-for="IssueDescription" required /&gt;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ab/>
        <w:t>&lt;input type="hidden" asp-for="TicketStatus" value="OPEN" /&gt;</w:t>
      </w:r>
      <w:r>
        <w:rPr>
          <w:rFonts w:ascii="Consolas" w:hAnsi="Consolas"/>
          <w:sz w:val="20"/>
        </w:rPr>
        <w:t xml:space="preserve">  // HTML/Razor markup element rendered to the page</w:t>
      </w:r>
    </w:p>
    <w:p>
      <w:r>
        <w:rPr>
          <w:rFonts w:ascii="Consolas" w:hAnsi="Consolas"/>
          <w:sz w:val="20"/>
        </w:rPr>
        <w:tab/>
        <w:tab/>
        <w:tab/>
        <w:tab/>
        <w:t>&lt;div class="col-12 d-flex gap-2"&gt;</w:t>
      </w:r>
      <w:r>
        <w:rPr>
          <w:rFonts w:ascii="Consolas" w:hAnsi="Consolas"/>
          <w:sz w:val="20"/>
        </w:rPr>
        <w:t xml:space="preserve">  // HTML/Razor markup element rendered to the page</w:t>
      </w:r>
    </w:p>
    <w:p>
      <w:r>
        <w:rPr>
          <w:rFonts w:ascii="Consolas" w:hAnsi="Consolas"/>
          <w:sz w:val="20"/>
        </w:rPr>
        <w:tab/>
        <w:tab/>
        <w:tab/>
        <w:tab/>
        <w:tab/>
        <w:t>&lt;button class="btn btn-primary"&gt;Create&lt;/button&gt;</w:t>
      </w:r>
      <w:r>
        <w:rPr>
          <w:rFonts w:ascii="Consolas" w:hAnsi="Consolas"/>
          <w:sz w:val="20"/>
        </w:rPr>
        <w:t xml:space="preserve">  // HTML/Razor markup element rendered to the page</w:t>
      </w:r>
    </w:p>
    <w:p>
      <w:r>
        <w:rPr>
          <w:rFonts w:ascii="Consolas" w:hAnsi="Consolas"/>
          <w:sz w:val="20"/>
        </w:rPr>
        <w:tab/>
        <w:tab/>
        <w:tab/>
        <w:tab/>
        <w:tab/>
        <w:t>&lt;a class="btn btn-outline-secondary" asp-action="TicketsHub"&gt;Cancel&lt;/a&gt;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&lt;/form&gt;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Auto_Insurance_System/Views/Customer/Tickets.cshtml</w:t>
      </w:r>
    </w:p>
    <w:p>
      <w:r>
        <w:rPr>
          <w:rFonts w:ascii="Consolas" w:hAnsi="Consolas"/>
          <w:sz w:val="20"/>
        </w:rPr>
        <w:t>@model IEnumerable&lt;Auto_Insurance_System.Models.SupportTicket&gt;</w:t>
      </w:r>
      <w:r>
        <w:rPr>
          <w:rFonts w:ascii="Consolas" w:hAnsi="Consolas"/>
          <w:sz w:val="20"/>
        </w:rPr>
        <w:t xml:space="preserve">  // Specifies the model type for this view: IEnumerable&lt;Auto_Insurance_System.Models.SupportTicket&gt;</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"Customer • My Tickets";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class="container"&gt;</w:t>
      </w:r>
      <w:r>
        <w:rPr>
          <w:rFonts w:ascii="Consolas" w:hAnsi="Consolas"/>
          <w:sz w:val="20"/>
        </w:rPr>
        <w:t xml:space="preserve">  // HTML/Razor markup element rendered to the page</w:t>
      </w:r>
    </w:p>
    <w:p>
      <w:r>
        <w:rPr>
          <w:rFonts w:ascii="Consolas" w:hAnsi="Consolas"/>
          <w:sz w:val="20"/>
        </w:rPr>
        <w:t xml:space="preserve">    &lt;div class="d-flex align-items-center justify-content-between mb-3"&gt;</w:t>
      </w:r>
      <w:r>
        <w:rPr>
          <w:rFonts w:ascii="Consolas" w:hAnsi="Consolas"/>
          <w:sz w:val="20"/>
        </w:rPr>
        <w:t xml:space="preserve">  // HTML/Razor markup element rendered to the page</w:t>
      </w:r>
    </w:p>
    <w:p>
      <w:r>
        <w:rPr>
          <w:rFonts w:ascii="Consolas" w:hAnsi="Consolas"/>
          <w:sz w:val="20"/>
        </w:rPr>
        <w:t xml:space="preserve">        &lt;h2 class="mb-0"&gt;My Tickets&lt;/h2&gt;</w:t>
      </w:r>
      <w:r>
        <w:rPr>
          <w:rFonts w:ascii="Consolas" w:hAnsi="Consolas"/>
          <w:sz w:val="20"/>
        </w:rPr>
        <w:t xml:space="preserve">  // HTML/Razor markup element rendered to the page</w:t>
      </w:r>
    </w:p>
    <w:p>
      <w:r>
        <w:rPr>
          <w:rFonts w:ascii="Consolas" w:hAnsi="Consolas"/>
          <w:sz w:val="20"/>
        </w:rPr>
        <w:t xml:space="preserve">        &lt;a class="btn btn-outline-secondary" asp-action="TicketsHub"&gt;Back&lt;/a&gt;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class="card shadow-sm"&gt;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class="table-responsive"&gt;</w:t>
      </w:r>
      <w:r>
        <w:rPr>
          <w:rFonts w:ascii="Consolas" w:hAnsi="Consolas"/>
          <w:sz w:val="20"/>
        </w:rPr>
        <w:t xml:space="preserve">  // HTML/Razor markup element rendered to the page</w:t>
      </w:r>
    </w:p>
    <w:p>
      <w:r>
        <w:rPr>
          <w:rFonts w:ascii="Consolas" w:hAnsi="Consolas"/>
          <w:sz w:val="20"/>
        </w:rPr>
        <w:t xml:space="preserve">                &lt;table class="table table-striped align-middle"&gt;</w:t>
      </w:r>
      <w:r>
        <w:rPr>
          <w:rFonts w:ascii="Consolas" w:hAnsi="Consolas"/>
          <w:sz w:val="20"/>
        </w:rPr>
        <w:t xml:space="preserve">  // HTML/Razor markup element rendered to the page</w:t>
      </w:r>
    </w:p>
    <w:p>
      <w:r>
        <w:rPr>
          <w:rFonts w:ascii="Consolas" w:hAnsi="Consolas"/>
          <w:sz w:val="20"/>
        </w:rPr>
        <w:t xml:space="preserve">                    &lt;thead class="table-light"&gt;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&lt;th&gt;Ticket Id&lt;/th&gt;</w:t>
      </w:r>
      <w:r>
        <w:rPr>
          <w:rFonts w:ascii="Consolas" w:hAnsi="Consolas"/>
          <w:sz w:val="20"/>
        </w:rPr>
        <w:t xml:space="preserve">  // HTML/Razor markup element rendered to the page</w:t>
      </w:r>
    </w:p>
    <w:p>
      <w:r>
        <w:rPr>
          <w:rFonts w:ascii="Consolas" w:hAnsi="Consolas"/>
          <w:sz w:val="20"/>
        </w:rPr>
        <w:t xml:space="preserve">                            &lt;th&gt;Description&lt;/th&gt;</w:t>
      </w:r>
      <w:r>
        <w:rPr>
          <w:rFonts w:ascii="Consolas" w:hAnsi="Consolas"/>
          <w:sz w:val="20"/>
        </w:rPr>
        <w:t xml:space="preserve">  // HTML/Razor markup element rendered to the page</w:t>
      </w:r>
    </w:p>
    <w:p>
      <w:r>
        <w:rPr>
          <w:rFonts w:ascii="Consolas" w:hAnsi="Consolas"/>
          <w:sz w:val="20"/>
        </w:rPr>
        <w:t xml:space="preserve">                            &lt;th&gt;Status&lt;/th&gt;</w:t>
      </w:r>
      <w:r>
        <w:rPr>
          <w:rFonts w:ascii="Consolas" w:hAnsi="Consolas"/>
          <w:sz w:val="20"/>
        </w:rPr>
        <w:t xml:space="preserve">  // HTML/Razor markup element rendered to the page</w:t>
      </w:r>
    </w:p>
    <w:p>
      <w:r>
        <w:rPr>
          <w:rFonts w:ascii="Consolas" w:hAnsi="Consolas"/>
          <w:sz w:val="20"/>
        </w:rPr>
        <w:t xml:space="preserve">                            &lt;th&gt;Created&lt;/th&gt;</w:t>
      </w:r>
      <w:r>
        <w:rPr>
          <w:rFonts w:ascii="Consolas" w:hAnsi="Consolas"/>
          <w:sz w:val="20"/>
        </w:rPr>
        <w:t xml:space="preserve">  // HTML/Razor markup element rendered to the page</w:t>
      </w:r>
    </w:p>
    <w:p>
      <w:r>
        <w:rPr>
          <w:rFonts w:ascii="Consolas" w:hAnsi="Consolas"/>
          <w:sz w:val="20"/>
        </w:rPr>
        <w:t xml:space="preserve">                            &lt;th&gt;Resolved&lt;/th&gt;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&lt;/thead&gt;</w:t>
      </w:r>
      <w:r>
        <w:rPr>
          <w:rFonts w:ascii="Consolas" w:hAnsi="Consolas"/>
          <w:sz w:val="20"/>
        </w:rPr>
        <w:t xml:space="preserve">  // HTML/Razor markup element rendered to the page</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@foreach (var t in Model)</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&lt;td&gt;@t.TicketId&lt;/td&gt;</w:t>
      </w:r>
      <w:r>
        <w:rPr>
          <w:rFonts w:ascii="Consolas" w:hAnsi="Consolas"/>
          <w:sz w:val="20"/>
        </w:rPr>
        <w:t xml:space="preserve">  // HTML/Razor markup element rendered to the page</w:t>
      </w:r>
    </w:p>
    <w:p>
      <w:r>
        <w:rPr>
          <w:rFonts w:ascii="Consolas" w:hAnsi="Consolas"/>
          <w:sz w:val="20"/>
        </w:rPr>
        <w:t xml:space="preserve">                            &lt;td&gt;@t.IssueDescription&lt;/td&gt;</w:t>
      </w:r>
      <w:r>
        <w:rPr>
          <w:rFonts w:ascii="Consolas" w:hAnsi="Consolas"/>
          <w:sz w:val="20"/>
        </w:rPr>
        <w:t xml:space="preserve">  // HTML/Razor markup element rendered to the page</w:t>
      </w:r>
    </w:p>
    <w:p>
      <w:r>
        <w:rPr>
          <w:rFonts w:ascii="Consolas" w:hAnsi="Consolas"/>
          <w:sz w:val="20"/>
        </w:rPr>
        <w:t xml:space="preserve">                            &lt;td&gt;&lt;span class="badge @(t.TicketStatus == TicketStatus.OPEN ? "bg-danger" : "bg-success")"&gt;@t.TicketStatus&lt;/span&gt;&lt;/td&gt;</w:t>
      </w:r>
      <w:r>
        <w:rPr>
          <w:rFonts w:ascii="Consolas" w:hAnsi="Consolas"/>
          <w:sz w:val="20"/>
        </w:rPr>
        <w:t xml:space="preserve">  // HTML/Razor markup element rendered to the page</w:t>
      </w:r>
    </w:p>
    <w:p>
      <w:r>
        <w:rPr>
          <w:rFonts w:ascii="Consolas" w:hAnsi="Consolas"/>
          <w:sz w:val="20"/>
        </w:rPr>
        <w:t xml:space="preserve">                            &lt;td&gt;@t.CreatedDate.ToString("dd-MMM-yyyy")&lt;/td&gt;</w:t>
      </w:r>
      <w:r>
        <w:rPr>
          <w:rFonts w:ascii="Consolas" w:hAnsi="Consolas"/>
          <w:sz w:val="20"/>
        </w:rPr>
        <w:t xml:space="preserve">  // HTML/Razor markup element rendered to the page</w:t>
      </w:r>
    </w:p>
    <w:p>
      <w:r>
        <w:rPr>
          <w:rFonts w:ascii="Consolas" w:hAnsi="Consolas"/>
          <w:sz w:val="20"/>
        </w:rPr>
        <w:t xml:space="preserve">                            &lt;td&gt;@(t.ResolvedDate.HasValue ? t.ResolvedDate.Value.ToString("dd-MMM-yyyy") : "-")&lt;/td&gt;</w:t>
      </w:r>
      <w:r>
        <w:rPr>
          <w:rFonts w:ascii="Consolas" w:hAnsi="Consolas"/>
          <w:sz w:val="20"/>
        </w:rPr>
        <w:t xml:space="preserve">  // HTML/Razor markup element rendered to the page</w:t>
      </w:r>
    </w:p>
    <w:p>
      <w:r>
        <w:rPr>
          <w:rFonts w:ascii="Consolas" w:hAnsi="Consolas"/>
          <w:sz w:val="20"/>
        </w:rPr>
        <w:t xml:space="preserve">                        &lt;/tr&gt;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&lt;/tbody&gt;</w:t>
      </w:r>
      <w:r>
        <w:rPr>
          <w:rFonts w:ascii="Consolas" w:hAnsi="Consolas"/>
          <w:sz w:val="20"/>
        </w:rPr>
        <w:t xml:space="preserve">  // HTML/Razor markup element rendered to the page</w:t>
      </w:r>
    </w:p>
    <w:p>
      <w:r>
        <w:rPr>
          <w:rFonts w:ascii="Consolas" w:hAnsi="Consolas"/>
          <w:sz w:val="20"/>
        </w:rPr>
        <w:t xml:space="preserve">                &lt;/table&gt;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Auto_Insurance_System/Views/Customer/TicketsHub.cshtml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ab/>
        <w:t>ViewData["Title"] = "Customer • Tickets";</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py-4"&gt;</w:t>
      </w:r>
      <w:r>
        <w:rPr>
          <w:rFonts w:ascii="Consolas" w:hAnsi="Consolas"/>
          <w:sz w:val="20"/>
        </w:rPr>
        <w:t xml:space="preserve">  // HTML/Razor markup element rendered to the page</w:t>
      </w:r>
    </w:p>
    <w:p>
      <w:r>
        <w:rPr>
          <w:rFonts w:ascii="Consolas" w:hAnsi="Consolas"/>
          <w:sz w:val="20"/>
        </w:rPr>
        <w:tab/>
        <w:t>&lt;div class="d-flex justify-content-between align-items-center mb-3"&gt;</w:t>
      </w:r>
      <w:r>
        <w:rPr>
          <w:rFonts w:ascii="Consolas" w:hAnsi="Consolas"/>
          <w:sz w:val="20"/>
        </w:rPr>
        <w:t xml:space="preserve">  // HTML/Razor markup element rendered to the page</w:t>
      </w:r>
    </w:p>
    <w:p>
      <w:r>
        <w:rPr>
          <w:rFonts w:ascii="Consolas" w:hAnsi="Consolas"/>
          <w:sz w:val="20"/>
        </w:rPr>
        <w:tab/>
        <w:tab/>
        <w:t>&lt;h2 class="mb-0"&gt;Support Tickets&lt;/h2&gt;</w:t>
      </w:r>
      <w:r>
        <w:rPr>
          <w:rFonts w:ascii="Consolas" w:hAnsi="Consolas"/>
          <w:sz w:val="20"/>
        </w:rPr>
        <w:t xml:space="preserve">  // HTML/Razor markup element rendered to the page</w:t>
      </w:r>
    </w:p>
    <w:p>
      <w:r>
        <w:rPr>
          <w:rFonts w:ascii="Consolas" w:hAnsi="Consolas"/>
          <w:sz w:val="20"/>
        </w:rPr>
        <w:tab/>
        <w:tab/>
        <w:t>&lt;a class="btn btn-outline-secondary" asp-controller="Auth" asp-action="CustomerDashboard"&gt;Back&lt;/a&gt;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ab/>
        <w:t>&lt;div class="row g-4 mt-1"&gt;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asp-action="TicketCreate"&gt;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bg-success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fw-bold"&gt;Create Ticket&lt;/div&gt;</w:t>
      </w:r>
      <w:r>
        <w:rPr>
          <w:rFonts w:ascii="Consolas" w:hAnsi="Consolas"/>
          <w:sz w:val="20"/>
        </w:rPr>
        <w:t xml:space="preserve">  // HTML/Razor markup element rendered to the page</w:t>
      </w:r>
    </w:p>
    <w:p>
      <w:r>
        <w:rPr>
          <w:rFonts w:ascii="Consolas" w:hAnsi="Consolas"/>
          <w:sz w:val="20"/>
        </w:rPr>
        <w:tab/>
        <w:tab/>
        <w:tab/>
        <w:tab/>
        <w:tab/>
        <w:tab/>
        <w:t>&lt;div class="text-muted small"&gt;Log an issue&lt;/div&gt;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ab/>
        <w:t>&lt;div class="col-md-3"&gt;</w:t>
      </w:r>
      <w:r>
        <w:rPr>
          <w:rFonts w:ascii="Consolas" w:hAnsi="Consolas"/>
          <w:sz w:val="20"/>
        </w:rPr>
        <w:t xml:space="preserve">  // HTML/Razor markup element rendered to the page</w:t>
      </w:r>
    </w:p>
    <w:p>
      <w:r>
        <w:rPr>
          <w:rFonts w:ascii="Consolas" w:hAnsi="Consolas"/>
          <w:sz w:val="20"/>
        </w:rPr>
        <w:tab/>
        <w:tab/>
        <w:tab/>
        <w:t>&lt;a class="text-decoration-none" asp-action="Tickets"&gt;</w:t>
      </w:r>
      <w:r>
        <w:rPr>
          <w:rFonts w:ascii="Consolas" w:hAnsi="Consolas"/>
          <w:sz w:val="20"/>
        </w:rPr>
        <w:t xml:space="preserve">  // HTML/Razor markup element rendered to the page</w:t>
      </w:r>
    </w:p>
    <w:p>
      <w:r>
        <w:rPr>
          <w:rFonts w:ascii="Consolas" w:hAnsi="Consolas"/>
          <w:sz w:val="20"/>
        </w:rPr>
        <w:tab/>
        <w:tab/>
        <w:tab/>
        <w:tab/>
        <w:t>&lt;div class="tile card shadow-sm border-0 h-100"&gt;</w:t>
      </w:r>
      <w:r>
        <w:rPr>
          <w:rFonts w:ascii="Consolas" w:hAnsi="Consolas"/>
          <w:sz w:val="20"/>
        </w:rPr>
        <w:t xml:space="preserve">  // HTML/Razor markup element rendered to the page</w:t>
      </w:r>
    </w:p>
    <w:p>
      <w:r>
        <w:rPr>
          <w:rFonts w:ascii="Consolas" w:hAnsi="Consolas"/>
          <w:sz w:val="20"/>
        </w:rPr>
        <w:tab/>
        <w:tab/>
        <w:tab/>
        <w:tab/>
        <w:tab/>
        <w:t>&lt;div class="card-body d-flex flex-column justify-content-center align-items-start"&gt;</w:t>
      </w:r>
      <w:r>
        <w:rPr>
          <w:rFonts w:ascii="Consolas" w:hAnsi="Consolas"/>
          <w:sz w:val="20"/>
        </w:rPr>
        <w:t xml:space="preserve">  // HTML/Razor markup element rendered to the page</w:t>
      </w:r>
    </w:p>
    <w:p>
      <w:r>
        <w:rPr>
          <w:rFonts w:ascii="Consolas" w:hAnsi="Consolas"/>
          <w:sz w:val="20"/>
        </w:rPr>
        <w:tab/>
        <w:tab/>
        <w:tab/>
        <w:tab/>
        <w:tab/>
        <w:tab/>
        <w:t>&lt;div class="icon-circle bg-primary text-white mb-3"&gt;📃&lt;/div&gt;</w:t>
      </w:r>
      <w:r>
        <w:rPr>
          <w:rFonts w:ascii="Consolas" w:hAnsi="Consolas"/>
          <w:sz w:val="20"/>
        </w:rPr>
        <w:t xml:space="preserve">  // HTML/Razor markup element rendered to the page</w:t>
      </w:r>
    </w:p>
    <w:p>
      <w:r>
        <w:rPr>
          <w:rFonts w:ascii="Consolas" w:hAnsi="Consolas"/>
          <w:sz w:val="20"/>
        </w:rPr>
        <w:tab/>
        <w:tab/>
        <w:tab/>
        <w:tab/>
        <w:tab/>
        <w:tab/>
        <w:t>&lt;div class="fs-5 fw-bold"&gt;My Tickets&lt;/div&gt;</w:t>
      </w:r>
      <w:r>
        <w:rPr>
          <w:rFonts w:ascii="Consolas" w:hAnsi="Consolas"/>
          <w:sz w:val="20"/>
        </w:rPr>
        <w:t xml:space="preserve">  // HTML/Razor markup element rendered to the page</w:t>
      </w:r>
    </w:p>
    <w:p>
      <w:r>
        <w:rPr>
          <w:rFonts w:ascii="Consolas" w:hAnsi="Consolas"/>
          <w:sz w:val="20"/>
        </w:rPr>
        <w:tab/>
        <w:tab/>
        <w:tab/>
        <w:tab/>
        <w:tab/>
        <w:tab/>
        <w:t>&lt;div class="text-muted small"&gt;View status&lt;/div&gt;</w:t>
      </w:r>
      <w:r>
        <w:rPr>
          <w:rFonts w:ascii="Consolas" w:hAnsi="Consolas"/>
          <w:sz w:val="20"/>
        </w:rPr>
        <w:t xml:space="preserve">  // HTML/Razor markup element rendered to the page</w:t>
      </w:r>
    </w:p>
    <w:p>
      <w:r>
        <w:rPr>
          <w:rFonts w:ascii="Consolas" w:hAnsi="Consolas"/>
          <w:sz w:val="20"/>
        </w:rPr>
        <w:tab/>
        <w:tab/>
        <w:tab/>
        <w:tab/>
        <w:tab/>
        <w:t>&lt;/div&gt;</w:t>
      </w:r>
      <w:r>
        <w:rPr>
          <w:rFonts w:ascii="Consolas" w:hAnsi="Consolas"/>
          <w:sz w:val="20"/>
        </w:rPr>
        <w:t xml:space="preserve">  // HTML/Razor markup element rendered to the page</w:t>
      </w:r>
    </w:p>
    <w:p>
      <w:r>
        <w:rPr>
          <w:rFonts w:ascii="Consolas" w:hAnsi="Consolas"/>
          <w:sz w:val="20"/>
        </w:rPr>
        <w:tab/>
        <w:tab/>
        <w:tab/>
        <w:tab/>
        <w:t>&lt;/div&gt;</w:t>
      </w:r>
      <w:r>
        <w:rPr>
          <w:rFonts w:ascii="Consolas" w:hAnsi="Consolas"/>
          <w:sz w:val="20"/>
        </w:rPr>
        <w:t xml:space="preserve">  // HTML/Razor markup element rendered to the page</w:t>
      </w:r>
    </w:p>
    <w:p>
      <w:r>
        <w:rPr>
          <w:rFonts w:ascii="Consolas" w:hAnsi="Consolas"/>
          <w:sz w:val="20"/>
        </w:rPr>
        <w:tab/>
        <w:tab/>
        <w:tab/>
        <w:t>&lt;/a&gt;</w:t>
      </w:r>
      <w:r>
        <w:rPr>
          <w:rFonts w:ascii="Consolas" w:hAnsi="Consolas"/>
          <w:sz w:val="20"/>
        </w:rPr>
        <w:t xml:space="preserve">  // HTML/Razor markup element rendered to the page</w:t>
      </w:r>
    </w:p>
    <w:p>
      <w:r>
        <w:rPr>
          <w:rFonts w:ascii="Consolas" w:hAnsi="Consolas"/>
          <w:sz w:val="20"/>
        </w:rPr>
        <w:tab/>
        <w:tab/>
        <w:t>&lt;/div&gt;</w:t>
      </w:r>
      <w:r>
        <w:rPr>
          <w:rFonts w:ascii="Consolas" w:hAnsi="Consolas"/>
          <w:sz w:val="20"/>
        </w:rPr>
        <w:t xml:space="preserve">  // HTML/Razor markup element rendered to the page</w:t>
      </w:r>
    </w:p>
    <w:p>
      <w:r>
        <w:rPr>
          <w:rFonts w:ascii="Consolas" w:hAnsi="Consolas"/>
          <w:sz w:val="20"/>
        </w:rPr>
        <w:tab/>
        <w:t>&lt;/div&gt;</w:t>
      </w:r>
      <w:r>
        <w:rPr>
          <w:rFonts w:ascii="Consolas" w:hAnsi="Consolas"/>
          <w:sz w:val="20"/>
        </w:rPr>
        <w:t xml:space="preserve">  // HTML/Razor markup element rendered to the page</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.icon-circle{ width:46px;height:46px;border-radius:50%;display:inline-flex;align-items:center;justify-content:center; }</w:t>
      </w:r>
      <w:r>
        <w:rPr>
          <w:rFonts w:ascii="Consolas" w:hAnsi="Consolas"/>
          <w:sz w:val="20"/>
        </w:rPr>
        <w:t xml:space="preserve">  // Code statement that contributes to the application's behavior</w:t>
      </w:r>
    </w:p>
    <w:p>
      <w:r>
        <w:rPr>
          <w:rFonts w:ascii="Consolas" w:hAnsi="Consolas"/>
          <w:sz w:val="20"/>
        </w:rPr>
        <w:t>.tile{ transition:transform .15s ease, box-shadow .15s ease; }</w:t>
      </w:r>
      <w:r>
        <w:rPr>
          <w:rFonts w:ascii="Consolas" w:hAnsi="Consolas"/>
          <w:sz w:val="20"/>
        </w:rPr>
        <w:t xml:space="preserve">  // Code statement that contributes to the application's behavior</w:t>
      </w:r>
    </w:p>
    <w:p>
      <w:r>
        <w:rPr>
          <w:rFonts w:ascii="Consolas" w:hAnsi="Consolas"/>
          <w:sz w:val="20"/>
        </w:rPr>
        <w:t>.tile:hover{ transform:translateY(-2px); box-shadow:0 .75rem 1rem rgba(0,0,0,.08)!important; }</w:t>
      </w:r>
      <w:r>
        <w:rPr>
          <w:rFonts w:ascii="Consolas" w:hAnsi="Consolas"/>
          <w:sz w:val="20"/>
        </w:rPr>
        <w:t xml:space="preserve">  // Code statement that contributes to the application's behavior</w:t>
      </w:r>
    </w:p>
    <w:p>
      <w:r>
        <w:rPr>
          <w:rFonts w:ascii="Consolas" w:hAnsi="Consolas"/>
          <w:sz w:val="20"/>
        </w:rPr>
        <w:t xml:space="preserve">&lt;/style&gt; </w:t>
      </w:r>
      <w:r>
        <w:rPr>
          <w:rFonts w:ascii="Consolas" w:hAnsi="Consolas"/>
          <w:sz w:val="20"/>
        </w:rPr>
        <w:t xml:space="preserve"> // HTML/Razor markup element rendered to the page</w:t>
      </w:r>
    </w:p>
    <w:p>
      <w:pPr>
        <w:pStyle w:val="Heading2"/>
        <w:jc w:val="left"/>
      </w:pPr>
      <w:r>
        <w:t>File: Auto_Insurance_System/Views/Home/About.cshtml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"About · Auto Insurance System";</w:t>
      </w:r>
      <w:r>
        <w:rPr>
          <w:rFonts w:ascii="Consolas" w:hAnsi="Consolas"/>
          <w:sz w:val="20"/>
        </w:rPr>
        <w:t xml:space="preserve">  // Code statement that contributes to the application's behavior</w:t>
      </w:r>
    </w:p>
    <w:p>
      <w:r>
        <w:rPr>
          <w:rFonts w:ascii="Consolas" w:hAnsi="Consolas"/>
          <w:sz w:val="20"/>
        </w:rPr>
        <w:t xml:space="preserve">    ViewBag.FullWidth = true;</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 xml:space="preserve">    /* Scoped styles for About page */</w:t>
      </w:r>
      <w:r>
        <w:rPr>
          <w:rFonts w:ascii="Consolas" w:hAnsi="Consolas"/>
          <w:sz w:val="20"/>
        </w:rPr>
        <w:t xml:space="preserve">  // Code statement that contributes to the application's behavior</w:t>
      </w:r>
    </w:p>
    <w:p>
      <w:r>
        <w:rPr>
          <w:rFonts w:ascii="Consolas" w:hAnsi="Consolas"/>
          <w:sz w:val="20"/>
        </w:rPr>
        <w:t xml:space="preserve">    .about-hero {</w:t>
      </w:r>
      <w:r>
        <w:rPr>
          <w:rFonts w:ascii="Consolas" w:hAnsi="Consolas"/>
          <w:sz w:val="20"/>
        </w:rPr>
        <w:t xml:space="preserve">  // Code statement that contributes to the application's behavior</w:t>
      </w:r>
    </w:p>
    <w:p>
      <w:r>
        <w:rPr>
          <w:rFonts w:ascii="Consolas" w:hAnsi="Consolas"/>
          <w:sz w:val="20"/>
        </w:rPr>
        <w:t xml:space="preserve">        background: linear-gradient(135deg, #0d6efd 0%, #0b5ed7 40%, #084298 100%);</w:t>
      </w:r>
      <w:r>
        <w:rPr>
          <w:rFonts w:ascii="Consolas" w:hAnsi="Consolas"/>
          <w:sz w:val="20"/>
        </w:rPr>
        <w:t xml:space="preserve">  // Code statement that contributes to the application's behavior</w:t>
      </w:r>
    </w:p>
    <w:p>
      <w:r>
        <w:rPr>
          <w:rFonts w:ascii="Consolas" w:hAnsi="Consolas"/>
          <w:sz w:val="20"/>
        </w:rPr>
        <w:t xml:space="preserve">        color: #fff;</w:t>
      </w:r>
      <w:r>
        <w:rPr>
          <w:rFonts w:ascii="Consolas" w:hAnsi="Consolas"/>
          <w:sz w:val="20"/>
        </w:rPr>
        <w:t xml:space="preserve">  // Code statement that contributes to the application's behavior</w:t>
      </w:r>
    </w:p>
    <w:p>
      <w:r>
        <w:rPr>
          <w:rFonts w:ascii="Consolas" w:hAnsi="Consolas"/>
          <w:sz w:val="20"/>
        </w:rPr>
        <w:t xml:space="preserve">        position: relative;</w:t>
      </w:r>
      <w:r>
        <w:rPr>
          <w:rFonts w:ascii="Consolas" w:hAnsi="Consolas"/>
          <w:sz w:val="20"/>
        </w:rPr>
        <w:t xml:space="preserve">  // Code statement that contributes to the application's behavior</w:t>
      </w:r>
    </w:p>
    <w:p>
      <w:r>
        <w:rPr>
          <w:rFonts w:ascii="Consolas" w:hAnsi="Consolas"/>
          <w:sz w:val="20"/>
        </w:rPr>
        <w:t xml:space="preserve">        overflow: hidden;</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.about-hero::after {</w:t>
      </w:r>
      <w:r>
        <w:rPr>
          <w:rFonts w:ascii="Consolas" w:hAnsi="Consolas"/>
          <w:sz w:val="20"/>
        </w:rPr>
        <w:t xml:space="preserve">  // Code statement that contributes to the application's behavior</w:t>
      </w:r>
    </w:p>
    <w:p>
      <w:r>
        <w:rPr>
          <w:rFonts w:ascii="Consolas" w:hAnsi="Consolas"/>
          <w:sz w:val="20"/>
        </w:rPr>
        <w:t xml:space="preserve">        content: "";</w:t>
      </w:r>
      <w:r>
        <w:rPr>
          <w:rFonts w:ascii="Consolas" w:hAnsi="Consolas"/>
          <w:sz w:val="20"/>
        </w:rPr>
        <w:t xml:space="preserve">  // Code statement that contributes to the application's behavior</w:t>
      </w:r>
    </w:p>
    <w:p>
      <w:r>
        <w:rPr>
          <w:rFonts w:ascii="Consolas" w:hAnsi="Consolas"/>
          <w:sz w:val="20"/>
        </w:rPr>
        <w:t xml:space="preserve">        position: absolute;</w:t>
      </w:r>
      <w:r>
        <w:rPr>
          <w:rFonts w:ascii="Consolas" w:hAnsi="Consolas"/>
          <w:sz w:val="20"/>
        </w:rPr>
        <w:t xml:space="preserve">  // Code statement that contributes to the application's behavior</w:t>
      </w:r>
    </w:p>
    <w:p>
      <w:r>
        <w:rPr>
          <w:rFonts w:ascii="Consolas" w:hAnsi="Consolas"/>
          <w:sz w:val="20"/>
        </w:rPr>
        <w:t xml:space="preserve">        right: -10rem;</w:t>
      </w:r>
      <w:r>
        <w:rPr>
          <w:rFonts w:ascii="Consolas" w:hAnsi="Consolas"/>
          <w:sz w:val="20"/>
        </w:rPr>
        <w:t xml:space="preserve">  // Code statement that contributes to the application's behavior</w:t>
      </w:r>
    </w:p>
    <w:p>
      <w:r>
        <w:rPr>
          <w:rFonts w:ascii="Consolas" w:hAnsi="Consolas"/>
          <w:sz w:val="20"/>
        </w:rPr>
        <w:t xml:space="preserve">        top: -10rem;</w:t>
      </w:r>
      <w:r>
        <w:rPr>
          <w:rFonts w:ascii="Consolas" w:hAnsi="Consolas"/>
          <w:sz w:val="20"/>
        </w:rPr>
        <w:t xml:space="preserve">  // Code statement that contributes to the application's behavior</w:t>
      </w:r>
    </w:p>
    <w:p>
      <w:r>
        <w:rPr>
          <w:rFonts w:ascii="Consolas" w:hAnsi="Consolas"/>
          <w:sz w:val="20"/>
        </w:rPr>
        <w:t xml:space="preserve">        width: 32rem;</w:t>
      </w:r>
      <w:r>
        <w:rPr>
          <w:rFonts w:ascii="Consolas" w:hAnsi="Consolas"/>
          <w:sz w:val="20"/>
        </w:rPr>
        <w:t xml:space="preserve">  // Code statement that contributes to the application's behavior</w:t>
      </w:r>
    </w:p>
    <w:p>
      <w:r>
        <w:rPr>
          <w:rFonts w:ascii="Consolas" w:hAnsi="Consolas"/>
          <w:sz w:val="20"/>
        </w:rPr>
        <w:t xml:space="preserve">        height: 32rem;</w:t>
      </w:r>
      <w:r>
        <w:rPr>
          <w:rFonts w:ascii="Consolas" w:hAnsi="Consolas"/>
          <w:sz w:val="20"/>
        </w:rPr>
        <w:t xml:space="preserve">  // Code statement that contributes to the application's behavior</w:t>
      </w:r>
    </w:p>
    <w:p>
      <w:r>
        <w:rPr>
          <w:rFonts w:ascii="Consolas" w:hAnsi="Consolas"/>
          <w:sz w:val="20"/>
        </w:rPr>
        <w:t xml:space="preserve">        background: radial-gradient(closest-side, rgba(255,255,255,.15), rgba(255,255,255,0));</w:t>
      </w:r>
      <w:r>
        <w:rPr>
          <w:rFonts w:ascii="Consolas" w:hAnsi="Consolas"/>
          <w:sz w:val="20"/>
        </w:rPr>
        <w:t xml:space="preserve">  // Code statement that contributes to the application's behavior</w:t>
      </w:r>
    </w:p>
    <w:p>
      <w:r>
        <w:rPr>
          <w:rFonts w:ascii="Consolas" w:hAnsi="Consolas"/>
          <w:sz w:val="20"/>
        </w:rPr>
        <w:t xml:space="preserve">        filter: blur(2px);</w:t>
      </w:r>
      <w:r>
        <w:rPr>
          <w:rFonts w:ascii="Consolas" w:hAnsi="Consolas"/>
          <w:sz w:val="20"/>
        </w:rPr>
        <w:t xml:space="preserve">  // Code statement that contributes to the application's behavior</w:t>
      </w:r>
    </w:p>
    <w:p>
      <w:r>
        <w:rPr>
          <w:rFonts w:ascii="Consolas" w:hAnsi="Consolas"/>
          <w:sz w:val="20"/>
        </w:rPr>
        <w:t xml:space="preserve">        border-radius: 50%;</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.about-badge {</w:t>
      </w:r>
      <w:r>
        <w:rPr>
          <w:rFonts w:ascii="Consolas" w:hAnsi="Consolas"/>
          <w:sz w:val="20"/>
        </w:rPr>
        <w:t xml:space="preserve">  // Code statement that contributes to the application's behavior</w:t>
      </w:r>
    </w:p>
    <w:p>
      <w:r>
        <w:rPr>
          <w:rFonts w:ascii="Consolas" w:hAnsi="Consolas"/>
          <w:sz w:val="20"/>
        </w:rPr>
        <w:t xml:space="preserve">        display: inline-flex;</w:t>
      </w:r>
      <w:r>
        <w:rPr>
          <w:rFonts w:ascii="Consolas" w:hAnsi="Consolas"/>
          <w:sz w:val="20"/>
        </w:rPr>
        <w:t xml:space="preserve">  // Code statement that contributes to the application's behavior</w:t>
      </w:r>
    </w:p>
    <w:p>
      <w:r>
        <w:rPr>
          <w:rFonts w:ascii="Consolas" w:hAnsi="Consolas"/>
          <w:sz w:val="20"/>
        </w:rPr>
        <w:t xml:space="preserve">        align-items: center;</w:t>
      </w:r>
      <w:r>
        <w:rPr>
          <w:rFonts w:ascii="Consolas" w:hAnsi="Consolas"/>
          <w:sz w:val="20"/>
        </w:rPr>
        <w:t xml:space="preserve">  // Code statement that contributes to the application's behavior</w:t>
      </w:r>
    </w:p>
    <w:p>
      <w:r>
        <w:rPr>
          <w:rFonts w:ascii="Consolas" w:hAnsi="Consolas"/>
          <w:sz w:val="20"/>
        </w:rPr>
        <w:t xml:space="preserve">        gap: .5rem;</w:t>
      </w:r>
      <w:r>
        <w:rPr>
          <w:rFonts w:ascii="Consolas" w:hAnsi="Consolas"/>
          <w:sz w:val="20"/>
        </w:rPr>
        <w:t xml:space="preserve">  // Code statement that contributes to the application's behavior</w:t>
      </w:r>
    </w:p>
    <w:p>
      <w:r>
        <w:rPr>
          <w:rFonts w:ascii="Consolas" w:hAnsi="Consolas"/>
          <w:sz w:val="20"/>
        </w:rPr>
        <w:t xml:space="preserve">        background: rgba(255,255,255,.12);</w:t>
      </w:r>
      <w:r>
        <w:rPr>
          <w:rFonts w:ascii="Consolas" w:hAnsi="Consolas"/>
          <w:sz w:val="20"/>
        </w:rPr>
        <w:t xml:space="preserve">  // Code statement that contributes to the application's behavior</w:t>
      </w:r>
    </w:p>
    <w:p>
      <w:r>
        <w:rPr>
          <w:rFonts w:ascii="Consolas" w:hAnsi="Consolas"/>
          <w:sz w:val="20"/>
        </w:rPr>
        <w:t xml:space="preserve">        border: 1px solid rgba(255,255,255,.2);</w:t>
      </w:r>
      <w:r>
        <w:rPr>
          <w:rFonts w:ascii="Consolas" w:hAnsi="Consolas"/>
          <w:sz w:val="20"/>
        </w:rPr>
        <w:t xml:space="preserve">  // Code statement that contributes to the application's behavior</w:t>
      </w:r>
    </w:p>
    <w:p>
      <w:r>
        <w:rPr>
          <w:rFonts w:ascii="Consolas" w:hAnsi="Consolas"/>
          <w:sz w:val="20"/>
        </w:rPr>
        <w:t xml:space="preserve">        color: #fff;</w:t>
      </w:r>
      <w:r>
        <w:rPr>
          <w:rFonts w:ascii="Consolas" w:hAnsi="Consolas"/>
          <w:sz w:val="20"/>
        </w:rPr>
        <w:t xml:space="preserve">  // Code statement that contributes to the application's behavior</w:t>
      </w:r>
    </w:p>
    <w:p>
      <w:r>
        <w:rPr>
          <w:rFonts w:ascii="Consolas" w:hAnsi="Consolas"/>
          <w:sz w:val="20"/>
        </w:rPr>
        <w:t xml:space="preserve">        padding: .375rem .75rem;</w:t>
      </w:r>
      <w:r>
        <w:rPr>
          <w:rFonts w:ascii="Consolas" w:hAnsi="Consolas"/>
          <w:sz w:val="20"/>
        </w:rPr>
        <w:t xml:space="preserve">  // Code statement that contributes to the application's behavior</w:t>
      </w:r>
    </w:p>
    <w:p>
      <w:r>
        <w:rPr>
          <w:rFonts w:ascii="Consolas" w:hAnsi="Consolas"/>
          <w:sz w:val="20"/>
        </w:rPr>
        <w:t xml:space="preserve">        border-radius: 999px;</w:t>
      </w:r>
      <w:r>
        <w:rPr>
          <w:rFonts w:ascii="Consolas" w:hAnsi="Consolas"/>
          <w:sz w:val="20"/>
        </w:rPr>
        <w:t xml:space="preserve">  // Code statement that contributes to the application's behavior</w:t>
      </w:r>
    </w:p>
    <w:p>
      <w:r>
        <w:rPr>
          <w:rFonts w:ascii="Consolas" w:hAnsi="Consolas"/>
          <w:sz w:val="20"/>
        </w:rPr>
        <w:t xml:space="preserve">        font-size: .875rem;</w:t>
      </w:r>
      <w:r>
        <w:rPr>
          <w:rFonts w:ascii="Consolas" w:hAnsi="Consolas"/>
          <w:sz w:val="20"/>
        </w:rPr>
        <w:t xml:space="preserve">  // Code statement that contributes to the application's behavior</w:t>
      </w:r>
    </w:p>
    <w:p>
      <w:r>
        <w:rPr>
          <w:rFonts w:ascii="Consolas" w:hAnsi="Consolas"/>
          <w:sz w:val="20"/>
        </w:rPr>
        <w:t xml:space="preserve">        letter-spacing: .02em;</w:t>
      </w:r>
      <w:r>
        <w:rPr>
          <w:rFonts w:ascii="Consolas" w:hAnsi="Consolas"/>
          <w:sz w:val="20"/>
        </w:rPr>
        <w:t xml:space="preserve">  // Code statement that contributes to the application's behavior</w:t>
      </w:r>
    </w:p>
    <w:p>
      <w:r>
        <w:rPr>
          <w:rFonts w:ascii="Consolas" w:hAnsi="Consolas"/>
          <w:sz w:val="20"/>
        </w:rPr>
        <w:t xml:space="preserve">        backdrop-filter: blur(2px);</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.about-card {</w:t>
      </w:r>
      <w:r>
        <w:rPr>
          <w:rFonts w:ascii="Consolas" w:hAnsi="Consolas"/>
          <w:sz w:val="20"/>
        </w:rPr>
        <w:t xml:space="preserve">  // Code statement that contributes to the application's behavior</w:t>
      </w:r>
    </w:p>
    <w:p>
      <w:r>
        <w:rPr>
          <w:rFonts w:ascii="Consolas" w:hAnsi="Consolas"/>
          <w:sz w:val="20"/>
        </w:rPr>
        <w:t xml:space="preserve">        border: 1px solid #eef1f5;</w:t>
      </w:r>
      <w:r>
        <w:rPr>
          <w:rFonts w:ascii="Consolas" w:hAnsi="Consolas"/>
          <w:sz w:val="20"/>
        </w:rPr>
        <w:t xml:space="preserve">  // Code statement that contributes to the application's behavior</w:t>
      </w:r>
    </w:p>
    <w:p>
      <w:r>
        <w:rPr>
          <w:rFonts w:ascii="Consolas" w:hAnsi="Consolas"/>
          <w:sz w:val="20"/>
        </w:rPr>
        <w:t xml:space="preserve">        box-shadow: 0 6px 18px rgba(16,24,40,.06);</w:t>
      </w:r>
      <w:r>
        <w:rPr>
          <w:rFonts w:ascii="Consolas" w:hAnsi="Consolas"/>
          <w:sz w:val="20"/>
        </w:rPr>
        <w:t xml:space="preserve">  // Code statement that contributes to the application's behavior</w:t>
      </w:r>
    </w:p>
    <w:p>
      <w:r>
        <w:rPr>
          <w:rFonts w:ascii="Consolas" w:hAnsi="Consolas"/>
          <w:sz w:val="20"/>
        </w:rPr>
        <w:t xml:space="preserve">        border-radius: 1rem;</w:t>
      </w:r>
      <w:r>
        <w:rPr>
          <w:rFonts w:ascii="Consolas" w:hAnsi="Consolas"/>
          <w:sz w:val="20"/>
        </w:rPr>
        <w:t xml:space="preserve">  // Code statement that contributes to the application's behavior</w:t>
      </w:r>
    </w:p>
    <w:p>
      <w:r>
        <w:rPr>
          <w:rFonts w:ascii="Consolas" w:hAnsi="Consolas"/>
          <w:sz w:val="20"/>
        </w:rPr>
        <w:t xml:space="preserve">        transition: transform .2s ease, box-shadow .2s ease;</w:t>
      </w:r>
      <w:r>
        <w:rPr>
          <w:rFonts w:ascii="Consolas" w:hAnsi="Consolas"/>
          <w:sz w:val="20"/>
        </w:rPr>
        <w:t xml:space="preserve">  // Code statement that contributes to the application's behavior</w:t>
      </w:r>
    </w:p>
    <w:p>
      <w:r>
        <w:rPr>
          <w:rFonts w:ascii="Consolas" w:hAnsi="Consolas"/>
          <w:sz w:val="20"/>
        </w:rPr>
        <w:t xml:space="preserve">        background: #fff;</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.about-card:hover { transform: translateY(-2px); box-shadow: 0 10px 24px rgba(16,24,40,.12);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.feature-icon {</w:t>
      </w:r>
      <w:r>
        <w:rPr>
          <w:rFonts w:ascii="Consolas" w:hAnsi="Consolas"/>
          <w:sz w:val="20"/>
        </w:rPr>
        <w:t xml:space="preserve">  // Code statement that contributes to the application's behavior</w:t>
      </w:r>
    </w:p>
    <w:p>
      <w:r>
        <w:rPr>
          <w:rFonts w:ascii="Consolas" w:hAnsi="Consolas"/>
          <w:sz w:val="20"/>
        </w:rPr>
        <w:t xml:space="preserve">        width: 44px; height: 44px;</w:t>
      </w:r>
      <w:r>
        <w:rPr>
          <w:rFonts w:ascii="Consolas" w:hAnsi="Consolas"/>
          <w:sz w:val="20"/>
        </w:rPr>
        <w:t xml:space="preserve">  // Code statement that contributes to the application's behavior</w:t>
      </w:r>
    </w:p>
    <w:p>
      <w:r>
        <w:rPr>
          <w:rFonts w:ascii="Consolas" w:hAnsi="Consolas"/>
          <w:sz w:val="20"/>
        </w:rPr>
        <w:t xml:space="preserve">        border-radius: .75rem;</w:t>
      </w:r>
      <w:r>
        <w:rPr>
          <w:rFonts w:ascii="Consolas" w:hAnsi="Consolas"/>
          <w:sz w:val="20"/>
        </w:rPr>
        <w:t xml:space="preserve">  // Code statement that contributes to the application's behavior</w:t>
      </w:r>
    </w:p>
    <w:p>
      <w:r>
        <w:rPr>
          <w:rFonts w:ascii="Consolas" w:hAnsi="Consolas"/>
          <w:sz w:val="20"/>
        </w:rPr>
        <w:t xml:space="preserve">        display: inline-flex; align-items: center; justify-content: center;</w:t>
      </w:r>
      <w:r>
        <w:rPr>
          <w:rFonts w:ascii="Consolas" w:hAnsi="Consolas"/>
          <w:sz w:val="20"/>
        </w:rPr>
        <w:t xml:space="preserve">  // Code statement that contributes to the application's behavior</w:t>
      </w:r>
    </w:p>
    <w:p>
      <w:r>
        <w:rPr>
          <w:rFonts w:ascii="Consolas" w:hAnsi="Consolas"/>
          <w:sz w:val="20"/>
        </w:rPr>
        <w:t xml:space="preserve">        background: #eef4ff; color: #0d6efd;</w:t>
      </w:r>
      <w:r>
        <w:rPr>
          <w:rFonts w:ascii="Consolas" w:hAnsi="Consolas"/>
          <w:sz w:val="20"/>
        </w:rPr>
        <w:t xml:space="preserve">  // Code statement that contributes to the application's behavior</w:t>
      </w:r>
    </w:p>
    <w:p>
      <w:r>
        <w:rPr>
          <w:rFonts w:ascii="Consolas" w:hAnsi="Consolas"/>
          <w:sz w:val="20"/>
        </w:rPr>
        <w:t xml:space="preserve">        box-shadow: inset 0 0 0 1px rgba(13,110,253,.15);</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.timeline {</w:t>
      </w:r>
      <w:r>
        <w:rPr>
          <w:rFonts w:ascii="Consolas" w:hAnsi="Consolas"/>
          <w:sz w:val="20"/>
        </w:rPr>
        <w:t xml:space="preserve">  // Code statement that contributes to the application's behavior</w:t>
      </w:r>
    </w:p>
    <w:p>
      <w:r>
        <w:rPr>
          <w:rFonts w:ascii="Consolas" w:hAnsi="Consolas"/>
          <w:sz w:val="20"/>
        </w:rPr>
        <w:t xml:space="preserve">        position: relative;</w:t>
      </w:r>
      <w:r>
        <w:rPr>
          <w:rFonts w:ascii="Consolas" w:hAnsi="Consolas"/>
          <w:sz w:val="20"/>
        </w:rPr>
        <w:t xml:space="preserve">  // Code statement that contributes to the application's behavior</w:t>
      </w:r>
    </w:p>
    <w:p>
      <w:r>
        <w:rPr>
          <w:rFonts w:ascii="Consolas" w:hAnsi="Consolas"/>
          <w:sz w:val="20"/>
        </w:rPr>
        <w:t xml:space="preserve">        padding-left: 1.75rem;</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.timeline::before {</w:t>
      </w:r>
      <w:r>
        <w:rPr>
          <w:rFonts w:ascii="Consolas" w:hAnsi="Consolas"/>
          <w:sz w:val="20"/>
        </w:rPr>
        <w:t xml:space="preserve">  // Code statement that contributes to the application's behavior</w:t>
      </w:r>
    </w:p>
    <w:p>
      <w:r>
        <w:rPr>
          <w:rFonts w:ascii="Consolas" w:hAnsi="Consolas"/>
          <w:sz w:val="20"/>
        </w:rPr>
        <w:t xml:space="preserve">        content: ""; position: absolute; top: .25rem; bottom: .25rem; left: .5rem; width: 2px; background: #e5e7eb;</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.timeline .dot { width: .75rem; height: .75rem; background: #0d6efd; border-radius: 999px; position: absolute; left: .125rem; margin-top: .5rem;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.faq-item { border-bottom: 1px solid #eef1f5; }</w:t>
      </w:r>
      <w:r>
        <w:rPr>
          <w:rFonts w:ascii="Consolas" w:hAnsi="Consolas"/>
          <w:sz w:val="20"/>
        </w:rPr>
        <w:t xml:space="preserve">  // Code statement that contributes to the application's behavior</w:t>
      </w:r>
    </w:p>
    <w:p>
      <w:r>
        <w:rPr>
          <w:rFonts w:ascii="Consolas" w:hAnsi="Consolas"/>
          <w:sz w:val="20"/>
        </w:rPr>
        <w:t xml:space="preserve">    .faq-item:last-child { border-bottom: 0;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.cta-banner { background: linear-gradient(135deg, #f8fafc 0%, #f1f5f9 100%); border: 1px solid #edf2f7;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Page background wrapper */</w:t>
      </w:r>
      <w:r>
        <w:rPr>
          <w:rFonts w:ascii="Consolas" w:hAnsi="Consolas"/>
          <w:sz w:val="20"/>
        </w:rPr>
        <w:t xml:space="preserve">  // Code statement that contributes to the application's behavior</w:t>
      </w:r>
    </w:p>
    <w:p>
      <w:r>
        <w:rPr>
          <w:rFonts w:ascii="Consolas" w:hAnsi="Consolas"/>
          <w:sz w:val="20"/>
        </w:rPr>
        <w:t xml:space="preserve">    .about-page-bg { background: linear-gradient(180deg, #f6f9ff 0%, #f8fafc 100%); }</w:t>
      </w:r>
      <w:r>
        <w:rPr>
          <w:rFonts w:ascii="Consolas" w:hAnsi="Consolas"/>
          <w:sz w:val="20"/>
        </w:rPr>
        <w:t xml:space="preserve">  // Code statement that contributes to the application's behavior</w:t>
      </w:r>
    </w:p>
    <w:p>
      <w:r>
        <w:rPr>
          <w:rFonts w:ascii="Consolas" w:hAnsi="Consolas"/>
          <w:sz w:val="20"/>
        </w:rPr>
        <w:t>&lt;/style&gt;</w:t>
      </w:r>
      <w:r>
        <w:rPr>
          <w:rFonts w:ascii="Consolas" w:hAnsi="Consolas"/>
          <w:sz w:val="20"/>
        </w:rPr>
        <w:t xml:space="preserve">  // HTML/Razor markup element rendered to the page</w:t>
      </w:r>
    </w:p>
    <w:p>
      <w:r>
        <w:rPr>
          <w:rFonts w:ascii="Consolas" w:hAnsi="Consolas"/>
          <w:sz w:val="20"/>
        </w:rPr>
        <w:t>&lt;div class="about-page-bg"&gt;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&lt;section class="about-hero py-5 py-lg-6 full-bleed"&gt;</w:t>
      </w:r>
      <w:r>
        <w:rPr>
          <w:rFonts w:ascii="Consolas" w:hAnsi="Consolas"/>
          <w:sz w:val="20"/>
        </w:rPr>
        <w:t xml:space="preserve">  // HTML/Razor markup element rendered to the page</w:t>
      </w:r>
    </w:p>
    <w:p>
      <w:r>
        <w:rPr>
          <w:rFonts w:ascii="Consolas" w:hAnsi="Consolas"/>
          <w:sz w:val="20"/>
        </w:rPr>
        <w:t xml:space="preserve">    &lt;div class="container-xl"&gt;</w:t>
      </w:r>
      <w:r>
        <w:rPr>
          <w:rFonts w:ascii="Consolas" w:hAnsi="Consolas"/>
          <w:sz w:val="20"/>
        </w:rPr>
        <w:t xml:space="preserve">  // HTML/Razor markup element rendered to the page</w:t>
      </w:r>
    </w:p>
    <w:p>
      <w:r>
        <w:rPr>
          <w:rFonts w:ascii="Consolas" w:hAnsi="Consolas"/>
          <w:sz w:val="20"/>
        </w:rPr>
        <w:t xml:space="preserve">        &lt;div class="row align-items-center g-4"&gt;</w:t>
      </w:r>
      <w:r>
        <w:rPr>
          <w:rFonts w:ascii="Consolas" w:hAnsi="Consolas"/>
          <w:sz w:val="20"/>
        </w:rPr>
        <w:t xml:space="preserve">  // HTML/Razor markup element rendered to the page</w:t>
      </w:r>
    </w:p>
    <w:p>
      <w:r>
        <w:rPr>
          <w:rFonts w:ascii="Consolas" w:hAnsi="Consolas"/>
          <w:sz w:val="20"/>
        </w:rPr>
        <w:t xml:space="preserve">            &lt;div class="col-12 col-lg-8"&gt;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&lt;h1 class="display-5 fw-bold mb-3"&gt;About Auto Insurance System&lt;/h1&gt;</w:t>
      </w:r>
      <w:r>
        <w:rPr>
          <w:rFonts w:ascii="Consolas" w:hAnsi="Consolas"/>
          <w:sz w:val="20"/>
        </w:rPr>
        <w:t xml:space="preserve">  // HTML/Razor markup element rendered to the page</w:t>
      </w:r>
    </w:p>
    <w:p>
      <w:r>
        <w:rPr>
          <w:rFonts w:ascii="Consolas" w:hAnsi="Consolas"/>
          <w:sz w:val="20"/>
        </w:rPr>
        <w:t xml:space="preserve">                &lt;p class="lead mb-4 opacity-75"&gt;</w:t>
      </w:r>
      <w:r>
        <w:rPr>
          <w:rFonts w:ascii="Consolas" w:hAnsi="Consolas"/>
          <w:sz w:val="20"/>
        </w:rPr>
        <w:t xml:space="preserve">  // HTML/Razor markup element rendered to the page</w:t>
      </w:r>
    </w:p>
    <w:p>
      <w:r>
        <w:rPr>
          <w:rFonts w:ascii="Consolas" w:hAnsi="Consolas"/>
          <w:sz w:val="20"/>
        </w:rPr>
        <w:t xml:space="preserve">                    A modern, secure platform for managing policies, claims, payments, and support—crafted for customers,</w:t>
      </w:r>
      <w:r>
        <w:rPr>
          <w:rFonts w:ascii="Consolas" w:hAnsi="Consolas"/>
          <w:sz w:val="20"/>
        </w:rPr>
        <w:t xml:space="preserve">  // Code statement that contributes to the application's behavior</w:t>
      </w:r>
    </w:p>
    <w:p>
      <w:r>
        <w:rPr>
          <w:rFonts w:ascii="Consolas" w:hAnsi="Consolas"/>
          <w:sz w:val="20"/>
        </w:rPr>
        <w:t xml:space="preserve">                    agents, and administrators.</w:t>
      </w:r>
      <w:r>
        <w:rPr>
          <w:rFonts w:ascii="Consolas" w:hAnsi="Consolas"/>
          <w:sz w:val="20"/>
        </w:rPr>
        <w:t xml:space="preserve">  // Code statement that contributes to the application's behavior</w:t>
      </w:r>
    </w:p>
    <w:p>
      <w:r>
        <w:rPr>
          <w:rFonts w:ascii="Consolas" w:hAnsi="Consolas"/>
          <w:sz w:val="20"/>
        </w:rPr>
        <w:t xml:space="preserve">                &lt;/p&gt;</w:t>
      </w:r>
      <w:r>
        <w:rPr>
          <w:rFonts w:ascii="Consolas" w:hAnsi="Consolas"/>
          <w:sz w:val="20"/>
        </w:rPr>
        <w:t xml:space="preserve">  // HTML/Razor markup element rendered to the page</w:t>
      </w:r>
    </w:p>
    <w:p>
      <w:r>
        <w:rPr>
          <w:rFonts w:ascii="Consolas" w:hAnsi="Consolas"/>
          <w:sz w:val="20"/>
        </w:rPr>
        <w:t xml:space="preserve">                &lt;div class="d-flex flex-wrap gap-2"&gt;</w:t>
      </w:r>
      <w:r>
        <w:rPr>
          <w:rFonts w:ascii="Consolas" w:hAnsi="Consolas"/>
          <w:sz w:val="20"/>
        </w:rPr>
        <w:t xml:space="preserve">  // HTML/Razor markup element rendered to the page</w:t>
      </w:r>
    </w:p>
    <w:p>
      <w:r>
        <w:rPr>
          <w:rFonts w:ascii="Consolas" w:hAnsi="Consolas"/>
          <w:sz w:val="20"/>
        </w:rPr>
        <w:t xml:space="preserve">                    &lt;a class="btn btn-light text-primary fw-semibold" asp-controller="Home" asp-action="Landing"&gt;Explore Portals&lt;/a&gt;</w:t>
      </w:r>
      <w:r>
        <w:rPr>
          <w:rFonts w:ascii="Consolas" w:hAnsi="Consolas"/>
          <w:sz w:val="20"/>
        </w:rPr>
        <w:t xml:space="preserve">  // HTML/Razor markup element rendered to the page</w:t>
      </w:r>
    </w:p>
    <w:p>
      <w:r>
        <w:rPr>
          <w:rFonts w:ascii="Consolas" w:hAnsi="Consolas"/>
          <w:sz w:val="20"/>
        </w:rPr>
        <w:t xml:space="preserve">                    &lt;a class="btn btn-outline-light" asp-controller="Home" asp-action="Privacy"&gt;Privacy Policy&lt;/a&gt;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&lt;section class="py-5"&gt;</w:t>
      </w:r>
      <w:r>
        <w:rPr>
          <w:rFonts w:ascii="Consolas" w:hAnsi="Consolas"/>
          <w:sz w:val="20"/>
        </w:rPr>
        <w:t xml:space="preserve">  // HTML/Razor markup element rendered to the page</w:t>
      </w:r>
    </w:p>
    <w:p>
      <w:r>
        <w:rPr>
          <w:rFonts w:ascii="Consolas" w:hAnsi="Consolas"/>
          <w:sz w:val="20"/>
        </w:rPr>
        <w:t xml:space="preserve">    &lt;div class="container"&gt;</w:t>
      </w:r>
      <w:r>
        <w:rPr>
          <w:rFonts w:ascii="Consolas" w:hAnsi="Consolas"/>
          <w:sz w:val="20"/>
        </w:rPr>
        <w:t xml:space="preserve">  // HTML/Razor markup element rendered to the page</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class="about-card h-100 p-4"&gt;</w:t>
      </w:r>
      <w:r>
        <w:rPr>
          <w:rFonts w:ascii="Consolas" w:hAnsi="Consolas"/>
          <w:sz w:val="20"/>
        </w:rPr>
        <w:t xml:space="preserve">  // HTML/Razor markup element rendered to the page</w:t>
      </w:r>
    </w:p>
    <w:p>
      <w:r>
        <w:rPr>
          <w:rFonts w:ascii="Consolas" w:hAnsi="Consolas"/>
          <w:sz w:val="20"/>
        </w:rPr>
        <w:t xml:space="preserve">                    &lt;div class="feature-icon mb-3"&gt;🔒&lt;/div&gt;</w:t>
      </w:r>
      <w:r>
        <w:rPr>
          <w:rFonts w:ascii="Consolas" w:hAnsi="Consolas"/>
          <w:sz w:val="20"/>
        </w:rPr>
        <w:t xml:space="preserve">  // HTML/Razor markup element rendered to the page</w:t>
      </w:r>
    </w:p>
    <w:p>
      <w:r>
        <w:rPr>
          <w:rFonts w:ascii="Consolas" w:hAnsi="Consolas"/>
          <w:sz w:val="20"/>
        </w:rPr>
        <w:t xml:space="preserve">                    &lt;h5 class="fw-semibold mb-2"&gt;Security First&lt;/h5&gt;</w:t>
      </w:r>
      <w:r>
        <w:rPr>
          <w:rFonts w:ascii="Consolas" w:hAnsi="Consolas"/>
          <w:sz w:val="20"/>
        </w:rPr>
        <w:t xml:space="preserve">  // HTML/Razor markup element rendered to the page</w:t>
      </w:r>
    </w:p>
    <w:p>
      <w:r>
        <w:rPr>
          <w:rFonts w:ascii="Consolas" w:hAnsi="Consolas"/>
          <w:sz w:val="20"/>
        </w:rPr>
        <w:t xml:space="preserve">                    &lt;p class="text-secondary mb-0"&gt;Role-based access ensures Admins, Agents, and Customers see exactly what they need—nothing more.&lt;/p&gt;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class="about-card h-100 p-4"&gt;</w:t>
      </w:r>
      <w:r>
        <w:rPr>
          <w:rFonts w:ascii="Consolas" w:hAnsi="Consolas"/>
          <w:sz w:val="20"/>
        </w:rPr>
        <w:t xml:space="preserve">  // HTML/Razor markup element rendered to the page</w:t>
      </w:r>
    </w:p>
    <w:p>
      <w:r>
        <w:rPr>
          <w:rFonts w:ascii="Consolas" w:hAnsi="Consolas"/>
          <w:sz w:val="20"/>
        </w:rPr>
        <w:t xml:space="preserve">                    &lt;div class="feature-icon mb-3"&gt;⚡&lt;/div&gt;</w:t>
      </w:r>
      <w:r>
        <w:rPr>
          <w:rFonts w:ascii="Consolas" w:hAnsi="Consolas"/>
          <w:sz w:val="20"/>
        </w:rPr>
        <w:t xml:space="preserve">  // HTML/Razor markup element rendered to the page</w:t>
      </w:r>
    </w:p>
    <w:p>
      <w:r>
        <w:rPr>
          <w:rFonts w:ascii="Consolas" w:hAnsi="Consolas"/>
          <w:sz w:val="20"/>
        </w:rPr>
        <w:t xml:space="preserve">                    &lt;h5 class="fw-semibold mb-2"&gt;Fast &amp; Responsive&lt;/h5&gt;</w:t>
      </w:r>
      <w:r>
        <w:rPr>
          <w:rFonts w:ascii="Consolas" w:hAnsi="Consolas"/>
          <w:sz w:val="20"/>
        </w:rPr>
        <w:t xml:space="preserve">  // HTML/Razor markup element rendered to the page</w:t>
      </w:r>
    </w:p>
    <w:p>
      <w:r>
        <w:rPr>
          <w:rFonts w:ascii="Consolas" w:hAnsi="Consolas"/>
          <w:sz w:val="20"/>
        </w:rPr>
        <w:t xml:space="preserve">                    &lt;p class="text-secondary mb-0"&gt;Optimized pages and clean UI components deliver a smooth experience on any device.&lt;/p&gt;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class="about-card h-100 p-4"&gt;</w:t>
      </w:r>
      <w:r>
        <w:rPr>
          <w:rFonts w:ascii="Consolas" w:hAnsi="Consolas"/>
          <w:sz w:val="20"/>
        </w:rPr>
        <w:t xml:space="preserve">  // HTML/Razor markup element rendered to the page</w:t>
      </w:r>
    </w:p>
    <w:p>
      <w:r>
        <w:rPr>
          <w:rFonts w:ascii="Consolas" w:hAnsi="Consolas"/>
          <w:sz w:val="20"/>
        </w:rPr>
        <w:t xml:space="preserve">                    &lt;div class="feature-icon mb-3"&gt;📈&lt;/div&gt;</w:t>
      </w:r>
      <w:r>
        <w:rPr>
          <w:rFonts w:ascii="Consolas" w:hAnsi="Consolas"/>
          <w:sz w:val="20"/>
        </w:rPr>
        <w:t xml:space="preserve">  // HTML/Razor markup element rendered to the page</w:t>
      </w:r>
    </w:p>
    <w:p>
      <w:r>
        <w:rPr>
          <w:rFonts w:ascii="Consolas" w:hAnsi="Consolas"/>
          <w:sz w:val="20"/>
        </w:rPr>
        <w:t xml:space="preserve">                    &lt;h5 class="fw-semibold mb-2"&gt;Operational Insight&lt;/h5&gt;</w:t>
      </w:r>
      <w:r>
        <w:rPr>
          <w:rFonts w:ascii="Consolas" w:hAnsi="Consolas"/>
          <w:sz w:val="20"/>
        </w:rPr>
        <w:t xml:space="preserve">  // HTML/Razor markup element rendered to the page</w:t>
      </w:r>
    </w:p>
    <w:p>
      <w:r>
        <w:rPr>
          <w:rFonts w:ascii="Consolas" w:hAnsi="Consolas"/>
          <w:sz w:val="20"/>
        </w:rPr>
        <w:t xml:space="preserve">                    &lt;p class="text-secondary mb-0"&gt;Admins get at‑a‑glance metrics across policies, claims, payments, and tickets.&lt;/p&gt;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&lt;section class="py-5 bg-light"&gt;</w:t>
      </w:r>
      <w:r>
        <w:rPr>
          <w:rFonts w:ascii="Consolas" w:hAnsi="Consolas"/>
          <w:sz w:val="20"/>
        </w:rPr>
        <w:t xml:space="preserve">  // HTML/Razor markup element rendered to the page</w:t>
      </w:r>
    </w:p>
    <w:p>
      <w:r>
        <w:rPr>
          <w:rFonts w:ascii="Consolas" w:hAnsi="Consolas"/>
          <w:sz w:val="20"/>
        </w:rPr>
        <w:t xml:space="preserve">    &lt;div class="container"&gt;</w:t>
      </w:r>
      <w:r>
        <w:rPr>
          <w:rFonts w:ascii="Consolas" w:hAnsi="Consolas"/>
          <w:sz w:val="20"/>
        </w:rPr>
        <w:t xml:space="preserve">  // HTML/Razor markup element rendered to the page</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class="col-lg-6"&gt;</w:t>
      </w:r>
      <w:r>
        <w:rPr>
          <w:rFonts w:ascii="Consolas" w:hAnsi="Consolas"/>
          <w:sz w:val="20"/>
        </w:rPr>
        <w:t xml:space="preserve">  // HTML/Razor markup element rendered to the page</w:t>
      </w:r>
    </w:p>
    <w:p>
      <w:r>
        <w:rPr>
          <w:rFonts w:ascii="Consolas" w:hAnsi="Consolas"/>
          <w:sz w:val="20"/>
        </w:rPr>
        <w:t xml:space="preserve">                &lt;div class="about-card p-4 p-lg-5 h-100"&gt;</w:t>
      </w:r>
      <w:r>
        <w:rPr>
          <w:rFonts w:ascii="Consolas" w:hAnsi="Consolas"/>
          <w:sz w:val="20"/>
        </w:rPr>
        <w:t xml:space="preserve">  // HTML/Razor markup element rendered to the page</w:t>
      </w:r>
    </w:p>
    <w:p>
      <w:r>
        <w:rPr>
          <w:rFonts w:ascii="Consolas" w:hAnsi="Consolas"/>
          <w:sz w:val="20"/>
        </w:rPr>
        <w:t xml:space="preserve">                    &lt;h4 class="fw-semibold mb-3"&gt;Who’s it for?&lt;/h4&gt;</w:t>
      </w:r>
      <w:r>
        <w:rPr>
          <w:rFonts w:ascii="Consolas" w:hAnsi="Consolas"/>
          <w:sz w:val="20"/>
        </w:rPr>
        <w:t xml:space="preserve">  // HTML/Razor markup element rendered to the page</w:t>
      </w:r>
    </w:p>
    <w:p>
      <w:r>
        <w:rPr>
          <w:rFonts w:ascii="Consolas" w:hAnsi="Consolas"/>
          <w:sz w:val="20"/>
        </w:rPr>
        <w:t xml:space="preserve">                    &lt;div class="row row-cols-1 row-cols-sm-2 g-3"&gt;</w:t>
      </w:r>
      <w:r>
        <w:rPr>
          <w:rFonts w:ascii="Consolas" w:hAnsi="Consolas"/>
          <w:sz w:val="20"/>
        </w:rPr>
        <w:t xml:space="preserve">  // HTML/Razor markup element rendered to the page</w:t>
      </w:r>
    </w:p>
    <w:p>
      <w:r>
        <w:rPr>
          <w:rFonts w:ascii="Consolas" w:hAnsi="Consolas"/>
          <w:sz w:val="20"/>
        </w:rPr>
        <w:t xml:space="preserve">                        &lt;div class="col"&gt;</w:t>
      </w:r>
      <w:r>
        <w:rPr>
          <w:rFonts w:ascii="Consolas" w:hAnsi="Consolas"/>
          <w:sz w:val="20"/>
        </w:rPr>
        <w:t xml:space="preserve">  // HTML/Razor markup element rendered to the page</w:t>
      </w:r>
    </w:p>
    <w:p>
      <w:r>
        <w:rPr>
          <w:rFonts w:ascii="Consolas" w:hAnsi="Consolas"/>
          <w:sz w:val="20"/>
        </w:rPr>
        <w:t xml:space="preserve">                            &lt;div class="p-3 border rounded-3 h-100"&gt;</w:t>
      </w:r>
      <w:r>
        <w:rPr>
          <w:rFonts w:ascii="Consolas" w:hAnsi="Consolas"/>
          <w:sz w:val="20"/>
        </w:rPr>
        <w:t xml:space="preserve">  // HTML/Razor markup element rendered to the page</w:t>
      </w:r>
    </w:p>
    <w:p>
      <w:r>
        <w:rPr>
          <w:rFonts w:ascii="Consolas" w:hAnsi="Consolas"/>
          <w:sz w:val="20"/>
        </w:rPr>
        <w:t xml:space="preserve">                                &lt;div class="small text-uppercase text-secondary mb-1"&gt;Customers&lt;/div&gt;</w:t>
      </w:r>
      <w:r>
        <w:rPr>
          <w:rFonts w:ascii="Consolas" w:hAnsi="Consolas"/>
          <w:sz w:val="20"/>
        </w:rPr>
        <w:t xml:space="preserve">  // HTML/Razor markup element rendered to the page</w:t>
      </w:r>
    </w:p>
    <w:p>
      <w:r>
        <w:rPr>
          <w:rFonts w:ascii="Consolas" w:hAnsi="Consolas"/>
          <w:sz w:val="20"/>
        </w:rPr>
        <w:t xml:space="preserve">                                &lt;div class="mb-2"&gt;View active policies, file claims, and pay securely.&lt;/div&gt;</w:t>
      </w:r>
      <w:r>
        <w:rPr>
          <w:rFonts w:ascii="Consolas" w:hAnsi="Consolas"/>
          <w:sz w:val="20"/>
        </w:rPr>
        <w:t xml:space="preserve">  // HTML/Razor markup element rendered to the page</w:t>
      </w:r>
    </w:p>
    <w:p>
      <w:r>
        <w:rPr>
          <w:rFonts w:ascii="Consolas" w:hAnsi="Consolas"/>
          <w:sz w:val="20"/>
        </w:rPr>
        <w:t xml:space="preserve">                                &lt;a class="link-primary small" asp-controller="Auth" asp-action="Login" asp-route-Role="CUSTOMER"&gt;Login as Customer&lt;/a&gt;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class="col"&gt;</w:t>
      </w:r>
      <w:r>
        <w:rPr>
          <w:rFonts w:ascii="Consolas" w:hAnsi="Consolas"/>
          <w:sz w:val="20"/>
        </w:rPr>
        <w:t xml:space="preserve">  // HTML/Razor markup element rendered to the page</w:t>
      </w:r>
    </w:p>
    <w:p>
      <w:r>
        <w:rPr>
          <w:rFonts w:ascii="Consolas" w:hAnsi="Consolas"/>
          <w:sz w:val="20"/>
        </w:rPr>
        <w:t xml:space="preserve">                            &lt;div class="p-3 border rounded-3 h-100"&gt;</w:t>
      </w:r>
      <w:r>
        <w:rPr>
          <w:rFonts w:ascii="Consolas" w:hAnsi="Consolas"/>
          <w:sz w:val="20"/>
        </w:rPr>
        <w:t xml:space="preserve">  // HTML/Razor markup element rendered to the page</w:t>
      </w:r>
    </w:p>
    <w:p>
      <w:r>
        <w:rPr>
          <w:rFonts w:ascii="Consolas" w:hAnsi="Consolas"/>
          <w:sz w:val="20"/>
        </w:rPr>
        <w:t xml:space="preserve">                                &lt;div class="small text-uppercase text-secondary mb-1"&gt;Agents&lt;/div&gt;</w:t>
      </w:r>
      <w:r>
        <w:rPr>
          <w:rFonts w:ascii="Consolas" w:hAnsi="Consolas"/>
          <w:sz w:val="20"/>
        </w:rPr>
        <w:t xml:space="preserve">  // HTML/Razor markup element rendered to the page</w:t>
      </w:r>
    </w:p>
    <w:p>
      <w:r>
        <w:rPr>
          <w:rFonts w:ascii="Consolas" w:hAnsi="Consolas"/>
          <w:sz w:val="20"/>
        </w:rPr>
        <w:t xml:space="preserve">                                &lt;div class="mb-2"&gt;Manage claims, users, and tickets with clear workflows.&lt;/div&gt;</w:t>
      </w:r>
      <w:r>
        <w:rPr>
          <w:rFonts w:ascii="Consolas" w:hAnsi="Consolas"/>
          <w:sz w:val="20"/>
        </w:rPr>
        <w:t xml:space="preserve">  // HTML/Razor markup element rendered to the page</w:t>
      </w:r>
    </w:p>
    <w:p>
      <w:r>
        <w:rPr>
          <w:rFonts w:ascii="Consolas" w:hAnsi="Consolas"/>
          <w:sz w:val="20"/>
        </w:rPr>
        <w:t xml:space="preserve">                                &lt;a class="link-warning small" asp-controller="Auth" asp-action="Login" asp-route-Role="AGENT"&gt;Login as Agent&lt;/a&gt;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class="col"&gt;</w:t>
      </w:r>
      <w:r>
        <w:rPr>
          <w:rFonts w:ascii="Consolas" w:hAnsi="Consolas"/>
          <w:sz w:val="20"/>
        </w:rPr>
        <w:t xml:space="preserve">  // HTML/Razor markup element rendered to the page</w:t>
      </w:r>
    </w:p>
    <w:p>
      <w:r>
        <w:rPr>
          <w:rFonts w:ascii="Consolas" w:hAnsi="Consolas"/>
          <w:sz w:val="20"/>
        </w:rPr>
        <w:t xml:space="preserve">                            &lt;div class="p-3 border rounded-3 h-100"&gt;</w:t>
      </w:r>
      <w:r>
        <w:rPr>
          <w:rFonts w:ascii="Consolas" w:hAnsi="Consolas"/>
          <w:sz w:val="20"/>
        </w:rPr>
        <w:t xml:space="preserve">  // HTML/Razor markup element rendered to the page</w:t>
      </w:r>
    </w:p>
    <w:p>
      <w:r>
        <w:rPr>
          <w:rFonts w:ascii="Consolas" w:hAnsi="Consolas"/>
          <w:sz w:val="20"/>
        </w:rPr>
        <w:t xml:space="preserve">                                &lt;div class="small text-uppercase text-secondary mb-1"&gt;Admins&lt;/div&gt;</w:t>
      </w:r>
      <w:r>
        <w:rPr>
          <w:rFonts w:ascii="Consolas" w:hAnsi="Consolas"/>
          <w:sz w:val="20"/>
        </w:rPr>
        <w:t xml:space="preserve">  // HTML/Razor markup element rendered to the page</w:t>
      </w:r>
    </w:p>
    <w:p>
      <w:r>
        <w:rPr>
          <w:rFonts w:ascii="Consolas" w:hAnsi="Consolas"/>
          <w:sz w:val="20"/>
        </w:rPr>
        <w:t xml:space="preserve">                                &lt;div class="mb-2"&gt;Oversee users, policies, payments, and system health.&lt;/div&gt;</w:t>
      </w:r>
      <w:r>
        <w:rPr>
          <w:rFonts w:ascii="Consolas" w:hAnsi="Consolas"/>
          <w:sz w:val="20"/>
        </w:rPr>
        <w:t xml:space="preserve">  // HTML/Razor markup element rendered to the page</w:t>
      </w:r>
    </w:p>
    <w:p>
      <w:r>
        <w:rPr>
          <w:rFonts w:ascii="Consolas" w:hAnsi="Consolas"/>
          <w:sz w:val="20"/>
        </w:rPr>
        <w:t xml:space="preserve">                                &lt;a class="link-success small" asp-controller="Auth" asp-action="Login" asp-route-Role="ADMIN"&gt;Login as Admin&lt;/a&gt;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class="col"&gt;</w:t>
      </w:r>
      <w:r>
        <w:rPr>
          <w:rFonts w:ascii="Consolas" w:hAnsi="Consolas"/>
          <w:sz w:val="20"/>
        </w:rPr>
        <w:t xml:space="preserve">  // HTML/Razor markup element rendered to the page</w:t>
      </w:r>
    </w:p>
    <w:p>
      <w:r>
        <w:rPr>
          <w:rFonts w:ascii="Consolas" w:hAnsi="Consolas"/>
          <w:sz w:val="20"/>
        </w:rPr>
        <w:t xml:space="preserve">                            &lt;div class="p-3 border rounded-3 h-100"&gt;</w:t>
      </w:r>
      <w:r>
        <w:rPr>
          <w:rFonts w:ascii="Consolas" w:hAnsi="Consolas"/>
          <w:sz w:val="20"/>
        </w:rPr>
        <w:t xml:space="preserve">  // HTML/Razor markup element rendered to the page</w:t>
      </w:r>
    </w:p>
    <w:p>
      <w:r>
        <w:rPr>
          <w:rFonts w:ascii="Consolas" w:hAnsi="Consolas"/>
          <w:sz w:val="20"/>
        </w:rPr>
        <w:t xml:space="preserve">                                &lt;div class="small text-uppercase text-secondary mb-1"&gt;Auditors&lt;/div&gt;</w:t>
      </w:r>
      <w:r>
        <w:rPr>
          <w:rFonts w:ascii="Consolas" w:hAnsi="Consolas"/>
          <w:sz w:val="20"/>
        </w:rPr>
        <w:t xml:space="preserve">  // HTML/Razor markup element rendered to the page</w:t>
      </w:r>
    </w:p>
    <w:p>
      <w:r>
        <w:rPr>
          <w:rFonts w:ascii="Consolas" w:hAnsi="Consolas"/>
          <w:sz w:val="20"/>
        </w:rPr>
        <w:t xml:space="preserve">                                &lt;div class="mb-0"&gt;Export reports and review historical data for compliance.&lt;/div&gt;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class="col-lg-6"&gt;</w:t>
      </w:r>
      <w:r>
        <w:rPr>
          <w:rFonts w:ascii="Consolas" w:hAnsi="Consolas"/>
          <w:sz w:val="20"/>
        </w:rPr>
        <w:t xml:space="preserve">  // HTML/Razor markup element rendered to the page</w:t>
      </w:r>
    </w:p>
    <w:p>
      <w:r>
        <w:rPr>
          <w:rFonts w:ascii="Consolas" w:hAnsi="Consolas"/>
          <w:sz w:val="20"/>
        </w:rPr>
        <w:t xml:space="preserve">                &lt;div class="about-card p-4 p-lg-5 h-100"&gt;</w:t>
      </w:r>
      <w:r>
        <w:rPr>
          <w:rFonts w:ascii="Consolas" w:hAnsi="Consolas"/>
          <w:sz w:val="20"/>
        </w:rPr>
        <w:t xml:space="preserve">  // HTML/Razor markup element rendered to the page</w:t>
      </w:r>
    </w:p>
    <w:p>
      <w:r>
        <w:rPr>
          <w:rFonts w:ascii="Consolas" w:hAnsi="Consolas"/>
          <w:sz w:val="20"/>
        </w:rPr>
        <w:t xml:space="preserve">                    &lt;h4 class="fw-semibold mb-3"&gt;How it works&lt;/h4&gt;</w:t>
      </w:r>
      <w:r>
        <w:rPr>
          <w:rFonts w:ascii="Consolas" w:hAnsi="Consolas"/>
          <w:sz w:val="20"/>
        </w:rPr>
        <w:t xml:space="preserve">  // HTML/Razor markup element rendered to the page</w:t>
      </w:r>
    </w:p>
    <w:p>
      <w:r>
        <w:rPr>
          <w:rFonts w:ascii="Consolas" w:hAnsi="Consolas"/>
          <w:sz w:val="20"/>
        </w:rPr>
        <w:t xml:space="preserve">                    &lt;div class="timeline"&gt;</w:t>
      </w:r>
      <w:r>
        <w:rPr>
          <w:rFonts w:ascii="Consolas" w:hAnsi="Consolas"/>
          <w:sz w:val="20"/>
        </w:rPr>
        <w:t xml:space="preserve">  // HTML/Razor markup element rendered to the page</w:t>
      </w:r>
    </w:p>
    <w:p>
      <w:r>
        <w:rPr>
          <w:rFonts w:ascii="Consolas" w:hAnsi="Consolas"/>
          <w:sz w:val="20"/>
        </w:rPr>
        <w:t xml:space="preserve">                        &lt;div class="position-relative ps-4 mb-3"&gt;</w:t>
      </w:r>
      <w:r>
        <w:rPr>
          <w:rFonts w:ascii="Consolas" w:hAnsi="Consolas"/>
          <w:sz w:val="20"/>
        </w:rPr>
        <w:t xml:space="preserve">  // HTML/Razor markup element rendered to the page</w:t>
      </w:r>
    </w:p>
    <w:p>
      <w:r>
        <w:rPr>
          <w:rFonts w:ascii="Consolas" w:hAnsi="Consolas"/>
          <w:sz w:val="20"/>
        </w:rPr>
        <w:t xml:space="preserve">                            &lt;div class="dot"&gt;&lt;/div&gt;</w:t>
      </w:r>
      <w:r>
        <w:rPr>
          <w:rFonts w:ascii="Consolas" w:hAnsi="Consolas"/>
          <w:sz w:val="20"/>
        </w:rPr>
        <w:t xml:space="preserve">  // HTML/Razor markup element rendered to the page</w:t>
      </w:r>
    </w:p>
    <w:p>
      <w:r>
        <w:rPr>
          <w:rFonts w:ascii="Consolas" w:hAnsi="Consolas"/>
          <w:sz w:val="20"/>
        </w:rPr>
        <w:t xml:space="preserve">                            &lt;div class="fw-semibold"&gt;Authenticate&lt;/div&gt;</w:t>
      </w:r>
      <w:r>
        <w:rPr>
          <w:rFonts w:ascii="Consolas" w:hAnsi="Consolas"/>
          <w:sz w:val="20"/>
        </w:rPr>
        <w:t xml:space="preserve">  // HTML/Razor markup element rendered to the page</w:t>
      </w:r>
    </w:p>
    <w:p>
      <w:r>
        <w:rPr>
          <w:rFonts w:ascii="Consolas" w:hAnsi="Consolas"/>
          <w:sz w:val="20"/>
        </w:rPr>
        <w:t xml:space="preserve">                            &lt;small class="text-secondary"&gt;Sign in with your role to access tailored tools.&lt;/small&gt;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class="position-relative ps-4 mb-3"&gt;</w:t>
      </w:r>
      <w:r>
        <w:rPr>
          <w:rFonts w:ascii="Consolas" w:hAnsi="Consolas"/>
          <w:sz w:val="20"/>
        </w:rPr>
        <w:t xml:space="preserve">  // HTML/Razor markup element rendered to the page</w:t>
      </w:r>
    </w:p>
    <w:p>
      <w:r>
        <w:rPr>
          <w:rFonts w:ascii="Consolas" w:hAnsi="Consolas"/>
          <w:sz w:val="20"/>
        </w:rPr>
        <w:t xml:space="preserve">                            &lt;div class="dot"&gt;&lt;/div&gt;</w:t>
      </w:r>
      <w:r>
        <w:rPr>
          <w:rFonts w:ascii="Consolas" w:hAnsi="Consolas"/>
          <w:sz w:val="20"/>
        </w:rPr>
        <w:t xml:space="preserve">  // HTML/Razor markup element rendered to the page</w:t>
      </w:r>
    </w:p>
    <w:p>
      <w:r>
        <w:rPr>
          <w:rFonts w:ascii="Consolas" w:hAnsi="Consolas"/>
          <w:sz w:val="20"/>
        </w:rPr>
        <w:t xml:space="preserve">                            &lt;div class="fw-semibold"&gt;Take Action&lt;/div&gt;</w:t>
      </w:r>
      <w:r>
        <w:rPr>
          <w:rFonts w:ascii="Consolas" w:hAnsi="Consolas"/>
          <w:sz w:val="20"/>
        </w:rPr>
        <w:t xml:space="preserve">  // HTML/Razor markup element rendered to the page</w:t>
      </w:r>
    </w:p>
    <w:p>
      <w:r>
        <w:rPr>
          <w:rFonts w:ascii="Consolas" w:hAnsi="Consolas"/>
          <w:sz w:val="20"/>
        </w:rPr>
        <w:t xml:space="preserve">                            &lt;small class="text-secondary"&gt;Create policies, submit or review claims, and manage payments.&lt;/small&gt;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class="position-relative ps-4"&gt;</w:t>
      </w:r>
      <w:r>
        <w:rPr>
          <w:rFonts w:ascii="Consolas" w:hAnsi="Consolas"/>
          <w:sz w:val="20"/>
        </w:rPr>
        <w:t xml:space="preserve">  // HTML/Razor markup element rendered to the page</w:t>
      </w:r>
    </w:p>
    <w:p>
      <w:r>
        <w:rPr>
          <w:rFonts w:ascii="Consolas" w:hAnsi="Consolas"/>
          <w:sz w:val="20"/>
        </w:rPr>
        <w:t xml:space="preserve">                            &lt;div class="dot"&gt;&lt;/div&gt;</w:t>
      </w:r>
      <w:r>
        <w:rPr>
          <w:rFonts w:ascii="Consolas" w:hAnsi="Consolas"/>
          <w:sz w:val="20"/>
        </w:rPr>
        <w:t xml:space="preserve">  // HTML/Razor markup element rendered to the page</w:t>
      </w:r>
    </w:p>
    <w:p>
      <w:r>
        <w:rPr>
          <w:rFonts w:ascii="Consolas" w:hAnsi="Consolas"/>
          <w:sz w:val="20"/>
        </w:rPr>
        <w:t xml:space="preserve">                            &lt;div class="fw-semibold"&gt;Track &amp; Report&lt;/div&gt;</w:t>
      </w:r>
      <w:r>
        <w:rPr>
          <w:rFonts w:ascii="Consolas" w:hAnsi="Consolas"/>
          <w:sz w:val="20"/>
        </w:rPr>
        <w:t xml:space="preserve">  // HTML/Razor markup element rendered to the page</w:t>
      </w:r>
    </w:p>
    <w:p>
      <w:r>
        <w:rPr>
          <w:rFonts w:ascii="Consolas" w:hAnsi="Consolas"/>
          <w:sz w:val="20"/>
        </w:rPr>
        <w:t xml:space="preserve">                            &lt;small class="text-secondary"&gt;Monitor statuses and export insights for decision‑making.&lt;/small&gt;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&lt;section class="py-5"&gt;</w:t>
      </w:r>
      <w:r>
        <w:rPr>
          <w:rFonts w:ascii="Consolas" w:hAnsi="Consolas"/>
          <w:sz w:val="20"/>
        </w:rPr>
        <w:t xml:space="preserve">  // HTML/Razor markup element rendered to the page</w:t>
      </w:r>
    </w:p>
    <w:p>
      <w:r>
        <w:rPr>
          <w:rFonts w:ascii="Consolas" w:hAnsi="Consolas"/>
          <w:sz w:val="20"/>
        </w:rPr>
        <w:t xml:space="preserve">    &lt;div class="container"&gt;</w:t>
      </w:r>
      <w:r>
        <w:rPr>
          <w:rFonts w:ascii="Consolas" w:hAnsi="Consolas"/>
          <w:sz w:val="20"/>
        </w:rPr>
        <w:t xml:space="preserve">  // HTML/Razor markup element rendered to the page</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class="col-lg-7"&gt;</w:t>
      </w:r>
      <w:r>
        <w:rPr>
          <w:rFonts w:ascii="Consolas" w:hAnsi="Consolas"/>
          <w:sz w:val="20"/>
        </w:rPr>
        <w:t xml:space="preserve">  // HTML/Razor markup element rendered to the page</w:t>
      </w:r>
    </w:p>
    <w:p>
      <w:r>
        <w:rPr>
          <w:rFonts w:ascii="Consolas" w:hAnsi="Consolas"/>
          <w:sz w:val="20"/>
        </w:rPr>
        <w:t xml:space="preserve">                &lt;div class="about-card p-4 p-lg-5 h-100"&gt;</w:t>
      </w:r>
      <w:r>
        <w:rPr>
          <w:rFonts w:ascii="Consolas" w:hAnsi="Consolas"/>
          <w:sz w:val="20"/>
        </w:rPr>
        <w:t xml:space="preserve">  // HTML/Razor markup element rendered to the page</w:t>
      </w:r>
    </w:p>
    <w:p>
      <w:r>
        <w:rPr>
          <w:rFonts w:ascii="Consolas" w:hAnsi="Consolas"/>
          <w:sz w:val="20"/>
        </w:rPr>
        <w:t xml:space="preserve">                    &lt;h4 class="fw-semibold mb-3"&gt;Frequently Asked Questions&lt;/h4&gt;</w:t>
      </w:r>
      <w:r>
        <w:rPr>
          <w:rFonts w:ascii="Consolas" w:hAnsi="Consolas"/>
          <w:sz w:val="20"/>
        </w:rPr>
        <w:t xml:space="preserve">  // HTML/Razor markup element rendered to the page</w:t>
      </w:r>
    </w:p>
    <w:p>
      <w:r>
        <w:rPr>
          <w:rFonts w:ascii="Consolas" w:hAnsi="Consolas"/>
          <w:sz w:val="20"/>
        </w:rPr>
        <w:t xml:space="preserve">                    &lt;div class="faq-item py-3"&gt;</w:t>
      </w:r>
      <w:r>
        <w:rPr>
          <w:rFonts w:ascii="Consolas" w:hAnsi="Consolas"/>
          <w:sz w:val="20"/>
        </w:rPr>
        <w:t xml:space="preserve">  // HTML/Razor markup element rendered to the page</w:t>
      </w:r>
    </w:p>
    <w:p>
      <w:r>
        <w:rPr>
          <w:rFonts w:ascii="Consolas" w:hAnsi="Consolas"/>
          <w:sz w:val="20"/>
        </w:rPr>
        <w:t xml:space="preserve">                        &lt;button class="btn btn-link text-decoration-none p-0 w-100 text-start d-flex justify-content-between align-items-center" data-faq&gt;</w:t>
      </w:r>
      <w:r>
        <w:rPr>
          <w:rFonts w:ascii="Consolas" w:hAnsi="Consolas"/>
          <w:sz w:val="20"/>
        </w:rPr>
        <w:t xml:space="preserve">  // HTML/Razor markup element rendered to the page</w:t>
      </w:r>
    </w:p>
    <w:p>
      <w:r>
        <w:rPr>
          <w:rFonts w:ascii="Consolas" w:hAnsi="Consolas"/>
          <w:sz w:val="20"/>
        </w:rPr>
        <w:t xml:space="preserve">                            &lt;span class="fw-semibold"&gt;Can I switch roles after logging in?&lt;/span&gt;</w:t>
      </w:r>
      <w:r>
        <w:rPr>
          <w:rFonts w:ascii="Consolas" w:hAnsi="Consolas"/>
          <w:sz w:val="20"/>
        </w:rPr>
        <w:t xml:space="preserve">  // HTML/Razor markup element rendered to the page</w:t>
      </w:r>
    </w:p>
    <w:p>
      <w:r>
        <w:rPr>
          <w:rFonts w:ascii="Consolas" w:hAnsi="Consolas"/>
          <w:sz w:val="20"/>
        </w:rPr>
        <w:t xml:space="preserve">                            &lt;span class="text-secondary"&gt;▼&lt;/span&gt;</w:t>
      </w:r>
      <w:r>
        <w:rPr>
          <w:rFonts w:ascii="Consolas" w:hAnsi="Consolas"/>
          <w:sz w:val="20"/>
        </w:rPr>
        <w:t xml:space="preserve">  // HTML/Razor markup element rendered to the page</w:t>
      </w:r>
    </w:p>
    <w:p>
      <w:r>
        <w:rPr>
          <w:rFonts w:ascii="Consolas" w:hAnsi="Consolas"/>
          <w:sz w:val="20"/>
        </w:rPr>
        <w:t xml:space="preserve">                        &lt;/button&gt;</w:t>
      </w:r>
      <w:r>
        <w:rPr>
          <w:rFonts w:ascii="Consolas" w:hAnsi="Consolas"/>
          <w:sz w:val="20"/>
        </w:rPr>
        <w:t xml:space="preserve">  // HTML/Razor markup element rendered to the page</w:t>
      </w:r>
    </w:p>
    <w:p>
      <w:r>
        <w:rPr>
          <w:rFonts w:ascii="Consolas" w:hAnsi="Consolas"/>
          <w:sz w:val="20"/>
        </w:rPr>
        <w:t xml:space="preserve">                        &lt;div class="collapse show mt-2" data-faq-panel&gt;</w:t>
      </w:r>
      <w:r>
        <w:rPr>
          <w:rFonts w:ascii="Consolas" w:hAnsi="Consolas"/>
          <w:sz w:val="20"/>
        </w:rPr>
        <w:t xml:space="preserve">  // HTML/Razor markup element rendered to the page</w:t>
      </w:r>
    </w:p>
    <w:p>
      <w:r>
        <w:rPr>
          <w:rFonts w:ascii="Consolas" w:hAnsi="Consolas"/>
          <w:sz w:val="20"/>
        </w:rPr>
        <w:t xml:space="preserve">                            &lt;small class="text-secondary"&gt;Yes. Log out and sign back in with the intended role. Each role has unique permissions.&lt;/small&gt;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class="faq-item py-3"&gt;</w:t>
      </w:r>
      <w:r>
        <w:rPr>
          <w:rFonts w:ascii="Consolas" w:hAnsi="Consolas"/>
          <w:sz w:val="20"/>
        </w:rPr>
        <w:t xml:space="preserve">  // HTML/Razor markup element rendered to the page</w:t>
      </w:r>
    </w:p>
    <w:p>
      <w:r>
        <w:rPr>
          <w:rFonts w:ascii="Consolas" w:hAnsi="Consolas"/>
          <w:sz w:val="20"/>
        </w:rPr>
        <w:t xml:space="preserve">                        &lt;button class="btn btn-link text-decoration-none p-0 w-100 text-start d-flex justify-content-between align-items-center" data-faq&gt;</w:t>
      </w:r>
      <w:r>
        <w:rPr>
          <w:rFonts w:ascii="Consolas" w:hAnsi="Consolas"/>
          <w:sz w:val="20"/>
        </w:rPr>
        <w:t xml:space="preserve">  // HTML/Razor markup element rendered to the page</w:t>
      </w:r>
    </w:p>
    <w:p>
      <w:r>
        <w:rPr>
          <w:rFonts w:ascii="Consolas" w:hAnsi="Consolas"/>
          <w:sz w:val="20"/>
        </w:rPr>
        <w:t xml:space="preserve">                            &lt;span class="fw-semibold"&gt;How are payments handled?&lt;/span&gt;</w:t>
      </w:r>
      <w:r>
        <w:rPr>
          <w:rFonts w:ascii="Consolas" w:hAnsi="Consolas"/>
          <w:sz w:val="20"/>
        </w:rPr>
        <w:t xml:space="preserve">  // HTML/Razor markup element rendered to the page</w:t>
      </w:r>
    </w:p>
    <w:p>
      <w:r>
        <w:rPr>
          <w:rFonts w:ascii="Consolas" w:hAnsi="Consolas"/>
          <w:sz w:val="20"/>
        </w:rPr>
        <w:t xml:space="preserve">                            &lt;span class="text-secondary"&gt;▼&lt;/span&gt;</w:t>
      </w:r>
      <w:r>
        <w:rPr>
          <w:rFonts w:ascii="Consolas" w:hAnsi="Consolas"/>
          <w:sz w:val="20"/>
        </w:rPr>
        <w:t xml:space="preserve">  // HTML/Razor markup element rendered to the page</w:t>
      </w:r>
    </w:p>
    <w:p>
      <w:r>
        <w:rPr>
          <w:rFonts w:ascii="Consolas" w:hAnsi="Consolas"/>
          <w:sz w:val="20"/>
        </w:rPr>
        <w:t xml:space="preserve">                        &lt;/button&gt;</w:t>
      </w:r>
      <w:r>
        <w:rPr>
          <w:rFonts w:ascii="Consolas" w:hAnsi="Consolas"/>
          <w:sz w:val="20"/>
        </w:rPr>
        <w:t xml:space="preserve">  // HTML/Razor markup element rendered to the page</w:t>
      </w:r>
    </w:p>
    <w:p>
      <w:r>
        <w:rPr>
          <w:rFonts w:ascii="Consolas" w:hAnsi="Consolas"/>
          <w:sz w:val="20"/>
        </w:rPr>
        <w:t xml:space="preserve">                        &lt;div class="collapse mt-2" data-faq-panel&gt;</w:t>
      </w:r>
      <w:r>
        <w:rPr>
          <w:rFonts w:ascii="Consolas" w:hAnsi="Consolas"/>
          <w:sz w:val="20"/>
        </w:rPr>
        <w:t xml:space="preserve">  // HTML/Razor markup element rendered to the page</w:t>
      </w:r>
    </w:p>
    <w:p>
      <w:r>
        <w:rPr>
          <w:rFonts w:ascii="Consolas" w:hAnsi="Consolas"/>
          <w:sz w:val="20"/>
        </w:rPr>
        <w:t xml:space="preserve">                            &lt;small class="text-secondary"&gt;Payments are tracked with clear statuses. Admins can review transactions and monthly revenue.&lt;/small&gt;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class="faq-item py-3"&gt;</w:t>
      </w:r>
      <w:r>
        <w:rPr>
          <w:rFonts w:ascii="Consolas" w:hAnsi="Consolas"/>
          <w:sz w:val="20"/>
        </w:rPr>
        <w:t xml:space="preserve">  // HTML/Razor markup element rendered to the page</w:t>
      </w:r>
    </w:p>
    <w:p>
      <w:r>
        <w:rPr>
          <w:rFonts w:ascii="Consolas" w:hAnsi="Consolas"/>
          <w:sz w:val="20"/>
        </w:rPr>
        <w:t xml:space="preserve">                        &lt;button class="btn btn-link text-decoration-none p-0 w-100 text-start d-flex justify-content-between align-items-center" data-faq&gt;</w:t>
      </w:r>
      <w:r>
        <w:rPr>
          <w:rFonts w:ascii="Consolas" w:hAnsi="Consolas"/>
          <w:sz w:val="20"/>
        </w:rPr>
        <w:t xml:space="preserve">  // HTML/Razor markup element rendered to the page</w:t>
      </w:r>
    </w:p>
    <w:p>
      <w:r>
        <w:rPr>
          <w:rFonts w:ascii="Consolas" w:hAnsi="Consolas"/>
          <w:sz w:val="20"/>
        </w:rPr>
        <w:t xml:space="preserve">                            &lt;span class="fw-semibold"&gt;What happens if I’m not authorized?&lt;/span&gt;</w:t>
      </w:r>
      <w:r>
        <w:rPr>
          <w:rFonts w:ascii="Consolas" w:hAnsi="Consolas"/>
          <w:sz w:val="20"/>
        </w:rPr>
        <w:t xml:space="preserve">  // HTML/Razor markup element rendered to the page</w:t>
      </w:r>
    </w:p>
    <w:p>
      <w:r>
        <w:rPr>
          <w:rFonts w:ascii="Consolas" w:hAnsi="Consolas"/>
          <w:sz w:val="20"/>
        </w:rPr>
        <w:t xml:space="preserve">                            &lt;span class="text-secondary"&gt;▼&lt;/span&gt;</w:t>
      </w:r>
      <w:r>
        <w:rPr>
          <w:rFonts w:ascii="Consolas" w:hAnsi="Consolas"/>
          <w:sz w:val="20"/>
        </w:rPr>
        <w:t xml:space="preserve">  // HTML/Razor markup element rendered to the page</w:t>
      </w:r>
    </w:p>
    <w:p>
      <w:r>
        <w:rPr>
          <w:rFonts w:ascii="Consolas" w:hAnsi="Consolas"/>
          <w:sz w:val="20"/>
        </w:rPr>
        <w:t xml:space="preserve">                        &lt;/button&gt;</w:t>
      </w:r>
      <w:r>
        <w:rPr>
          <w:rFonts w:ascii="Consolas" w:hAnsi="Consolas"/>
          <w:sz w:val="20"/>
        </w:rPr>
        <w:t xml:space="preserve">  // HTML/Razor markup element rendered to the page</w:t>
      </w:r>
    </w:p>
    <w:p>
      <w:r>
        <w:rPr>
          <w:rFonts w:ascii="Consolas" w:hAnsi="Consolas"/>
          <w:sz w:val="20"/>
        </w:rPr>
        <w:t xml:space="preserve">                        &lt;div class="collapse mt-2" data-faq-panel&gt;</w:t>
      </w:r>
      <w:r>
        <w:rPr>
          <w:rFonts w:ascii="Consolas" w:hAnsi="Consolas"/>
          <w:sz w:val="20"/>
        </w:rPr>
        <w:t xml:space="preserve">  // HTML/Razor markup element rendered to the page</w:t>
      </w:r>
    </w:p>
    <w:p>
      <w:r>
        <w:rPr>
          <w:rFonts w:ascii="Consolas" w:hAnsi="Consolas"/>
          <w:sz w:val="20"/>
        </w:rPr>
        <w:t xml:space="preserve">                            &lt;small class="text-secondary"&gt;You’ll be redirected to an Access Denied page. Contact an administrator if you require elevated permissions.&lt;/small&gt;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class="col-lg-5"&gt;</w:t>
      </w:r>
      <w:r>
        <w:rPr>
          <w:rFonts w:ascii="Consolas" w:hAnsi="Consolas"/>
          <w:sz w:val="20"/>
        </w:rPr>
        <w:t xml:space="preserve">  // HTML/Razor markup element rendered to the page</w:t>
      </w:r>
    </w:p>
    <w:p>
      <w:r>
        <w:rPr>
          <w:rFonts w:ascii="Consolas" w:hAnsi="Consolas"/>
          <w:sz w:val="20"/>
        </w:rPr>
        <w:t xml:space="preserve">                &lt;div class="about-card p-4 p-lg-5 cta-banner h-100"&gt;</w:t>
      </w:r>
      <w:r>
        <w:rPr>
          <w:rFonts w:ascii="Consolas" w:hAnsi="Consolas"/>
          <w:sz w:val="20"/>
        </w:rPr>
        <w:t xml:space="preserve">  // HTML/Razor markup element rendered to the page</w:t>
      </w:r>
    </w:p>
    <w:p>
      <w:r>
        <w:rPr>
          <w:rFonts w:ascii="Consolas" w:hAnsi="Consolas"/>
          <w:sz w:val="20"/>
        </w:rPr>
        <w:t xml:space="preserve">                    &lt;div class="d-flex align-items-center mb-3"&gt;</w:t>
      </w:r>
      <w:r>
        <w:rPr>
          <w:rFonts w:ascii="Consolas" w:hAnsi="Consolas"/>
          <w:sz w:val="20"/>
        </w:rPr>
        <w:t xml:space="preserve">  // HTML/Razor markup element rendered to the page</w:t>
      </w:r>
    </w:p>
    <w:p>
      <w:r>
        <w:rPr>
          <w:rFonts w:ascii="Consolas" w:hAnsi="Consolas"/>
          <w:sz w:val="20"/>
        </w:rPr>
        <w:t xml:space="preserve">                        &lt;div class="feature-icon me-3"&gt;🚀&lt;/div&gt;</w:t>
      </w:r>
      <w:r>
        <w:rPr>
          <w:rFonts w:ascii="Consolas" w:hAnsi="Consolas"/>
          <w:sz w:val="20"/>
        </w:rPr>
        <w:t xml:space="preserve">  // HTML/Razor markup element rendered to the page</w:t>
      </w:r>
    </w:p>
    <w:p>
      <w:r>
        <w:rPr>
          <w:rFonts w:ascii="Consolas" w:hAnsi="Consolas"/>
          <w:sz w:val="20"/>
        </w:rPr>
        <w:t xml:space="preserve">                        &lt;div class="fw-semibold"&gt;Get started now&lt;/div&gt;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&lt;p class="text-secondary"&gt;Choose your portal and experience a streamlined insurance workflow.&lt;/p&gt;</w:t>
      </w:r>
      <w:r>
        <w:rPr>
          <w:rFonts w:ascii="Consolas" w:hAnsi="Consolas"/>
          <w:sz w:val="20"/>
        </w:rPr>
        <w:t xml:space="preserve">  // HTML/Razor markup element rendered to the page</w:t>
      </w:r>
    </w:p>
    <w:p>
      <w:r>
        <w:rPr>
          <w:rFonts w:ascii="Consolas" w:hAnsi="Consolas"/>
          <w:sz w:val="20"/>
        </w:rPr>
        <w:t xml:space="preserve">                    &lt;div class="d-grid gap-2"&gt;</w:t>
      </w:r>
      <w:r>
        <w:rPr>
          <w:rFonts w:ascii="Consolas" w:hAnsi="Consolas"/>
          <w:sz w:val="20"/>
        </w:rPr>
        <w:t xml:space="preserve">  // HTML/Razor markup element rendered to the page</w:t>
      </w:r>
    </w:p>
    <w:p>
      <w:r>
        <w:rPr>
          <w:rFonts w:ascii="Consolas" w:hAnsi="Consolas"/>
          <w:sz w:val="20"/>
        </w:rPr>
        <w:t xml:space="preserve">                        &lt;a class="btn btn-primary" asp-controller="Auth" asp-action="Login" asp-route-Role="CUSTOMER"&gt;Login as Customer&lt;/a&gt;</w:t>
      </w:r>
      <w:r>
        <w:rPr>
          <w:rFonts w:ascii="Consolas" w:hAnsi="Consolas"/>
          <w:sz w:val="20"/>
        </w:rPr>
        <w:t xml:space="preserve">  // HTML/Razor markup element rendered to the page</w:t>
      </w:r>
    </w:p>
    <w:p>
      <w:r>
        <w:rPr>
          <w:rFonts w:ascii="Consolas" w:hAnsi="Consolas"/>
          <w:sz w:val="20"/>
        </w:rPr>
        <w:t xml:space="preserve">                        &lt;a class="btn btn-outline-primary" asp-controller="Auth" asp-action="Login" asp-route-Role="AGENT"&gt;Login as Agent&lt;/a&gt;</w:t>
      </w:r>
      <w:r>
        <w:rPr>
          <w:rFonts w:ascii="Consolas" w:hAnsi="Consolas"/>
          <w:sz w:val="20"/>
        </w:rPr>
        <w:t xml:space="preserve">  // HTML/Razor markup element rendered to the page</w:t>
      </w:r>
    </w:p>
    <w:p>
      <w:r>
        <w:rPr>
          <w:rFonts w:ascii="Consolas" w:hAnsi="Consolas"/>
          <w:sz w:val="20"/>
        </w:rPr>
        <w:t xml:space="preserve">                        &lt;a class="btn btn-light" asp-controller="Auth" asp-action="Login" asp-route-Role="ADMIN"&gt;Login as Admin&lt;/a&gt;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&lt;script&gt;</w:t>
      </w:r>
      <w:r>
        <w:rPr>
          <w:rFonts w:ascii="Consolas" w:hAnsi="Consolas"/>
          <w:sz w:val="20"/>
        </w:rPr>
        <w:t xml:space="preserve">  // HTML/Razor markup element rendered to the page</w:t>
      </w:r>
    </w:p>
    <w:p>
      <w:r>
        <w:rPr>
          <w:rFonts w:ascii="Consolas" w:hAnsi="Consolas"/>
          <w:sz w:val="20"/>
        </w:rPr>
        <w:t xml:space="preserve">    // Minimal JS to enhance FAQ toggles</w:t>
      </w:r>
      <w:r>
        <w:rPr>
          <w:rFonts w:ascii="Consolas" w:hAnsi="Consolas"/>
          <w:sz w:val="20"/>
        </w:rPr>
        <w:t xml:space="preserve">  // Code statement that contributes to the application's behavior</w:t>
      </w:r>
    </w:p>
    <w:p>
      <w:r>
        <w:rPr>
          <w:rFonts w:ascii="Consolas" w:hAnsi="Consolas"/>
          <w:sz w:val="20"/>
        </w:rPr>
        <w:t xml:space="preserve">    document.querySelectorAll('[data-faq]').forEach(function(btn){</w:t>
      </w:r>
      <w:r>
        <w:rPr>
          <w:rFonts w:ascii="Consolas" w:hAnsi="Consolas"/>
          <w:sz w:val="20"/>
        </w:rPr>
        <w:t xml:space="preserve">  // Code statement that contributes to the application's behavior</w:t>
      </w:r>
    </w:p>
    <w:p>
      <w:r>
        <w:rPr>
          <w:rFonts w:ascii="Consolas" w:hAnsi="Consolas"/>
          <w:sz w:val="20"/>
        </w:rPr>
        <w:t xml:space="preserve">        btn.addEventListener('click', function(){</w:t>
      </w:r>
      <w:r>
        <w:rPr>
          <w:rFonts w:ascii="Consolas" w:hAnsi="Consolas"/>
          <w:sz w:val="20"/>
        </w:rPr>
        <w:t xml:space="preserve">  // Code statement that contributes to the application's behavior</w:t>
      </w:r>
    </w:p>
    <w:p>
      <w:r>
        <w:rPr>
          <w:rFonts w:ascii="Consolas" w:hAnsi="Consolas"/>
          <w:sz w:val="20"/>
        </w:rPr>
        <w:t xml:space="preserve">            const panel = this.parentElement.querySelector('[data-faq-panel]');</w:t>
      </w:r>
      <w:r>
        <w:rPr>
          <w:rFonts w:ascii="Consolas" w:hAnsi="Consolas"/>
          <w:sz w:val="20"/>
        </w:rPr>
        <w:t xml:space="preserve">  // Code statement that contributes to the application's behavior</w:t>
      </w:r>
    </w:p>
    <w:p>
      <w:r>
        <w:rPr>
          <w:rFonts w:ascii="Consolas" w:hAnsi="Consolas"/>
          <w:sz w:val="20"/>
        </w:rPr>
        <w:t xml:space="preserve">            document.querySelectorAll('[data-faq-panel]').forEach(p =&gt; { if (p !== panel) p.classList.remove('show'); });</w:t>
      </w:r>
      <w:r>
        <w:rPr>
          <w:rFonts w:ascii="Consolas" w:hAnsi="Consolas"/>
          <w:sz w:val="20"/>
        </w:rPr>
        <w:t xml:space="preserve">  // Code statement that contributes to the application's behavior</w:t>
      </w:r>
    </w:p>
    <w:p>
      <w:r>
        <w:rPr>
          <w:rFonts w:ascii="Consolas" w:hAnsi="Consolas"/>
          <w:sz w:val="20"/>
        </w:rPr>
        <w:t xml:space="preserve">            panel.classList.toggle('show');</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&lt;/script&gt; </w:t>
      </w:r>
      <w:r>
        <w:rPr>
          <w:rFonts w:ascii="Consolas" w:hAnsi="Consolas"/>
          <w:sz w:val="20"/>
        </w:rPr>
        <w:t xml:space="preserve"> // HTML/Razor markup element rendered to the page</w:t>
      </w:r>
    </w:p>
    <w:p>
      <w:pPr>
        <w:pStyle w:val="Heading2"/>
        <w:jc w:val="left"/>
      </w:pPr>
      <w:r>
        <w:t>File: Auto_Insurance_System/Views/Home/Index.cshtml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ab/>
        <w:t>ViewData["Title"] = "Home";</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&lt;!-- Redirect handled by HomeController.Index() to Landing --&gt;</w:t>
      </w:r>
      <w:r>
        <w:rPr>
          <w:rFonts w:ascii="Consolas" w:hAnsi="Consolas"/>
          <w:sz w:val="20"/>
        </w:rPr>
        <w:t xml:space="preserve">  // HTML/Razor markup element rendered to the page</w:t>
      </w:r>
    </w:p>
    <w:p>
      <w:pPr>
        <w:pStyle w:val="Heading2"/>
        <w:jc w:val="left"/>
      </w:pPr>
      <w:r>
        <w:t>File: Auto_Insurance_System/Views/Home/Landing.cshtml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ViewData["Title"] = "Auto Insurance System";</w:t>
      </w:r>
      <w:r>
        <w:rPr>
          <w:rFonts w:ascii="Consolas" w:hAnsi="Consolas"/>
          <w:sz w:val="20"/>
        </w:rPr>
        <w:t xml:space="preserve">  // Code statement that contributes to the application's behavior</w:t>
      </w:r>
    </w:p>
    <w:p>
      <w:r>
        <w:rPr>
          <w:rFonts w:ascii="Consolas" w:hAnsi="Consolas"/>
          <w:sz w:val="20"/>
        </w:rPr>
        <w:t xml:space="preserve">    ViewBag.FullWidth = true;</w:t>
      </w:r>
      <w:r>
        <w:rPr>
          <w:rFonts w:ascii="Consolas" w:hAnsi="Consolas"/>
          <w:sz w:val="20"/>
        </w:rPr>
        <w:t xml:space="preserve">  // Code statement that contributes to the application's behavior</w:t>
      </w:r>
    </w:p>
    <w:p>
      <w:r>
        <w:rPr>
          <w:rFonts w:ascii="Consolas" w:hAnsi="Consolas"/>
          <w:sz w:val="20"/>
        </w:rPr>
        <w:t xml:space="preserve">    ViewBag.NoTopPadding = true;</w:t>
      </w:r>
      <w:r>
        <w:rPr>
          <w:rFonts w:ascii="Consolas" w:hAnsi="Consolas"/>
          <w:sz w:val="20"/>
        </w:rPr>
        <w:t xml:space="preserve">  // Code statement that contributes to the application's behavior</w:t>
      </w:r>
    </w:p>
    <w:p>
      <w:r>
        <w:rPr>
          <w:rFonts w:ascii="Consolas" w:hAnsi="Consolas"/>
          <w:sz w:val="20"/>
        </w:rPr>
        <w:t xml:space="preserve">    ViewBag.BodyClass = "is-landing";</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@if (TempData["LoginError"] != null)</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&lt;div class="alert alert-danger text-center"&gt;</w:t>
      </w:r>
      <w:r>
        <w:rPr>
          <w:rFonts w:ascii="Consolas" w:hAnsi="Consolas"/>
          <w:sz w:val="20"/>
        </w:rPr>
        <w:t xml:space="preserve">  // HTML/Razor markup element rendered to the page</w:t>
      </w:r>
    </w:p>
    <w:p>
      <w:r>
        <w:rPr>
          <w:rFonts w:ascii="Consolas" w:hAnsi="Consolas"/>
          <w:sz w:val="20"/>
        </w:rPr>
        <w:t xml:space="preserve">        @TempData["LoginError"]</w:t>
      </w:r>
      <w:r>
        <w:rPr>
          <w:rFonts w:ascii="Consolas" w:hAnsi="Consolas"/>
          <w:sz w:val="20"/>
        </w:rPr>
        <w:t xml:space="preserve">  // Code statement that contributes to the application's behavior</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&lt;section class="hero-banner text-white"&gt;</w:t>
      </w:r>
      <w:r>
        <w:rPr>
          <w:rFonts w:ascii="Consolas" w:hAnsi="Consolas"/>
          <w:sz w:val="20"/>
        </w:rPr>
        <w:t xml:space="preserve">  // HTML/Razor markup element rendered to the page</w:t>
      </w:r>
    </w:p>
    <w:p>
      <w:r>
        <w:rPr>
          <w:rFonts w:ascii="Consolas" w:hAnsi="Consolas"/>
          <w:sz w:val="20"/>
        </w:rPr>
        <w:t xml:space="preserve">    &lt;div class="px-3 px-md-4 py-4 py-lg-5"&gt;</w:t>
      </w:r>
      <w:r>
        <w:rPr>
          <w:rFonts w:ascii="Consolas" w:hAnsi="Consolas"/>
          <w:sz w:val="20"/>
        </w:rPr>
        <w:t xml:space="preserve">  // HTML/Razor markup element rendered to the page</w:t>
      </w:r>
    </w:p>
    <w:p>
      <w:r>
        <w:rPr>
          <w:rFonts w:ascii="Consolas" w:hAnsi="Consolas"/>
          <w:sz w:val="20"/>
        </w:rPr>
        <w:t xml:space="preserve">        &lt;div class="row align-items-center g-4"&gt;</w:t>
      </w:r>
      <w:r>
        <w:rPr>
          <w:rFonts w:ascii="Consolas" w:hAnsi="Consolas"/>
          <w:sz w:val="20"/>
        </w:rPr>
        <w:t xml:space="preserve">  // HTML/Razor markup element rendered to the page</w:t>
      </w:r>
    </w:p>
    <w:p>
      <w:r>
        <w:rPr>
          <w:rFonts w:ascii="Consolas" w:hAnsi="Consolas"/>
          <w:sz w:val="20"/>
        </w:rPr>
        <w:t xml:space="preserve">            &lt;div class="col-12 col-lg-10"&gt;</w:t>
      </w:r>
      <w:r>
        <w:rPr>
          <w:rFonts w:ascii="Consolas" w:hAnsi="Consolas"/>
          <w:sz w:val="20"/>
        </w:rPr>
        <w:t xml:space="preserve">  // HTML/Razor markup element rendered to the page</w:t>
      </w:r>
    </w:p>
    <w:p>
      <w:r>
        <w:rPr>
          <w:rFonts w:ascii="Consolas" w:hAnsi="Consolas"/>
          <w:sz w:val="20"/>
        </w:rPr>
        <w:t xml:space="preserve">                &lt;div class="d-flex align-items-center mb-3"&gt;</w:t>
      </w:r>
      <w:r>
        <w:rPr>
          <w:rFonts w:ascii="Consolas" w:hAnsi="Consolas"/>
          <w:sz w:val="20"/>
        </w:rPr>
        <w:t xml:space="preserve">  // HTML/Razor markup element rendered to the page</w:t>
      </w:r>
    </w:p>
    <w:p>
      <w:r>
        <w:rPr>
          <w:rFonts w:ascii="Consolas" w:hAnsi="Consolas"/>
          <w:sz w:val="20"/>
        </w:rPr>
        <w:t xml:space="preserve">                    &lt;div class="logo-wrap me-3"&gt;</w:t>
      </w:r>
      <w:r>
        <w:rPr>
          <w:rFonts w:ascii="Consolas" w:hAnsi="Consolas"/>
          <w:sz w:val="20"/>
        </w:rPr>
        <w:t xml:space="preserve">  // HTML/Razor markup element rendered to the page</w:t>
      </w:r>
    </w:p>
    <w:p>
      <w:r>
        <w:rPr>
          <w:rFonts w:ascii="Consolas" w:hAnsi="Consolas"/>
          <w:sz w:val="20"/>
        </w:rPr>
        <w:t xml:space="preserve">                        &lt;svg width="56" height="56" viewBox="0 0 24 24" fill="none" xmlns="http://www.w3.org/2000/svg"&gt;</w:t>
      </w:r>
      <w:r>
        <w:rPr>
          <w:rFonts w:ascii="Consolas" w:hAnsi="Consolas"/>
          <w:sz w:val="20"/>
        </w:rPr>
        <w:t xml:space="preserve">  // HTML/Razor markup element rendered to the page</w:t>
      </w:r>
    </w:p>
    <w:p>
      <w:r>
        <w:rPr>
          <w:rFonts w:ascii="Consolas" w:hAnsi="Consolas"/>
          <w:sz w:val="20"/>
        </w:rPr>
        <w:t xml:space="preserve">                            &lt;rect width="24" height="24" rx="6" fill="#ffffff"/&gt;</w:t>
      </w:r>
      <w:r>
        <w:rPr>
          <w:rFonts w:ascii="Consolas" w:hAnsi="Consolas"/>
          <w:sz w:val="20"/>
        </w:rPr>
        <w:t xml:space="preserve">  // HTML/Razor markup element rendered to the page</w:t>
      </w:r>
    </w:p>
    <w:p>
      <w:r>
        <w:rPr>
          <w:rFonts w:ascii="Consolas" w:hAnsi="Consolas"/>
          <w:sz w:val="20"/>
        </w:rPr>
        <w:t xml:space="preserve">                            &lt;path d="M5 13c1.5-3.5 4.5-5.5 7-5.5s5.5 2 7 5.5" stroke="#0d6efd" stroke-width="2" stroke-linecap="round"/&gt;</w:t>
      </w:r>
      <w:r>
        <w:rPr>
          <w:rFonts w:ascii="Consolas" w:hAnsi="Consolas"/>
          <w:sz w:val="20"/>
        </w:rPr>
        <w:t xml:space="preserve">  // HTML/Razor markup element rendered to the page</w:t>
      </w:r>
    </w:p>
    <w:p>
      <w:r>
        <w:rPr>
          <w:rFonts w:ascii="Consolas" w:hAnsi="Consolas"/>
          <w:sz w:val="20"/>
        </w:rPr>
        <w:t xml:space="preserve">                            &lt;path d="M5 15h14" stroke="#0d6efd" stroke-width="2" stroke-linecap="round"/&gt;</w:t>
      </w:r>
      <w:r>
        <w:rPr>
          <w:rFonts w:ascii="Consolas" w:hAnsi="Consolas"/>
          <w:sz w:val="20"/>
        </w:rPr>
        <w:t xml:space="preserve">  // HTML/Razor markup element rendered to the page</w:t>
      </w:r>
    </w:p>
    <w:p>
      <w:r>
        <w:rPr>
          <w:rFonts w:ascii="Consolas" w:hAnsi="Consolas"/>
          <w:sz w:val="20"/>
        </w:rPr>
        <w:t xml:space="preserve">                            &lt;circle cx="12" cy="10" r="2" fill="#0d6efd"/&gt;</w:t>
      </w:r>
      <w:r>
        <w:rPr>
          <w:rFonts w:ascii="Consolas" w:hAnsi="Consolas"/>
          <w:sz w:val="20"/>
        </w:rPr>
        <w:t xml:space="preserve">  // HTML/Razor markup element rendered to the page</w:t>
      </w:r>
    </w:p>
    <w:p>
      <w:r>
        <w:rPr>
          <w:rFonts w:ascii="Consolas" w:hAnsi="Consolas"/>
          <w:sz w:val="20"/>
        </w:rPr>
        <w:t xml:space="preserve">                        &lt;/svg&gt;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&lt;h1 class="display-5 fw-bold m-0"&gt;Auto Insurance System&lt;/h1&gt;</w:t>
      </w:r>
      <w:r>
        <w:rPr>
          <w:rFonts w:ascii="Consolas" w:hAnsi="Consolas"/>
          <w:sz w:val="20"/>
        </w:rPr>
        <w:t xml:space="preserve">  // HTML/Razor markup element rendered to the page</w:t>
      </w:r>
    </w:p>
    <w:p>
      <w:r>
        <w:rPr>
          <w:rFonts w:ascii="Consolas" w:hAnsi="Consolas"/>
          <w:sz w:val="20"/>
        </w:rPr>
        <w:t xml:space="preserve">                        &lt;p class="lead m-0"&gt;Comprehensive claims and policy management.&lt;/p&gt;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&lt;section class="py-5"&gt;</w:t>
      </w:r>
      <w:r>
        <w:rPr>
          <w:rFonts w:ascii="Consolas" w:hAnsi="Consolas"/>
          <w:sz w:val="20"/>
        </w:rPr>
        <w:t xml:space="preserve">  // HTML/Razor markup element rendered to the page</w:t>
      </w:r>
    </w:p>
    <w:p>
      <w:r>
        <w:rPr>
          <w:rFonts w:ascii="Consolas" w:hAnsi="Consolas"/>
          <w:sz w:val="20"/>
        </w:rPr>
        <w:t xml:space="preserve">    &lt;div class="container"&gt;</w:t>
      </w:r>
      <w:r>
        <w:rPr>
          <w:rFonts w:ascii="Consolas" w:hAnsi="Consolas"/>
          <w:sz w:val="20"/>
        </w:rPr>
        <w:t xml:space="preserve">  // HTML/Razor markup element rendered to the page</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class="card card-portal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class="portal-icon bg-primary-subtle text-app-primary"&gt;</w:t>
      </w:r>
      <w:r>
        <w:rPr>
          <w:rFonts w:ascii="Consolas" w:hAnsi="Consolas"/>
          <w:sz w:val="20"/>
        </w:rPr>
        <w:t xml:space="preserve">  // HTML/Razor markup element rendered to the page</w:t>
      </w:r>
    </w:p>
    <w:p>
      <w:r>
        <w:rPr>
          <w:rFonts w:ascii="Consolas" w:hAnsi="Consolas"/>
          <w:sz w:val="20"/>
        </w:rPr>
        <w:t xml:space="preserve">                            &lt;svg width="28" height="28" viewBox="0 0 24 24" fill="none" xmlns="http://www.w3.org/2000/svg"&gt;</w:t>
      </w:r>
      <w:r>
        <w:rPr>
          <w:rFonts w:ascii="Consolas" w:hAnsi="Consolas"/>
          <w:sz w:val="20"/>
        </w:rPr>
        <w:t xml:space="preserve">  // HTML/Razor markup element rendered to the page</w:t>
      </w:r>
    </w:p>
    <w:p>
      <w:r>
        <w:rPr>
          <w:rFonts w:ascii="Consolas" w:hAnsi="Consolas"/>
          <w:sz w:val="20"/>
        </w:rPr>
        <w:t xml:space="preserve">                                &lt;circle cx="12" cy="8" r="3.5" stroke="#0d6efd" stroke-width="2" /&gt;</w:t>
      </w:r>
      <w:r>
        <w:rPr>
          <w:rFonts w:ascii="Consolas" w:hAnsi="Consolas"/>
          <w:sz w:val="20"/>
        </w:rPr>
        <w:t xml:space="preserve">  // HTML/Razor markup element rendered to the page</w:t>
      </w:r>
    </w:p>
    <w:p>
      <w:r>
        <w:rPr>
          <w:rFonts w:ascii="Consolas" w:hAnsi="Consolas"/>
          <w:sz w:val="20"/>
        </w:rPr>
        <w:t xml:space="preserve">                                &lt;path d="M5 20c0-3.5 3.5-6 7-6s7 2.5 7 6" stroke="#0d6efd" stroke-width="2" stroke-linecap="round"/&gt;</w:t>
      </w:r>
      <w:r>
        <w:rPr>
          <w:rFonts w:ascii="Consolas" w:hAnsi="Consolas"/>
          <w:sz w:val="20"/>
        </w:rPr>
        <w:t xml:space="preserve">  // HTML/Razor markup element rendered to the page</w:t>
      </w:r>
    </w:p>
    <w:p>
      <w:r>
        <w:rPr>
          <w:rFonts w:ascii="Consolas" w:hAnsi="Consolas"/>
          <w:sz w:val="20"/>
        </w:rPr>
        <w:t xml:space="preserve">                            &lt;/svg&gt;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&lt;h5 class="card-title mt-3"&gt;Customer Portal&lt;/h5&gt;</w:t>
      </w:r>
      <w:r>
        <w:rPr>
          <w:rFonts w:ascii="Consolas" w:hAnsi="Consolas"/>
          <w:sz w:val="20"/>
        </w:rPr>
        <w:t xml:space="preserve">  // HTML/Razor markup element rendered to the page</w:t>
      </w:r>
    </w:p>
    <w:p>
      <w:r>
        <w:rPr>
          <w:rFonts w:ascii="Consolas" w:hAnsi="Consolas"/>
          <w:sz w:val="20"/>
        </w:rPr>
        <w:t xml:space="preserve">                        &lt;p class="card-text"&gt;Access your policies, file claims, and track claim status.&lt;/p&gt;</w:t>
      </w:r>
      <w:r>
        <w:rPr>
          <w:rFonts w:ascii="Consolas" w:hAnsi="Consolas"/>
          <w:sz w:val="20"/>
        </w:rPr>
        <w:t xml:space="preserve">  // HTML/Razor markup element rendered to the page</w:t>
      </w:r>
    </w:p>
    <w:p>
      <w:r>
        <w:rPr>
          <w:rFonts w:ascii="Consolas" w:hAnsi="Consolas"/>
          <w:sz w:val="20"/>
        </w:rPr>
        <w:t xml:space="preserve">                        &lt;a class="stretched-link" asp-controller="Auth" asp-action="Login" asp-route-Role="CUSTOMER" aria-label="Login as Customer"&gt;&lt;/a&gt;</w:t>
      </w:r>
      <w:r>
        <w:rPr>
          <w:rFonts w:ascii="Consolas" w:hAnsi="Consolas"/>
          <w:sz w:val="20"/>
        </w:rPr>
        <w:t xml:space="preserve">  // HTML/Razor markup element rendered to the page</w:t>
      </w:r>
    </w:p>
    <w:p>
      <w:r>
        <w:rPr>
          <w:rFonts w:ascii="Consolas" w:hAnsi="Consolas"/>
          <w:sz w:val="20"/>
        </w:rPr>
        <w:t xml:space="preserve">                        &lt;a class="btn btn-outline-primary w-100" asp-controller="Auth" asp-action="Login" asp-route-Role="CUSTOMER"&gt;Login as Customer&lt;/a&gt;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class="card card-portal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class="portal-icon bg-warning-subtle text-warning"&gt;</w:t>
      </w:r>
      <w:r>
        <w:rPr>
          <w:rFonts w:ascii="Consolas" w:hAnsi="Consolas"/>
          <w:sz w:val="20"/>
        </w:rPr>
        <w:t xml:space="preserve">  // HTML/Razor markup element rendered to the page</w:t>
      </w:r>
    </w:p>
    <w:p>
      <w:r>
        <w:rPr>
          <w:rFonts w:ascii="Consolas" w:hAnsi="Consolas"/>
          <w:sz w:val="20"/>
        </w:rPr>
        <w:t xml:space="preserve">                            &lt;svg width="28" height="28" viewBox="0 0 24 24" fill="none" xmlns="http://www.w3.org/2000/svg"&gt;</w:t>
      </w:r>
      <w:r>
        <w:rPr>
          <w:rFonts w:ascii="Consolas" w:hAnsi="Consolas"/>
          <w:sz w:val="20"/>
        </w:rPr>
        <w:t xml:space="preserve">  // HTML/Razor markup element rendered to the page</w:t>
      </w:r>
    </w:p>
    <w:p>
      <w:r>
        <w:rPr>
          <w:rFonts w:ascii="Consolas" w:hAnsi="Consolas"/>
          <w:sz w:val="20"/>
        </w:rPr>
        <w:t xml:space="preserve">                                &lt;path d="M5 5h14v10H5z" stroke="#f0ad4e" stroke-width="2"/&gt;</w:t>
      </w:r>
      <w:r>
        <w:rPr>
          <w:rFonts w:ascii="Consolas" w:hAnsi="Consolas"/>
          <w:sz w:val="20"/>
        </w:rPr>
        <w:t xml:space="preserve">  // HTML/Razor markup element rendered to the page</w:t>
      </w:r>
    </w:p>
    <w:p>
      <w:r>
        <w:rPr>
          <w:rFonts w:ascii="Consolas" w:hAnsi="Consolas"/>
          <w:sz w:val="20"/>
        </w:rPr>
        <w:t xml:space="preserve">                                &lt;path d="M9 19h6" stroke="#f0ad4e" stroke-width="2" stroke-linecap="round"/&gt;</w:t>
      </w:r>
      <w:r>
        <w:rPr>
          <w:rFonts w:ascii="Consolas" w:hAnsi="Consolas"/>
          <w:sz w:val="20"/>
        </w:rPr>
        <w:t xml:space="preserve">  // HTML/Razor markup element rendered to the page</w:t>
      </w:r>
    </w:p>
    <w:p>
      <w:r>
        <w:rPr>
          <w:rFonts w:ascii="Consolas" w:hAnsi="Consolas"/>
          <w:sz w:val="20"/>
        </w:rPr>
        <w:t xml:space="preserve">                                &lt;circle cx="12" cy="10" r="2" fill="#f0ad4e"/&gt;</w:t>
      </w:r>
      <w:r>
        <w:rPr>
          <w:rFonts w:ascii="Consolas" w:hAnsi="Consolas"/>
          <w:sz w:val="20"/>
        </w:rPr>
        <w:t xml:space="preserve">  // HTML/Razor markup element rendered to the page</w:t>
      </w:r>
    </w:p>
    <w:p>
      <w:r>
        <w:rPr>
          <w:rFonts w:ascii="Consolas" w:hAnsi="Consolas"/>
          <w:sz w:val="20"/>
        </w:rPr>
        <w:t xml:space="preserve">                            &lt;/svg&gt;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&lt;h5 class="card-title mt-3"&gt;Agent Workspace&lt;/h5&gt;</w:t>
      </w:r>
      <w:r>
        <w:rPr>
          <w:rFonts w:ascii="Consolas" w:hAnsi="Consolas"/>
          <w:sz w:val="20"/>
        </w:rPr>
        <w:t xml:space="preserve">  // HTML/Razor markup element rendered to the page</w:t>
      </w:r>
    </w:p>
    <w:p>
      <w:r>
        <w:rPr>
          <w:rFonts w:ascii="Consolas" w:hAnsi="Consolas"/>
          <w:sz w:val="20"/>
        </w:rPr>
        <w:t xml:space="preserve">                        &lt;p class="card-text"&gt;Manage assigned claims, update statuses, and assist customers.&lt;/p&gt;</w:t>
      </w:r>
      <w:r>
        <w:rPr>
          <w:rFonts w:ascii="Consolas" w:hAnsi="Consolas"/>
          <w:sz w:val="20"/>
        </w:rPr>
        <w:t xml:space="preserve">  // HTML/Razor markup element rendered to the page</w:t>
      </w:r>
    </w:p>
    <w:p>
      <w:r>
        <w:rPr>
          <w:rFonts w:ascii="Consolas" w:hAnsi="Consolas"/>
          <w:sz w:val="20"/>
        </w:rPr>
        <w:t xml:space="preserve">                        &lt;a class="stretched-link" asp-controller="Auth" asp-action="Login" asp-route-Role="AGENT" aria-label="Login as Agent"&gt;&lt;/a&gt;</w:t>
      </w:r>
      <w:r>
        <w:rPr>
          <w:rFonts w:ascii="Consolas" w:hAnsi="Consolas"/>
          <w:sz w:val="20"/>
        </w:rPr>
        <w:t xml:space="preserve">  // HTML/Razor markup element rendered to the page</w:t>
      </w:r>
    </w:p>
    <w:p>
      <w:r>
        <w:rPr>
          <w:rFonts w:ascii="Consolas" w:hAnsi="Consolas"/>
          <w:sz w:val="20"/>
        </w:rPr>
        <w:t xml:space="preserve">                        &lt;a class="btn btn-outline-warning w-100" asp-controller="Auth" asp-action="Login" asp-route-Role="AGENT"&gt;Login as Agent&lt;/a&gt;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class="col-md-4"&gt;</w:t>
      </w:r>
      <w:r>
        <w:rPr>
          <w:rFonts w:ascii="Consolas" w:hAnsi="Consolas"/>
          <w:sz w:val="20"/>
        </w:rPr>
        <w:t xml:space="preserve">  // HTML/Razor markup element rendered to the page</w:t>
      </w:r>
    </w:p>
    <w:p>
      <w:r>
        <w:rPr>
          <w:rFonts w:ascii="Consolas" w:hAnsi="Consolas"/>
          <w:sz w:val="20"/>
        </w:rPr>
        <w:t xml:space="preserve">                &lt;div class="card card-portal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class="portal-icon bg-success-subtle text-success"&gt;</w:t>
      </w:r>
      <w:r>
        <w:rPr>
          <w:rFonts w:ascii="Consolas" w:hAnsi="Consolas"/>
          <w:sz w:val="20"/>
        </w:rPr>
        <w:t xml:space="preserve">  // HTML/Razor markup element rendered to the page</w:t>
      </w:r>
    </w:p>
    <w:p>
      <w:r>
        <w:rPr>
          <w:rFonts w:ascii="Consolas" w:hAnsi="Consolas"/>
          <w:sz w:val="20"/>
        </w:rPr>
        <w:t xml:space="preserve">                            &lt;svg width="28" height="28" viewBox="0 0 24 24" fill="none" xmlns="http://www.w3.org/2000/svg"&gt;</w:t>
      </w:r>
      <w:r>
        <w:rPr>
          <w:rFonts w:ascii="Consolas" w:hAnsi="Consolas"/>
          <w:sz w:val="20"/>
        </w:rPr>
        <w:t xml:space="preserve">  // HTML/Razor markup element rendered to the page</w:t>
      </w:r>
    </w:p>
    <w:p>
      <w:r>
        <w:rPr>
          <w:rFonts w:ascii="Consolas" w:hAnsi="Consolas"/>
          <w:sz w:val="20"/>
        </w:rPr>
        <w:t xml:space="preserve">                                &lt;path d="M5 7h14v10H5z" stroke="#28a745" stroke-width="2"/&gt;</w:t>
      </w:r>
      <w:r>
        <w:rPr>
          <w:rFonts w:ascii="Consolas" w:hAnsi="Consolas"/>
          <w:sz w:val="20"/>
        </w:rPr>
        <w:t xml:space="preserve">  // HTML/Razor markup element rendered to the page</w:t>
      </w:r>
    </w:p>
    <w:p>
      <w:r>
        <w:rPr>
          <w:rFonts w:ascii="Consolas" w:hAnsi="Consolas"/>
          <w:sz w:val="20"/>
        </w:rPr>
        <w:t xml:space="preserve">                                &lt;path d="M8 10h5M8 13h8" stroke="#28a745" stroke-width="2" stroke-linecap="round"/&gt;</w:t>
      </w:r>
      <w:r>
        <w:rPr>
          <w:rFonts w:ascii="Consolas" w:hAnsi="Consolas"/>
          <w:sz w:val="20"/>
        </w:rPr>
        <w:t xml:space="preserve">  // HTML/Razor markup element rendered to the page</w:t>
      </w:r>
    </w:p>
    <w:p>
      <w:r>
        <w:rPr>
          <w:rFonts w:ascii="Consolas" w:hAnsi="Consolas"/>
          <w:sz w:val="20"/>
        </w:rPr>
        <w:t xml:space="preserve">                            &lt;/svg&gt;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&lt;h5 class="card-title mt-3"&gt;Admin Panel&lt;/h5&gt;</w:t>
      </w:r>
      <w:r>
        <w:rPr>
          <w:rFonts w:ascii="Consolas" w:hAnsi="Consolas"/>
          <w:sz w:val="20"/>
        </w:rPr>
        <w:t xml:space="preserve">  // HTML/Razor markup element rendered to the page</w:t>
      </w:r>
    </w:p>
    <w:p>
      <w:r>
        <w:rPr>
          <w:rFonts w:ascii="Consolas" w:hAnsi="Consolas"/>
          <w:sz w:val="20"/>
        </w:rPr>
        <w:t xml:space="preserve">                        &lt;p class="card-text"&gt;Oversee users, policies, claims, payments, and support tickets.&lt;/p&gt;</w:t>
      </w:r>
      <w:r>
        <w:rPr>
          <w:rFonts w:ascii="Consolas" w:hAnsi="Consolas"/>
          <w:sz w:val="20"/>
        </w:rPr>
        <w:t xml:space="preserve">  // HTML/Razor markup element rendered to the page</w:t>
      </w:r>
    </w:p>
    <w:p>
      <w:r>
        <w:rPr>
          <w:rFonts w:ascii="Consolas" w:hAnsi="Consolas"/>
          <w:sz w:val="20"/>
        </w:rPr>
        <w:t xml:space="preserve">                        &lt;a class="stretched-link" asp-controller="Auth" asp-action="Login" asp-route-Role="ADMIN" aria-label="Login as Admin"&gt;&lt;/a&gt;</w:t>
      </w:r>
      <w:r>
        <w:rPr>
          <w:rFonts w:ascii="Consolas" w:hAnsi="Consolas"/>
          <w:sz w:val="20"/>
        </w:rPr>
        <w:t xml:space="preserve">  // HTML/Razor markup element rendered to the page</w:t>
      </w:r>
    </w:p>
    <w:p>
      <w:r>
        <w:rPr>
          <w:rFonts w:ascii="Consolas" w:hAnsi="Consolas"/>
          <w:sz w:val="20"/>
        </w:rPr>
        <w:t xml:space="preserve">                        &lt;a class="btn btn-success w-100" asp-controller="Auth" asp-action="Login" asp-route-Role="ADMIN"&gt;Login as Admin&lt;/a&gt;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pPr>
        <w:pStyle w:val="Heading2"/>
        <w:jc w:val="left"/>
      </w:pPr>
      <w:r>
        <w:t>File: Auto_Insurance_System/Views/Home/Privacy.cshtml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ViewData["Title"] = "Privacy Policy";</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&lt;section class="pb-2"&gt;</w:t>
      </w:r>
      <w:r>
        <w:rPr>
          <w:rFonts w:ascii="Consolas" w:hAnsi="Consolas"/>
          <w:sz w:val="20"/>
        </w:rPr>
        <w:t xml:space="preserve">  // HTML/Razor markup element rendered to the page</w:t>
      </w:r>
    </w:p>
    <w:p>
      <w:r>
        <w:rPr>
          <w:rFonts w:ascii="Consolas" w:hAnsi="Consolas"/>
          <w:sz w:val="20"/>
        </w:rPr>
        <w:t xml:space="preserve">    &lt;h1 class="h4 fw-semibold mb-1"&gt;@ViewData["Title"]&lt;/h1&gt;</w:t>
      </w:r>
      <w:r>
        <w:rPr>
          <w:rFonts w:ascii="Consolas" w:hAnsi="Consolas"/>
          <w:sz w:val="20"/>
        </w:rPr>
        <w:t xml:space="preserve">  // HTML/Razor markup element rendered to the page</w:t>
      </w:r>
    </w:p>
    <w:p>
      <w:r>
        <w:rPr>
          <w:rFonts w:ascii="Consolas" w:hAnsi="Consolas"/>
          <w:sz w:val="20"/>
        </w:rPr>
        <w:t xml:space="preserve">    &lt;p class="text-secondary small mb-0"&gt;Your privacy matters. This Policy explains what we collect, why we collect it, and how you can manage your information when using Auto Insurance System.&lt;/p&gt;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&lt;hr/&gt;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&lt;section class="pt-3"&gt;</w:t>
      </w:r>
      <w:r>
        <w:rPr>
          <w:rFonts w:ascii="Consolas" w:hAnsi="Consolas"/>
          <w:sz w:val="20"/>
        </w:rPr>
        <w:t xml:space="preserve">  // HTML/Razor markup element rendered to the page</w:t>
      </w:r>
    </w:p>
    <w:p>
      <w:r>
        <w:rPr>
          <w:rFonts w:ascii="Consolas" w:hAnsi="Consolas"/>
          <w:sz w:val="20"/>
        </w:rPr>
        <w:t xml:space="preserve">    &lt;div class="row g-4"&gt;</w:t>
      </w:r>
      <w:r>
        <w:rPr>
          <w:rFonts w:ascii="Consolas" w:hAnsi="Consolas"/>
          <w:sz w:val="20"/>
        </w:rPr>
        <w:t xml:space="preserve">  // HTML/Razor markup element rendered to the page</w:t>
      </w:r>
    </w:p>
    <w:p>
      <w:r>
        <w:rPr>
          <w:rFonts w:ascii="Consolas" w:hAnsi="Consolas"/>
          <w:sz w:val="20"/>
        </w:rPr>
        <w:t xml:space="preserve">        &lt;div class="col-12"&gt;</w:t>
      </w:r>
      <w:r>
        <w:rPr>
          <w:rFonts w:ascii="Consolas" w:hAnsi="Consolas"/>
          <w:sz w:val="20"/>
        </w:rPr>
        <w:t xml:space="preserve">  // HTML/Razor markup element rendered to the page</w:t>
      </w:r>
    </w:p>
    <w:p>
      <w:r>
        <w:rPr>
          <w:rFonts w:ascii="Consolas" w:hAnsi="Consolas"/>
          <w:sz w:val="20"/>
        </w:rPr>
        <w:t xml:space="preserve">            &lt;h2 id="info-we-collect" class="h5"&gt;Information We Collect&lt;/h2&gt;</w:t>
      </w:r>
      <w:r>
        <w:rPr>
          <w:rFonts w:ascii="Consolas" w:hAnsi="Consolas"/>
          <w:sz w:val="20"/>
        </w:rPr>
        <w:t xml:space="preserve">  // HTML/Razor markup element rendered to the page</w:t>
      </w:r>
    </w:p>
    <w:p>
      <w:r>
        <w:rPr>
          <w:rFonts w:ascii="Consolas" w:hAnsi="Consolas"/>
          <w:sz w:val="20"/>
        </w:rPr>
        <w:t xml:space="preserve">            &lt;p class="small"&gt;We collect information to deliver insurance services, process claims, and secure your account.&lt;/p&gt;</w:t>
      </w:r>
      <w:r>
        <w:rPr>
          <w:rFonts w:ascii="Consolas" w:hAnsi="Consolas"/>
          <w:sz w:val="20"/>
        </w:rPr>
        <w:t xml:space="preserve">  // HTML/Razor markup element rendered to the page</w:t>
      </w:r>
    </w:p>
    <w:p>
      <w:r>
        <w:rPr>
          <w:rFonts w:ascii="Consolas" w:hAnsi="Consolas"/>
          <w:sz w:val="20"/>
        </w:rPr>
        <w:t xml:space="preserve">            &lt;ul class="small"&gt;</w:t>
      </w:r>
      <w:r>
        <w:rPr>
          <w:rFonts w:ascii="Consolas" w:hAnsi="Consolas"/>
          <w:sz w:val="20"/>
        </w:rPr>
        <w:t xml:space="preserve">  // HTML/Razor markup element rendered to the page</w:t>
      </w:r>
    </w:p>
    <w:p>
      <w:r>
        <w:rPr>
          <w:rFonts w:ascii="Consolas" w:hAnsi="Consolas"/>
          <w:sz w:val="20"/>
        </w:rPr>
        <w:t xml:space="preserve">                &lt;li&gt;&lt;strong&gt;Account details&lt;/strong&gt;: name, email, phone, address, and authentication data.&lt;/li&gt;</w:t>
      </w:r>
      <w:r>
        <w:rPr>
          <w:rFonts w:ascii="Consolas" w:hAnsi="Consolas"/>
          <w:sz w:val="20"/>
        </w:rPr>
        <w:t xml:space="preserve">  // HTML/Razor markup element rendered to the page</w:t>
      </w:r>
    </w:p>
    <w:p>
      <w:r>
        <w:rPr>
          <w:rFonts w:ascii="Consolas" w:hAnsi="Consolas"/>
          <w:sz w:val="20"/>
        </w:rPr>
        <w:t xml:space="preserve">                &lt;li&gt;&lt;strong&gt;Policy &amp; claim data&lt;/strong&gt;: policy numbers, coverage details, claim submissions, evidence you upload.&lt;/li&gt;</w:t>
      </w:r>
      <w:r>
        <w:rPr>
          <w:rFonts w:ascii="Consolas" w:hAnsi="Consolas"/>
          <w:sz w:val="20"/>
        </w:rPr>
        <w:t xml:space="preserve">  // HTML/Razor markup element rendered to the page</w:t>
      </w:r>
    </w:p>
    <w:p>
      <w:r>
        <w:rPr>
          <w:rFonts w:ascii="Consolas" w:hAnsi="Consolas"/>
          <w:sz w:val="20"/>
        </w:rPr>
        <w:t xml:space="preserve">                &lt;li&gt;&lt;strong&gt;Payments&lt;/strong&gt;: transaction identifiers and status. Card data is handled by our payment processor and is not stored on our servers.&lt;/li&gt;</w:t>
      </w:r>
      <w:r>
        <w:rPr>
          <w:rFonts w:ascii="Consolas" w:hAnsi="Consolas"/>
          <w:sz w:val="20"/>
        </w:rPr>
        <w:t xml:space="preserve">  // HTML/Razor markup element rendered to the page</w:t>
      </w:r>
    </w:p>
    <w:p>
      <w:r>
        <w:rPr>
          <w:rFonts w:ascii="Consolas" w:hAnsi="Consolas"/>
          <w:sz w:val="20"/>
        </w:rPr>
        <w:t xml:space="preserve">                &lt;li&gt;&lt;strong&gt;Device &amp; usage&lt;/strong&gt;: IP address, browser, pages visited, and interactions to improve reliability and security.&lt;/li&gt;</w:t>
      </w:r>
      <w:r>
        <w:rPr>
          <w:rFonts w:ascii="Consolas" w:hAnsi="Consolas"/>
          <w:sz w:val="20"/>
        </w:rPr>
        <w:t xml:space="preserve">  // HTML/Razor markup element rendered to the page</w:t>
      </w:r>
    </w:p>
    <w:p>
      <w:r>
        <w:rPr>
          <w:rFonts w:ascii="Consolas" w:hAnsi="Consolas"/>
          <w:sz w:val="20"/>
        </w:rPr>
        <w:t xml:space="preserve">                &lt;li&gt;&lt;strong&gt;Cookies&lt;/strong&gt;: small files to keep you signed in and to remember preferences. See Cookies below.&lt;/li&gt;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id="how-we-use" class="h5 mt-4"&gt;How We Use Information&lt;/h2&gt;</w:t>
      </w:r>
      <w:r>
        <w:rPr>
          <w:rFonts w:ascii="Consolas" w:hAnsi="Consolas"/>
          <w:sz w:val="20"/>
        </w:rPr>
        <w:t xml:space="preserve">  // HTML/Razor markup element rendered to the page</w:t>
      </w:r>
    </w:p>
    <w:p>
      <w:r>
        <w:rPr>
          <w:rFonts w:ascii="Consolas" w:hAnsi="Consolas"/>
          <w:sz w:val="20"/>
        </w:rPr>
        <w:t xml:space="preserve">            &lt;ul class="small"&gt;</w:t>
      </w:r>
      <w:r>
        <w:rPr>
          <w:rFonts w:ascii="Consolas" w:hAnsi="Consolas"/>
          <w:sz w:val="20"/>
        </w:rPr>
        <w:t xml:space="preserve">  // HTML/Razor markup element rendered to the page</w:t>
      </w:r>
    </w:p>
    <w:p>
      <w:r>
        <w:rPr>
          <w:rFonts w:ascii="Consolas" w:hAnsi="Consolas"/>
          <w:sz w:val="20"/>
        </w:rPr>
        <w:t xml:space="preserve">                &lt;li&gt;Provide, operate, and maintain policy and claims features.&lt;/li&gt;</w:t>
      </w:r>
      <w:r>
        <w:rPr>
          <w:rFonts w:ascii="Consolas" w:hAnsi="Consolas"/>
          <w:sz w:val="20"/>
        </w:rPr>
        <w:t xml:space="preserve">  // HTML/Razor markup element rendered to the page</w:t>
      </w:r>
    </w:p>
    <w:p>
      <w:r>
        <w:rPr>
          <w:rFonts w:ascii="Consolas" w:hAnsi="Consolas"/>
          <w:sz w:val="20"/>
        </w:rPr>
        <w:t xml:space="preserve">                &lt;li&gt;Authenticate users, prevent fraud, and secure the platform.&lt;/li&gt;</w:t>
      </w:r>
      <w:r>
        <w:rPr>
          <w:rFonts w:ascii="Consolas" w:hAnsi="Consolas"/>
          <w:sz w:val="20"/>
        </w:rPr>
        <w:t xml:space="preserve">  // HTML/Razor markup element rendered to the page</w:t>
      </w:r>
    </w:p>
    <w:p>
      <w:r>
        <w:rPr>
          <w:rFonts w:ascii="Consolas" w:hAnsi="Consolas"/>
          <w:sz w:val="20"/>
        </w:rPr>
        <w:t xml:space="preserve">                &lt;li&gt;Process payments and send transactional communications.&lt;/li&gt;</w:t>
      </w:r>
      <w:r>
        <w:rPr>
          <w:rFonts w:ascii="Consolas" w:hAnsi="Consolas"/>
          <w:sz w:val="20"/>
        </w:rPr>
        <w:t xml:space="preserve">  // HTML/Razor markup element rendered to the page</w:t>
      </w:r>
    </w:p>
    <w:p>
      <w:r>
        <w:rPr>
          <w:rFonts w:ascii="Consolas" w:hAnsi="Consolas"/>
          <w:sz w:val="20"/>
        </w:rPr>
        <w:t xml:space="preserve">                &lt;li&gt;Respond to support requests and improve our services.&lt;/li&gt;</w:t>
      </w:r>
      <w:r>
        <w:rPr>
          <w:rFonts w:ascii="Consolas" w:hAnsi="Consolas"/>
          <w:sz w:val="20"/>
        </w:rPr>
        <w:t xml:space="preserve">  // HTML/Razor markup element rendered to the page</w:t>
      </w:r>
    </w:p>
    <w:p>
      <w:r>
        <w:rPr>
          <w:rFonts w:ascii="Consolas" w:hAnsi="Consolas"/>
          <w:sz w:val="20"/>
        </w:rPr>
        <w:t xml:space="preserve">                &lt;li&gt;Comply with legal obligations.&lt;/li&gt;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id="sharing" class="h5 mt-4"&gt;Sharing &amp; Disclosure&lt;/h2&gt;</w:t>
      </w:r>
      <w:r>
        <w:rPr>
          <w:rFonts w:ascii="Consolas" w:hAnsi="Consolas"/>
          <w:sz w:val="20"/>
        </w:rPr>
        <w:t xml:space="preserve">  // HTML/Razor markup element rendered to the page</w:t>
      </w:r>
    </w:p>
    <w:p>
      <w:r>
        <w:rPr>
          <w:rFonts w:ascii="Consolas" w:hAnsi="Consolas"/>
          <w:sz w:val="20"/>
        </w:rPr>
        <w:t xml:space="preserve">            &lt;ul class="small"&gt;</w:t>
      </w:r>
      <w:r>
        <w:rPr>
          <w:rFonts w:ascii="Consolas" w:hAnsi="Consolas"/>
          <w:sz w:val="20"/>
        </w:rPr>
        <w:t xml:space="preserve">  // HTML/Razor markup element rendered to the page</w:t>
      </w:r>
    </w:p>
    <w:p>
      <w:r>
        <w:rPr>
          <w:rFonts w:ascii="Consolas" w:hAnsi="Consolas"/>
          <w:sz w:val="20"/>
        </w:rPr>
        <w:t xml:space="preserve">                &lt;li&gt;&lt;strong&gt;Service providers&lt;/strong&gt;: infrastructure, payments, communications, and analytics providers under contract.&lt;/li&gt;</w:t>
      </w:r>
      <w:r>
        <w:rPr>
          <w:rFonts w:ascii="Consolas" w:hAnsi="Consolas"/>
          <w:sz w:val="20"/>
        </w:rPr>
        <w:t xml:space="preserve">  // HTML/Razor markup element rendered to the page</w:t>
      </w:r>
    </w:p>
    <w:p>
      <w:r>
        <w:rPr>
          <w:rFonts w:ascii="Consolas" w:hAnsi="Consolas"/>
          <w:sz w:val="20"/>
        </w:rPr>
        <w:t xml:space="preserve">                &lt;li&gt;&lt;strong&gt;Legal &amp; compliance&lt;/strong&gt;: to comply with law, enforce terms, or protect rights.&lt;/li&gt;</w:t>
      </w:r>
      <w:r>
        <w:rPr>
          <w:rFonts w:ascii="Consolas" w:hAnsi="Consolas"/>
          <w:sz w:val="20"/>
        </w:rPr>
        <w:t xml:space="preserve">  // HTML/Razor markup element rendered to the page</w:t>
      </w:r>
    </w:p>
    <w:p>
      <w:r>
        <w:rPr>
          <w:rFonts w:ascii="Consolas" w:hAnsi="Consolas"/>
          <w:sz w:val="20"/>
        </w:rPr>
        <w:t xml:space="preserve">                &lt;li&gt;&lt;strong&gt;Business transfers&lt;/strong&gt;: in connection with a merger, sale, or acquisition.&lt;/li&gt;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id="security" class="h5 mt-4"&gt;Security&lt;/h2&gt;</w:t>
      </w:r>
      <w:r>
        <w:rPr>
          <w:rFonts w:ascii="Consolas" w:hAnsi="Consolas"/>
          <w:sz w:val="20"/>
        </w:rPr>
        <w:t xml:space="preserve">  // HTML/Razor markup element rendered to the page</w:t>
      </w:r>
    </w:p>
    <w:p>
      <w:r>
        <w:rPr>
          <w:rFonts w:ascii="Consolas" w:hAnsi="Consolas"/>
          <w:sz w:val="20"/>
        </w:rPr>
        <w:t xml:space="preserve">            &lt;p class="small"&gt;We use administrative, technical, and physical safeguards to protect information, including encryption in transit, access controls, and monitoring. No method of transmission or storage is completely secure; we work continuously to enhance our protections.&lt;/p&gt;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id="your-rights" class="h5 mt-4"&gt;Your Rights&lt;/h2&gt;</w:t>
      </w:r>
      <w:r>
        <w:rPr>
          <w:rFonts w:ascii="Consolas" w:hAnsi="Consolas"/>
          <w:sz w:val="20"/>
        </w:rPr>
        <w:t xml:space="preserve">  // HTML/Razor markup element rendered to the page</w:t>
      </w:r>
    </w:p>
    <w:p>
      <w:r>
        <w:rPr>
          <w:rFonts w:ascii="Consolas" w:hAnsi="Consolas"/>
          <w:sz w:val="20"/>
        </w:rPr>
        <w:t xml:space="preserve">            &lt;p class="small"&gt;Depending on your location, you may have rights to:&lt;/p&gt;</w:t>
      </w:r>
      <w:r>
        <w:rPr>
          <w:rFonts w:ascii="Consolas" w:hAnsi="Consolas"/>
          <w:sz w:val="20"/>
        </w:rPr>
        <w:t xml:space="preserve">  // HTML/Razor markup element rendered to the page</w:t>
      </w:r>
    </w:p>
    <w:p>
      <w:r>
        <w:rPr>
          <w:rFonts w:ascii="Consolas" w:hAnsi="Consolas"/>
          <w:sz w:val="20"/>
        </w:rPr>
        <w:t xml:space="preserve">            &lt;ul class="small"&gt;</w:t>
      </w:r>
      <w:r>
        <w:rPr>
          <w:rFonts w:ascii="Consolas" w:hAnsi="Consolas"/>
          <w:sz w:val="20"/>
        </w:rPr>
        <w:t xml:space="preserve">  // HTML/Razor markup element rendered to the page</w:t>
      </w:r>
    </w:p>
    <w:p>
      <w:r>
        <w:rPr>
          <w:rFonts w:ascii="Consolas" w:hAnsi="Consolas"/>
          <w:sz w:val="20"/>
        </w:rPr>
        <w:t xml:space="preserve">                &lt;li&gt;Access, correct, or delete your personal information.&lt;/li&gt;</w:t>
      </w:r>
      <w:r>
        <w:rPr>
          <w:rFonts w:ascii="Consolas" w:hAnsi="Consolas"/>
          <w:sz w:val="20"/>
        </w:rPr>
        <w:t xml:space="preserve">  // HTML/Razor markup element rendered to the page</w:t>
      </w:r>
    </w:p>
    <w:p>
      <w:r>
        <w:rPr>
          <w:rFonts w:ascii="Consolas" w:hAnsi="Consolas"/>
          <w:sz w:val="20"/>
        </w:rPr>
        <w:t xml:space="preserve">                &lt;li&gt;Object to or restrict certain processing.&lt;/li&gt;</w:t>
      </w:r>
      <w:r>
        <w:rPr>
          <w:rFonts w:ascii="Consolas" w:hAnsi="Consolas"/>
          <w:sz w:val="20"/>
        </w:rPr>
        <w:t xml:space="preserve">  // HTML/Razor markup element rendered to the page</w:t>
      </w:r>
    </w:p>
    <w:p>
      <w:r>
        <w:rPr>
          <w:rFonts w:ascii="Consolas" w:hAnsi="Consolas"/>
          <w:sz w:val="20"/>
        </w:rPr>
        <w:t xml:space="preserve">                &lt;li&gt;Port a copy of your information.&lt;/li&gt;</w:t>
      </w:r>
      <w:r>
        <w:rPr>
          <w:rFonts w:ascii="Consolas" w:hAnsi="Consolas"/>
          <w:sz w:val="20"/>
        </w:rPr>
        <w:t xml:space="preserve">  // HTML/Razor markup element rendered to the page</w:t>
      </w:r>
    </w:p>
    <w:p>
      <w:r>
        <w:rPr>
          <w:rFonts w:ascii="Consolas" w:hAnsi="Consolas"/>
          <w:sz w:val="20"/>
        </w:rPr>
        <w:t xml:space="preserve">                &lt;li&gt;Withdraw consent where processing is based on consent.&lt;/li&gt;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t xml:space="preserve">            &lt;p class="small"&gt;To exercise these rights, see &lt;a href="#contact"&gt;Contact Us&lt;/a&gt;. You may also have the right to lodge a complaint with your local data protection authority.&lt;/p&gt;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id="cookies" class="h5 mt-4"&gt;Cookies&lt;/h2&gt;</w:t>
      </w:r>
      <w:r>
        <w:rPr>
          <w:rFonts w:ascii="Consolas" w:hAnsi="Consolas"/>
          <w:sz w:val="20"/>
        </w:rPr>
        <w:t xml:space="preserve">  // HTML/Razor markup element rendered to the page</w:t>
      </w:r>
    </w:p>
    <w:p>
      <w:r>
        <w:rPr>
          <w:rFonts w:ascii="Consolas" w:hAnsi="Consolas"/>
          <w:sz w:val="20"/>
        </w:rPr>
        <w:t xml:space="preserve">            &lt;p class="small"&gt;We use essential cookies for authentication and session management, and optional cookies to remember preferences and measure usage. You can control cookies in your browser settings; disabling essential cookies may limit functionality.&lt;/p&gt;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id="children" class="h5 mt-4"&gt;Children’s Privacy&lt;/h2&gt;</w:t>
      </w:r>
      <w:r>
        <w:rPr>
          <w:rFonts w:ascii="Consolas" w:hAnsi="Consolas"/>
          <w:sz w:val="20"/>
        </w:rPr>
        <w:t xml:space="preserve">  // HTML/Razor markup element rendered to the page</w:t>
      </w:r>
    </w:p>
    <w:p>
      <w:r>
        <w:rPr>
          <w:rFonts w:ascii="Consolas" w:hAnsi="Consolas"/>
          <w:sz w:val="20"/>
        </w:rPr>
        <w:t xml:space="preserve">            &lt;p class="small"&gt;Our services are not directed to children under 13 (or the age required by your jurisdiction). We do not knowingly collect information from children. If you believe a child has provided personal information, please contact us and we will take appropriate steps.&lt;/p&gt;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id="changes" class="h5 mt-4"&gt;Changes to This Policy&lt;/h2&gt;</w:t>
      </w:r>
      <w:r>
        <w:rPr>
          <w:rFonts w:ascii="Consolas" w:hAnsi="Consolas"/>
          <w:sz w:val="20"/>
        </w:rPr>
        <w:t xml:space="preserve">  // HTML/Razor markup element rendered to the page</w:t>
      </w:r>
    </w:p>
    <w:p>
      <w:r>
        <w:rPr>
          <w:rFonts w:ascii="Consolas" w:hAnsi="Consolas"/>
          <w:sz w:val="20"/>
        </w:rPr>
        <w:t xml:space="preserve">            &lt;p class="small"&gt;We may update this Policy from time to time. We will post the updated version and revise the date in the file history. Material changes will be communicated as required by law.&lt;/p&gt;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&lt;h2 id="contact" class="h5 mt-4"&gt;Contact Us&lt;/h2&gt;</w:t>
      </w:r>
      <w:r>
        <w:rPr>
          <w:rFonts w:ascii="Consolas" w:hAnsi="Consolas"/>
          <w:sz w:val="20"/>
        </w:rPr>
        <w:t xml:space="preserve">  // HTML/Razor markup element rendered to the page</w:t>
      </w:r>
    </w:p>
    <w:p>
      <w:r>
        <w:rPr>
          <w:rFonts w:ascii="Consolas" w:hAnsi="Consolas"/>
          <w:sz w:val="20"/>
        </w:rPr>
        <w:t xml:space="preserve">            &lt;p class="small mb-0"&gt;</w:t>
      </w:r>
      <w:r>
        <w:rPr>
          <w:rFonts w:ascii="Consolas" w:hAnsi="Consolas"/>
          <w:sz w:val="20"/>
        </w:rPr>
        <w:t xml:space="preserve">  // HTML/Razor markup element rendered to the page</w:t>
      </w:r>
    </w:p>
    <w:p>
      <w:r>
        <w:rPr>
          <w:rFonts w:ascii="Consolas" w:hAnsi="Consolas"/>
          <w:sz w:val="20"/>
        </w:rPr>
        <w:t xml:space="preserve">                Auto Insurance System&lt;br/&gt;</w:t>
      </w:r>
      <w:r>
        <w:rPr>
          <w:rFonts w:ascii="Consolas" w:hAnsi="Consolas"/>
          <w:sz w:val="20"/>
        </w:rPr>
        <w:t xml:space="preserve">  // Code statement that contributes to the application's behavior</w:t>
      </w:r>
    </w:p>
    <w:p>
      <w:r>
        <w:rPr>
          <w:rFonts w:ascii="Consolas" w:hAnsi="Consolas"/>
          <w:sz w:val="20"/>
        </w:rPr>
        <w:t xml:space="preserve">                Email: &lt;a href="mailto:privacy@autoinsurance.local"&gt;privacy@autoinsurance.local&lt;/a&gt;&lt;br/&gt;</w:t>
      </w:r>
      <w:r>
        <w:rPr>
          <w:rFonts w:ascii="Consolas" w:hAnsi="Consolas"/>
          <w:sz w:val="20"/>
        </w:rPr>
        <w:t xml:space="preserve">  // Code statement that contributes to the application's behavior</w:t>
      </w:r>
    </w:p>
    <w:p>
      <w:r>
        <w:rPr>
          <w:rFonts w:ascii="Consolas" w:hAnsi="Consolas"/>
          <w:sz w:val="20"/>
        </w:rPr>
        <w:t xml:space="preserve">                Address: 123 Example Street, Suite 100, Your City, Your Country</w:t>
      </w:r>
      <w:r>
        <w:rPr>
          <w:rFonts w:ascii="Consolas" w:hAnsi="Consolas"/>
          <w:sz w:val="20"/>
        </w:rPr>
        <w:t xml:space="preserve">  // Code statement that contributes to the application's behavior</w:t>
      </w:r>
    </w:p>
    <w:p>
      <w:r>
        <w:rPr>
          <w:rFonts w:ascii="Consolas" w:hAnsi="Consolas"/>
          <w:sz w:val="20"/>
        </w:rPr>
        <w:t xml:space="preserve">            &lt;/p&gt;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&lt;/section&gt;</w:t>
      </w:r>
      <w:r>
        <w:rPr>
          <w:rFonts w:ascii="Consolas" w:hAnsi="Consolas"/>
          <w:sz w:val="20"/>
        </w:rPr>
        <w:t xml:space="preserve">  // HTML/Razor markup element rendered to the page</w:t>
      </w:r>
    </w:p>
    <w:p>
      <w:pPr>
        <w:pStyle w:val="Heading2"/>
        <w:jc w:val="left"/>
      </w:pPr>
      <w:r>
        <w:t>File: Auto_Insurance_System/Views/Shared/AccessDenied.cshtml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"Access Denied";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class="container py-5"&gt;</w:t>
      </w:r>
      <w:r>
        <w:rPr>
          <w:rFonts w:ascii="Consolas" w:hAnsi="Consolas"/>
          <w:sz w:val="20"/>
        </w:rPr>
        <w:t xml:space="preserve">  // HTML/Razor markup element rendered to the page</w:t>
      </w:r>
    </w:p>
    <w:p>
      <w:r>
        <w:rPr>
          <w:rFonts w:ascii="Consolas" w:hAnsi="Consolas"/>
          <w:sz w:val="20"/>
        </w:rPr>
        <w:t xml:space="preserve">    &lt;h1 class="text-danger"&gt;Access Denied&lt;/h1&gt;</w:t>
      </w:r>
      <w:r>
        <w:rPr>
          <w:rFonts w:ascii="Consolas" w:hAnsi="Consolas"/>
          <w:sz w:val="20"/>
        </w:rPr>
        <w:t xml:space="preserve">  // HTML/Razor markup element rendered to the page</w:t>
      </w:r>
    </w:p>
    <w:p>
      <w:r>
        <w:rPr>
          <w:rFonts w:ascii="Consolas" w:hAnsi="Consolas"/>
          <w:sz w:val="20"/>
        </w:rPr>
        <w:t xml:space="preserve">    &lt;p&gt;You do not have permission to access this resource.&lt;/p&gt;</w:t>
      </w:r>
      <w:r>
        <w:rPr>
          <w:rFonts w:ascii="Consolas" w:hAnsi="Consolas"/>
          <w:sz w:val="20"/>
        </w:rPr>
        <w:t xml:space="preserve">  // HTML/Razor markup element rendered to the page</w:t>
      </w:r>
    </w:p>
    <w:p>
      <w:r>
        <w:rPr>
          <w:rFonts w:ascii="Consolas" w:hAnsi="Consolas"/>
          <w:sz w:val="20"/>
        </w:rPr>
        <w:t xml:space="preserve">    &lt;p&gt;</w:t>
      </w:r>
      <w:r>
        <w:rPr>
          <w:rFonts w:ascii="Consolas" w:hAnsi="Consolas"/>
          <w:sz w:val="20"/>
        </w:rPr>
        <w:t xml:space="preserve">  // HTML/Razor markup element rendered to the page</w:t>
      </w:r>
    </w:p>
    <w:p>
      <w:r>
        <w:rPr>
          <w:rFonts w:ascii="Consolas" w:hAnsi="Consolas"/>
          <w:sz w:val="20"/>
        </w:rPr>
        <w:t xml:space="preserve">        &lt;a class="btn btn-primary" href="@Url.Action("Landing", "Home")"&gt;Go to Home&lt;/a&gt;</w:t>
      </w:r>
      <w:r>
        <w:rPr>
          <w:rFonts w:ascii="Consolas" w:hAnsi="Consolas"/>
          <w:sz w:val="20"/>
        </w:rPr>
        <w:t xml:space="preserve">  // HTML/Razor markup element rendered to the page</w:t>
      </w:r>
    </w:p>
    <w:p>
      <w:r>
        <w:rPr>
          <w:rFonts w:ascii="Consolas" w:hAnsi="Consolas"/>
          <w:sz w:val="20"/>
        </w:rPr>
        <w:t xml:space="preserve">    &lt;/p&gt;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Auto_Insurance_System/Views/Shared/Error.cshtml</w:t>
      </w:r>
    </w:p>
    <w:p>
      <w:r>
        <w:rPr>
          <w:rFonts w:ascii="Consolas" w:hAnsi="Consolas"/>
          <w:sz w:val="20"/>
        </w:rPr>
        <w:t>﻿@model ErrorViewModel</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ViewData["Title"] = "Error";</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&lt;h1 class="text-danger"&gt;Error.&lt;/h1&gt;</w:t>
      </w:r>
      <w:r>
        <w:rPr>
          <w:rFonts w:ascii="Consolas" w:hAnsi="Consolas"/>
          <w:sz w:val="20"/>
        </w:rPr>
        <w:t xml:space="preserve">  // HTML/Razor markup element rendered to the page</w:t>
      </w:r>
    </w:p>
    <w:p>
      <w:r>
        <w:rPr>
          <w:rFonts w:ascii="Consolas" w:hAnsi="Consolas"/>
          <w:sz w:val="20"/>
        </w:rPr>
        <w:t>&lt;h2 class="text-danger"&gt;An error occurred while processing your request.&lt;/h2&gt;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@if (Model.ShowRequestId)</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&lt;p&gt;</w:t>
      </w:r>
      <w:r>
        <w:rPr>
          <w:rFonts w:ascii="Consolas" w:hAnsi="Consolas"/>
          <w:sz w:val="20"/>
        </w:rPr>
        <w:t xml:space="preserve">  // HTML/Razor markup element rendered to the page</w:t>
      </w:r>
    </w:p>
    <w:p>
      <w:r>
        <w:rPr>
          <w:rFonts w:ascii="Consolas" w:hAnsi="Consolas"/>
          <w:sz w:val="20"/>
        </w:rPr>
        <w:t xml:space="preserve">        &lt;strong&gt;Request ID:&lt;/strong&gt; &lt;code&gt;@Model.RequestId&lt;/code&gt;</w:t>
      </w:r>
      <w:r>
        <w:rPr>
          <w:rFonts w:ascii="Consolas" w:hAnsi="Consolas"/>
          <w:sz w:val="20"/>
        </w:rPr>
        <w:t xml:space="preserve">  // HTML/Razor markup element rendered to the page</w:t>
      </w:r>
    </w:p>
    <w:p>
      <w:r>
        <w:rPr>
          <w:rFonts w:ascii="Consolas" w:hAnsi="Consolas"/>
          <w:sz w:val="20"/>
        </w:rPr>
        <w:t xml:space="preserve">    &lt;/p&gt;</w:t>
      </w:r>
      <w:r>
        <w:rPr>
          <w:rFonts w:ascii="Consolas" w:hAnsi="Consolas"/>
          <w:sz w:val="20"/>
        </w:rPr>
        <w:t xml:space="preserve">  // HTML/Razor markup element rendered to the page</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&lt;h3&gt;Development Mode&lt;/h3&gt;</w:t>
      </w:r>
      <w:r>
        <w:rPr>
          <w:rFonts w:ascii="Consolas" w:hAnsi="Consolas"/>
          <w:sz w:val="20"/>
        </w:rPr>
        <w:t xml:space="preserve">  // HTML/Razor markup element rendered to the page</w:t>
      </w:r>
    </w:p>
    <w:p>
      <w:r>
        <w:rPr>
          <w:rFonts w:ascii="Consolas" w:hAnsi="Consolas"/>
          <w:sz w:val="20"/>
        </w:rPr>
        <w:t>&lt;p&gt;</w:t>
      </w:r>
      <w:r>
        <w:rPr>
          <w:rFonts w:ascii="Consolas" w:hAnsi="Consolas"/>
          <w:sz w:val="20"/>
        </w:rPr>
        <w:t xml:space="preserve">  // HTML/Razor markup element rendered to the page</w:t>
      </w:r>
    </w:p>
    <w:p>
      <w:r>
        <w:rPr>
          <w:rFonts w:ascii="Consolas" w:hAnsi="Consolas"/>
          <w:sz w:val="20"/>
        </w:rPr>
        <w:t xml:space="preserve">    Swapping to &lt;strong&gt;Development&lt;/strong&gt; environment will display more detailed information about the error that occurred.</w:t>
      </w:r>
      <w:r>
        <w:rPr>
          <w:rFonts w:ascii="Consolas" w:hAnsi="Consolas"/>
          <w:sz w:val="20"/>
        </w:rPr>
        <w:t xml:space="preserve">  // Code statement that contributes to the application's behavior</w:t>
      </w:r>
    </w:p>
    <w:p>
      <w:r>
        <w:rPr>
          <w:rFonts w:ascii="Consolas" w:hAnsi="Consolas"/>
          <w:sz w:val="20"/>
        </w:rPr>
        <w:t>&lt;/p&gt;</w:t>
      </w:r>
      <w:r>
        <w:rPr>
          <w:rFonts w:ascii="Consolas" w:hAnsi="Consolas"/>
          <w:sz w:val="20"/>
        </w:rPr>
        <w:t xml:space="preserve">  // HTML/Razor markup element rendered to the page</w:t>
      </w:r>
    </w:p>
    <w:p>
      <w:r>
        <w:rPr>
          <w:rFonts w:ascii="Consolas" w:hAnsi="Consolas"/>
          <w:sz w:val="20"/>
        </w:rPr>
        <w:t>&lt;p&gt;</w:t>
      </w:r>
      <w:r>
        <w:rPr>
          <w:rFonts w:ascii="Consolas" w:hAnsi="Consolas"/>
          <w:sz w:val="20"/>
        </w:rPr>
        <w:t xml:space="preserve">  // HTML/Razor markup element rendered to the page</w:t>
      </w:r>
    </w:p>
    <w:p>
      <w:r>
        <w:rPr>
          <w:rFonts w:ascii="Consolas" w:hAnsi="Consolas"/>
          <w:sz w:val="20"/>
        </w:rPr>
        <w:t xml:space="preserve">    &lt;strong&gt;The Development environment shouldn't be enabled for deployed applications.&lt;/strong&gt;</w:t>
      </w:r>
      <w:r>
        <w:rPr>
          <w:rFonts w:ascii="Consolas" w:hAnsi="Consolas"/>
          <w:sz w:val="20"/>
        </w:rPr>
        <w:t xml:space="preserve">  // HTML/Razor markup element rendered to the page</w:t>
      </w:r>
    </w:p>
    <w:p>
      <w:r>
        <w:rPr>
          <w:rFonts w:ascii="Consolas" w:hAnsi="Consolas"/>
          <w:sz w:val="20"/>
        </w:rPr>
        <w:t xml:space="preserve">    It can result in displaying sensitive information from exceptions to end users.</w:t>
      </w:r>
      <w:r>
        <w:rPr>
          <w:rFonts w:ascii="Consolas" w:hAnsi="Consolas"/>
          <w:sz w:val="20"/>
        </w:rPr>
        <w:t xml:space="preserve">  // Code statement that contributes to the application's behavior</w:t>
      </w:r>
    </w:p>
    <w:p>
      <w:r>
        <w:rPr>
          <w:rFonts w:ascii="Consolas" w:hAnsi="Consolas"/>
          <w:sz w:val="20"/>
        </w:rPr>
        <w:t xml:space="preserve">    For local debugging, enable the &lt;strong&gt;Development&lt;/strong&gt; environment by setting the &lt;strong&gt;ASPNETCORE_ENVIRONMENT&lt;/strong&gt; environment variable to &lt;strong&gt;Development&lt;/strong&gt;</w:t>
      </w:r>
      <w:r>
        <w:rPr>
          <w:rFonts w:ascii="Consolas" w:hAnsi="Consolas"/>
          <w:sz w:val="20"/>
        </w:rPr>
        <w:t xml:space="preserve">  // Code statement that contributes to the application's behavior</w:t>
      </w:r>
    </w:p>
    <w:p>
      <w:r>
        <w:rPr>
          <w:rFonts w:ascii="Consolas" w:hAnsi="Consolas"/>
          <w:sz w:val="20"/>
        </w:rPr>
        <w:t xml:space="preserve">    and restarting the app.</w:t>
      </w:r>
      <w:r>
        <w:rPr>
          <w:rFonts w:ascii="Consolas" w:hAnsi="Consolas"/>
          <w:sz w:val="20"/>
        </w:rPr>
        <w:t xml:space="preserve">  // Code statement that contributes to the application's behavior</w:t>
      </w:r>
    </w:p>
    <w:p>
      <w:r>
        <w:rPr>
          <w:rFonts w:ascii="Consolas" w:hAnsi="Consolas"/>
          <w:sz w:val="20"/>
        </w:rPr>
        <w:t>&lt;/p&gt;</w:t>
      </w:r>
      <w:r>
        <w:rPr>
          <w:rFonts w:ascii="Consolas" w:hAnsi="Consolas"/>
          <w:sz w:val="20"/>
        </w:rPr>
        <w:t xml:space="preserve">  // HTML/Razor markup element rendered to the page</w:t>
      </w:r>
    </w:p>
    <w:p>
      <w:pPr>
        <w:pStyle w:val="Heading2"/>
        <w:jc w:val="left"/>
      </w:pPr>
      <w:r>
        <w:t>File: Auto_Insurance_System/Views/Shared/_AdminStats.cshtml</w:t>
      </w:r>
    </w:p>
    <w:p>
      <w:r>
        <w:rPr>
          <w:rFonts w:ascii="Consolas" w:hAnsi="Consolas"/>
          <w:sz w:val="20"/>
        </w:rPr>
        <w:t>@{</w:t>
      </w:r>
      <w:r>
        <w:rPr>
          <w:rFonts w:ascii="Consolas" w:hAnsi="Consolas"/>
          <w:sz w:val="20"/>
        </w:rPr>
        <w:t xml:space="preserve">  // Begins a Razor code block for server-side logic</w:t>
      </w:r>
    </w:p>
    <w:p>
      <w:r>
        <w:rPr>
          <w:rFonts w:ascii="Consolas" w:hAnsi="Consolas"/>
          <w:sz w:val="20"/>
        </w:rPr>
        <w:t xml:space="preserve">    var activePolicies = ViewBag.ActivePolicies as int? ?? 0;</w:t>
      </w:r>
      <w:r>
        <w:rPr>
          <w:rFonts w:ascii="Consolas" w:hAnsi="Consolas"/>
          <w:sz w:val="20"/>
        </w:rPr>
        <w:t xml:space="preserve">  // Code statement that contributes to the application's behavior</w:t>
      </w:r>
    </w:p>
    <w:p>
      <w:r>
        <w:rPr>
          <w:rFonts w:ascii="Consolas" w:hAnsi="Consolas"/>
          <w:sz w:val="20"/>
        </w:rPr>
        <w:t xml:space="preserve">    var pendingClaims = ViewBag.PendingClaims as int? ?? 0;</w:t>
      </w:r>
      <w:r>
        <w:rPr>
          <w:rFonts w:ascii="Consolas" w:hAnsi="Consolas"/>
          <w:sz w:val="20"/>
        </w:rPr>
        <w:t xml:space="preserve">  // Code statement that contributes to the application's behavior</w:t>
      </w:r>
    </w:p>
    <w:p>
      <w:r>
        <w:rPr>
          <w:rFonts w:ascii="Consolas" w:hAnsi="Consolas"/>
          <w:sz w:val="20"/>
        </w:rPr>
        <w:t xml:space="preserve">    var revenueThisMonth = ViewBag.RevenueThisMonth as decimal? ?? 0m;</w:t>
      </w:r>
      <w:r>
        <w:rPr>
          <w:rFonts w:ascii="Consolas" w:hAnsi="Consolas"/>
          <w:sz w:val="20"/>
        </w:rPr>
        <w:t xml:space="preserve">  // Code statement that contributes to the application's behavior</w:t>
      </w:r>
    </w:p>
    <w:p>
      <w:r>
        <w:rPr>
          <w:rFonts w:ascii="Consolas" w:hAnsi="Consolas"/>
          <w:sz w:val="20"/>
        </w:rPr>
        <w:t xml:space="preserve">    var openTickets = ViewBag.OpenTickets as int? ?? 0;</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&lt;div class="row g-3 mb-4"&gt;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shadow-sm border-0 stat-card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class="d-flex align-items-center"&gt;</w:t>
      </w:r>
      <w:r>
        <w:rPr>
          <w:rFonts w:ascii="Consolas" w:hAnsi="Consolas"/>
          <w:sz w:val="20"/>
        </w:rPr>
        <w:t xml:space="preserve">  // HTML/Razor markup element rendered to the page</w:t>
      </w:r>
    </w:p>
    <w:p>
      <w:r>
        <w:rPr>
          <w:rFonts w:ascii="Consolas" w:hAnsi="Consolas"/>
          <w:sz w:val="20"/>
        </w:rPr>
        <w:t xml:space="preserve">                    &lt;div class="portal-icon bg-success-subtle text-success me-2"&gt;📄&lt;/div&gt;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class="text-muted small"&gt;Active Policies&lt;/div&gt;</w:t>
      </w:r>
      <w:r>
        <w:rPr>
          <w:rFonts w:ascii="Consolas" w:hAnsi="Consolas"/>
          <w:sz w:val="20"/>
        </w:rPr>
        <w:t xml:space="preserve">  // HTML/Razor markup element rendered to the page</w:t>
      </w:r>
    </w:p>
    <w:p>
      <w:r>
        <w:rPr>
          <w:rFonts w:ascii="Consolas" w:hAnsi="Consolas"/>
          <w:sz w:val="20"/>
        </w:rPr>
        <w:t xml:space="preserve">                        &lt;div class="fs-2 fw-semibold"&gt;@activePolicies&lt;/div&gt;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shadow-sm border-0 stat-card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class="d-flex align-items-center"&gt;</w:t>
      </w:r>
      <w:r>
        <w:rPr>
          <w:rFonts w:ascii="Consolas" w:hAnsi="Consolas"/>
          <w:sz w:val="20"/>
        </w:rPr>
        <w:t xml:space="preserve">  // HTML/Razor markup element rendered to the page</w:t>
      </w:r>
    </w:p>
    <w:p>
      <w:r>
        <w:rPr>
          <w:rFonts w:ascii="Consolas" w:hAnsi="Consolas"/>
          <w:sz w:val="20"/>
        </w:rPr>
        <w:t xml:space="preserve">                    &lt;div class="portal-icon bg-warning-subtle text-warning me-2"&gt;⏳&lt;/div&gt;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class="text-muted small"&gt;Pending Claims&lt;/div&gt;</w:t>
      </w:r>
      <w:r>
        <w:rPr>
          <w:rFonts w:ascii="Consolas" w:hAnsi="Consolas"/>
          <w:sz w:val="20"/>
        </w:rPr>
        <w:t xml:space="preserve">  // HTML/Razor markup element rendered to the page</w:t>
      </w:r>
    </w:p>
    <w:p>
      <w:r>
        <w:rPr>
          <w:rFonts w:ascii="Consolas" w:hAnsi="Consolas"/>
          <w:sz w:val="20"/>
        </w:rPr>
        <w:t xml:space="preserve">                        &lt;div class="fs-2 fw-semibold"&gt;@pendingClaims&lt;/div&gt;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shadow-sm border-0 stat-card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class="d-flex align-items-center"&gt;</w:t>
      </w:r>
      <w:r>
        <w:rPr>
          <w:rFonts w:ascii="Consolas" w:hAnsi="Consolas"/>
          <w:sz w:val="20"/>
        </w:rPr>
        <w:t xml:space="preserve">  // HTML/Razor markup element rendered to the page</w:t>
      </w:r>
    </w:p>
    <w:p>
      <w:r>
        <w:rPr>
          <w:rFonts w:ascii="Consolas" w:hAnsi="Consolas"/>
          <w:sz w:val="20"/>
        </w:rPr>
        <w:t xml:space="preserve">                    &lt;div class="portal-icon bg-info-subtle text-info me-2"&gt;💰&lt;/div&gt;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class="text-muted small"&gt;Revenue This Month&lt;/div&gt;</w:t>
      </w:r>
      <w:r>
        <w:rPr>
          <w:rFonts w:ascii="Consolas" w:hAnsi="Consolas"/>
          <w:sz w:val="20"/>
        </w:rPr>
        <w:t xml:space="preserve">  // HTML/Razor markup element rendered to the page</w:t>
      </w:r>
    </w:p>
    <w:p>
      <w:r>
        <w:rPr>
          <w:rFonts w:ascii="Consolas" w:hAnsi="Consolas"/>
          <w:sz w:val="20"/>
        </w:rPr>
        <w:t xml:space="preserve">                        &lt;div class="fs-2 fw-semibold"&gt;@String.Format(System.Globalization.CultureInfo.GetCultureInfo("en-IN"), "₹{0:N2}", revenueThisMonth)&lt;/div&gt;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class="col-md-3"&gt;</w:t>
      </w:r>
      <w:r>
        <w:rPr>
          <w:rFonts w:ascii="Consolas" w:hAnsi="Consolas"/>
          <w:sz w:val="20"/>
        </w:rPr>
        <w:t xml:space="preserve">  // HTML/Razor markup element rendered to the page</w:t>
      </w:r>
    </w:p>
    <w:p>
      <w:r>
        <w:rPr>
          <w:rFonts w:ascii="Consolas" w:hAnsi="Consolas"/>
          <w:sz w:val="20"/>
        </w:rPr>
        <w:t xml:space="preserve">        &lt;div class="card shadow-sm border-0 stat-card h-100"&gt;</w:t>
      </w:r>
      <w:r>
        <w:rPr>
          <w:rFonts w:ascii="Consolas" w:hAnsi="Consolas"/>
          <w:sz w:val="20"/>
        </w:rPr>
        <w:t xml:space="preserve">  // HTML/Razor markup element rendered to the page</w:t>
      </w:r>
    </w:p>
    <w:p>
      <w:r>
        <w:rPr>
          <w:rFonts w:ascii="Consolas" w:hAnsi="Consolas"/>
          <w:sz w:val="20"/>
        </w:rPr>
        <w:t xml:space="preserve">            &lt;div class="card-body"&gt;</w:t>
      </w:r>
      <w:r>
        <w:rPr>
          <w:rFonts w:ascii="Consolas" w:hAnsi="Consolas"/>
          <w:sz w:val="20"/>
        </w:rPr>
        <w:t xml:space="preserve">  // HTML/Razor markup element rendered to the page</w:t>
      </w:r>
    </w:p>
    <w:p>
      <w:r>
        <w:rPr>
          <w:rFonts w:ascii="Consolas" w:hAnsi="Consolas"/>
          <w:sz w:val="20"/>
        </w:rPr>
        <w:t xml:space="preserve">                &lt;div class="d-flex align-items-center"&gt;</w:t>
      </w:r>
      <w:r>
        <w:rPr>
          <w:rFonts w:ascii="Consolas" w:hAnsi="Consolas"/>
          <w:sz w:val="20"/>
        </w:rPr>
        <w:t xml:space="preserve">  // HTML/Razor markup element rendered to the page</w:t>
      </w:r>
    </w:p>
    <w:p>
      <w:r>
        <w:rPr>
          <w:rFonts w:ascii="Consolas" w:hAnsi="Consolas"/>
          <w:sz w:val="20"/>
        </w:rPr>
        <w:t xml:space="preserve">                    &lt;div class="portal-icon bg-danger-subtle text-danger me-2"&gt;🎫&lt;/div&gt;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 class="text-muted small"&gt;Open Tickets&lt;/div&gt;</w:t>
      </w:r>
      <w:r>
        <w:rPr>
          <w:rFonts w:ascii="Consolas" w:hAnsi="Consolas"/>
          <w:sz w:val="20"/>
        </w:rPr>
        <w:t xml:space="preserve">  // HTML/Razor markup element rendered to the page</w:t>
      </w:r>
    </w:p>
    <w:p>
      <w:r>
        <w:rPr>
          <w:rFonts w:ascii="Consolas" w:hAnsi="Consolas"/>
          <w:sz w:val="20"/>
        </w:rPr>
        <w:t xml:space="preserve">                        &lt;div class="fs-2 fw-semibold"&gt;@openTickets&lt;/div&gt;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&lt;/div&gt; </w:t>
      </w:r>
      <w:r>
        <w:rPr>
          <w:rFonts w:ascii="Consolas" w:hAnsi="Consolas"/>
          <w:sz w:val="20"/>
        </w:rPr>
        <w:t xml:space="preserve"> // HTML/Razor markup element rendered to the page</w:t>
      </w:r>
    </w:p>
    <w:p>
      <w:pPr>
        <w:pStyle w:val="Heading2"/>
        <w:jc w:val="left"/>
      </w:pPr>
      <w:r>
        <w:t>File: Auto_Insurance_System/Views/Shared/_Layout.cshtml</w:t>
      </w:r>
    </w:p>
    <w:p>
      <w:r>
        <w:rPr>
          <w:rFonts w:ascii="Consolas" w:hAnsi="Consolas"/>
          <w:sz w:val="20"/>
        </w:rPr>
        <w:t>﻿ &lt;!DOCTYPE html&gt;</w:t>
      </w:r>
      <w:r>
        <w:rPr>
          <w:rFonts w:ascii="Consolas" w:hAnsi="Consolas"/>
          <w:sz w:val="20"/>
        </w:rPr>
        <w:t xml:space="preserve">  // Code statement that contributes to the application's behavior</w:t>
      </w:r>
    </w:p>
    <w:p>
      <w:r>
        <w:rPr>
          <w:rFonts w:ascii="Consolas" w:hAnsi="Consolas"/>
          <w:sz w:val="20"/>
        </w:rPr>
        <w:t>&lt;html lang="en"&gt;</w:t>
      </w:r>
      <w:r>
        <w:rPr>
          <w:rFonts w:ascii="Consolas" w:hAnsi="Consolas"/>
          <w:sz w:val="20"/>
        </w:rPr>
        <w:t xml:space="preserve">  // HTML/Razor markup element rendered to the page</w:t>
      </w:r>
    </w:p>
    <w:p>
      <w:r>
        <w:rPr>
          <w:rFonts w:ascii="Consolas" w:hAnsi="Consolas"/>
          <w:sz w:val="20"/>
        </w:rPr>
        <w:t>&lt;head&gt;</w:t>
      </w:r>
      <w:r>
        <w:rPr>
          <w:rFonts w:ascii="Consolas" w:hAnsi="Consolas"/>
          <w:sz w:val="20"/>
        </w:rPr>
        <w:t xml:space="preserve">  // HTML/Razor markup element rendered to the page</w:t>
      </w:r>
    </w:p>
    <w:p>
      <w:r>
        <w:rPr>
          <w:rFonts w:ascii="Consolas" w:hAnsi="Consolas"/>
          <w:sz w:val="20"/>
        </w:rPr>
        <w:t xml:space="preserve">    &lt;meta charset="utf-8" /&gt;</w:t>
      </w:r>
      <w:r>
        <w:rPr>
          <w:rFonts w:ascii="Consolas" w:hAnsi="Consolas"/>
          <w:sz w:val="20"/>
        </w:rPr>
        <w:t xml:space="preserve">  // HTML/Razor markup element rendered to the page</w:t>
      </w:r>
    </w:p>
    <w:p>
      <w:r>
        <w:rPr>
          <w:rFonts w:ascii="Consolas" w:hAnsi="Consolas"/>
          <w:sz w:val="20"/>
        </w:rPr>
        <w:t xml:space="preserve">    &lt;meta name="viewport" content="width=device-width, initial-scale=1.0" /&gt;</w:t>
      </w:r>
      <w:r>
        <w:rPr>
          <w:rFonts w:ascii="Consolas" w:hAnsi="Consolas"/>
          <w:sz w:val="20"/>
        </w:rPr>
        <w:t xml:space="preserve">  // HTML/Razor markup element rendered to the page</w:t>
      </w:r>
    </w:p>
    <w:p>
      <w:r>
        <w:rPr>
          <w:rFonts w:ascii="Consolas" w:hAnsi="Consolas"/>
          <w:sz w:val="20"/>
        </w:rPr>
        <w:t xml:space="preserve">    &lt;title&gt;@(ViewData["Title"] ?? "Auto Insurance System") - Auto_Insurance_System&lt;/title&gt;</w:t>
      </w:r>
      <w:r>
        <w:rPr>
          <w:rFonts w:ascii="Consolas" w:hAnsi="Consolas"/>
          <w:sz w:val="20"/>
        </w:rPr>
        <w:t xml:space="preserve">  // HTML/Razor markup element rendered to the page</w:t>
      </w:r>
    </w:p>
    <w:p>
      <w:r>
        <w:rPr>
          <w:rFonts w:ascii="Consolas" w:hAnsi="Consolas"/>
          <w:sz w:val="20"/>
        </w:rPr>
        <w:t xml:space="preserve">    &lt;script type="importmap"&gt;&lt;/script&gt;</w:t>
      </w:r>
      <w:r>
        <w:rPr>
          <w:rFonts w:ascii="Consolas" w:hAnsi="Consolas"/>
          <w:sz w:val="20"/>
        </w:rPr>
        <w:t xml:space="preserve">  // HTML/Razor markup element rendered to the page</w:t>
      </w:r>
    </w:p>
    <w:p>
      <w:r>
        <w:rPr>
          <w:rFonts w:ascii="Consolas" w:hAnsi="Consolas"/>
          <w:sz w:val="20"/>
        </w:rPr>
        <w:t xml:space="preserve">    &lt;link rel="stylesheet" href="~/lib/bootstrap/dist/css/bootstrap.min.css" /&gt;</w:t>
      </w:r>
      <w:r>
        <w:rPr>
          <w:rFonts w:ascii="Consolas" w:hAnsi="Consolas"/>
          <w:sz w:val="20"/>
        </w:rPr>
        <w:t xml:space="preserve">  // HTML/Razor markup element rendered to the page</w:t>
      </w:r>
    </w:p>
    <w:p>
      <w:r>
        <w:rPr>
          <w:rFonts w:ascii="Consolas" w:hAnsi="Consolas"/>
          <w:sz w:val="20"/>
        </w:rPr>
        <w:t xml:space="preserve">    &lt;link rel="stylesheet" href="https://cdn.jsdelivr.net/npm/bootstrap-icons@1.11.3/font/bootstrap-icons.css" integrity="sha384-9Gz6TgM8LzJY0w7L9a4m0mQh1m7mUQ4pE2Fz9qj6cQq7k6OQF3yXl5C4jD9v9V8e" crossorigin="anonymous"&gt;</w:t>
      </w:r>
      <w:r>
        <w:rPr>
          <w:rFonts w:ascii="Consolas" w:hAnsi="Consolas"/>
          <w:sz w:val="20"/>
        </w:rPr>
        <w:t xml:space="preserve">  // HTML/Razor markup element rendered to the page</w:t>
      </w:r>
    </w:p>
    <w:p>
      <w:r>
        <w:rPr>
          <w:rFonts w:ascii="Consolas" w:hAnsi="Consolas"/>
          <w:sz w:val="20"/>
        </w:rPr>
        <w:t xml:space="preserve">    &lt;link rel="stylesheet" href="~/css/site.css" asp-append-version="true" /&gt;</w:t>
      </w:r>
      <w:r>
        <w:rPr>
          <w:rFonts w:ascii="Consolas" w:hAnsi="Consolas"/>
          <w:sz w:val="20"/>
        </w:rPr>
        <w:t xml:space="preserve">  // HTML/Razor markup element rendered to the page</w:t>
      </w:r>
    </w:p>
    <w:p>
      <w:r>
        <w:rPr>
          <w:rFonts w:ascii="Consolas" w:hAnsi="Consolas"/>
          <w:sz w:val="20"/>
        </w:rPr>
        <w:t xml:space="preserve">    &lt;link rel="stylesheet" href="~/Auto_Insurance_System.styles.css" asp-append-version="true" /&gt;</w:t>
      </w:r>
      <w:r>
        <w:rPr>
          <w:rFonts w:ascii="Consolas" w:hAnsi="Consolas"/>
          <w:sz w:val="20"/>
        </w:rPr>
        <w:t xml:space="preserve">  // HTML/Razor markup element rendered to the page</w:t>
      </w:r>
    </w:p>
    <w:p>
      <w:r>
        <w:rPr>
          <w:rFonts w:ascii="Consolas" w:hAnsi="Consolas"/>
          <w:sz w:val="20"/>
        </w:rPr>
        <w:t>&lt;/head&gt;</w:t>
      </w:r>
      <w:r>
        <w:rPr>
          <w:rFonts w:ascii="Consolas" w:hAnsi="Consolas"/>
          <w:sz w:val="20"/>
        </w:rPr>
        <w:t xml:space="preserve">  // HTML/Razor markup element rendered to the page</w:t>
      </w:r>
    </w:p>
    <w:p>
      <w:r>
        <w:rPr>
          <w:rFonts w:ascii="Consolas" w:hAnsi="Consolas"/>
          <w:sz w:val="20"/>
        </w:rPr>
        <w:t>&lt;body class="@((ViewBag.BodyClass as string) ?? "")"&gt;</w:t>
      </w:r>
      <w:r>
        <w:rPr>
          <w:rFonts w:ascii="Consolas" w:hAnsi="Consolas"/>
          <w:sz w:val="20"/>
        </w:rPr>
        <w:t xml:space="preserve">  // HTML/Razor markup element rendered to the page</w:t>
      </w:r>
    </w:p>
    <w:p>
      <w:r>
        <w:rPr>
          <w:rFonts w:ascii="Consolas" w:hAnsi="Consolas"/>
          <w:sz w:val="20"/>
        </w:rPr>
        <w:t xml:space="preserve">    &lt;header class="shadow-sm"&gt;</w:t>
      </w:r>
      <w:r>
        <w:rPr>
          <w:rFonts w:ascii="Consolas" w:hAnsi="Consolas"/>
          <w:sz w:val="20"/>
        </w:rPr>
        <w:t xml:space="preserve">  // HTML/Razor markup element rendered to the page</w:t>
      </w:r>
    </w:p>
    <w:p>
      <w:r>
        <w:rPr>
          <w:rFonts w:ascii="Consolas" w:hAnsi="Consolas"/>
          <w:sz w:val="20"/>
        </w:rPr>
        <w:t xml:space="preserve">        &lt;nav class="navbar navbar-expand-lg navbar-dark bg-app-primary"&gt;</w:t>
      </w:r>
      <w:r>
        <w:rPr>
          <w:rFonts w:ascii="Consolas" w:hAnsi="Consolas"/>
          <w:sz w:val="20"/>
        </w:rPr>
        <w:t xml:space="preserve">  // HTML/Razor markup element rendered to the page</w:t>
      </w:r>
    </w:p>
    <w:p>
      <w:r>
        <w:rPr>
          <w:rFonts w:ascii="Consolas" w:hAnsi="Consolas"/>
          <w:sz w:val="20"/>
        </w:rPr>
        <w:t xml:space="preserve">            &lt;div class="container-fluid"&gt;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Begins a Razor code block for server-side logic</w:t>
      </w:r>
    </w:p>
    <w:p>
      <w:r>
        <w:rPr>
          <w:rFonts w:ascii="Consolas" w:hAnsi="Consolas"/>
          <w:sz w:val="20"/>
        </w:rPr>
        <w:t xml:space="preserve">                    var role = Context.Session.GetString("UserRole");</w:t>
      </w:r>
      <w:r>
        <w:rPr>
          <w:rFonts w:ascii="Consolas" w:hAnsi="Consolas"/>
          <w:sz w:val="20"/>
        </w:rPr>
        <w:t xml:space="preserve">  // Code statement that contributes to the application's behavior</w:t>
      </w:r>
    </w:p>
    <w:p>
      <w:r>
        <w:rPr>
          <w:rFonts w:ascii="Consolas" w:hAnsi="Consolas"/>
          <w:sz w:val="20"/>
        </w:rPr>
        <w:t xml:space="preserve">                    var userName = Context.Session.GetString("UserName");</w:t>
      </w:r>
      <w:r>
        <w:rPr>
          <w:rFonts w:ascii="Consolas" w:hAnsi="Consolas"/>
          <w:sz w:val="20"/>
        </w:rPr>
        <w:t xml:space="preserve">  // Code statement that contributes to the application's behavior</w:t>
      </w:r>
    </w:p>
    <w:p>
      <w:r>
        <w:rPr>
          <w:rFonts w:ascii="Consolas" w:hAnsi="Consolas"/>
          <w:sz w:val="20"/>
        </w:rPr>
        <w:t xml:space="preserve">                    var brandTitle = "Auto Insurance System";</w:t>
      </w:r>
      <w:r>
        <w:rPr>
          <w:rFonts w:ascii="Consolas" w:hAnsi="Consolas"/>
          <w:sz w:val="20"/>
        </w:rPr>
        <w:t xml:space="preserve">  // Code statement that contributes to the application's behavior</w:t>
      </w:r>
    </w:p>
    <w:p>
      <w:r>
        <w:rPr>
          <w:rFonts w:ascii="Consolas" w:hAnsi="Consolas"/>
          <w:sz w:val="20"/>
        </w:rPr>
        <w:t xml:space="preserve">                    if (!string.IsNullOrEmpty(role))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brandTitle = role switch</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"ADMIN" =&gt; "Admin Dashboard · Auto Insurance System",</w:t>
      </w:r>
      <w:r>
        <w:rPr>
          <w:rFonts w:ascii="Consolas" w:hAnsi="Consolas"/>
          <w:sz w:val="20"/>
        </w:rPr>
        <w:t xml:space="preserve">  // Code statement that contributes to the application's behavior</w:t>
      </w:r>
    </w:p>
    <w:p>
      <w:r>
        <w:rPr>
          <w:rFonts w:ascii="Consolas" w:hAnsi="Consolas"/>
          <w:sz w:val="20"/>
        </w:rPr>
        <w:t xml:space="preserve">                            "AGENT" =&gt; "Agent Dashboard · Auto Insurance System",</w:t>
      </w:r>
      <w:r>
        <w:rPr>
          <w:rFonts w:ascii="Consolas" w:hAnsi="Consolas"/>
          <w:sz w:val="20"/>
        </w:rPr>
        <w:t xml:space="preserve">  // Code statement that contributes to the application's behavior</w:t>
      </w:r>
    </w:p>
    <w:p>
      <w:r>
        <w:rPr>
          <w:rFonts w:ascii="Consolas" w:hAnsi="Consolas"/>
          <w:sz w:val="20"/>
        </w:rPr>
        <w:t xml:space="preserve">                            "CUSTOMER" =&gt; "Customer Dashboard · Auto Insurance System",</w:t>
      </w:r>
      <w:r>
        <w:rPr>
          <w:rFonts w:ascii="Consolas" w:hAnsi="Consolas"/>
          <w:sz w:val="20"/>
        </w:rPr>
        <w:t xml:space="preserve">  // Code statement that contributes to the application's behavior</w:t>
      </w:r>
    </w:p>
    <w:p>
      <w:r>
        <w:rPr>
          <w:rFonts w:ascii="Consolas" w:hAnsi="Consolas"/>
          <w:sz w:val="20"/>
        </w:rPr>
        <w:t xml:space="preserve">                            _ =&gt; "Auto Insurance System"</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var currentController = ViewContext.RouteData.Values["controller"]?.ToString();</w:t>
      </w:r>
      <w:r>
        <w:rPr>
          <w:rFonts w:ascii="Consolas" w:hAnsi="Consolas"/>
          <w:sz w:val="20"/>
        </w:rPr>
        <w:t xml:space="preserve">  // Code statement that contributes to the application's behavior</w:t>
      </w:r>
    </w:p>
    <w:p>
      <w:r>
        <w:rPr>
          <w:rFonts w:ascii="Consolas" w:hAnsi="Consolas"/>
          <w:sz w:val="20"/>
        </w:rPr>
        <w:t xml:space="preserve">                    var currentAction = ViewContext.RouteData.Values["action"]?.ToString();</w:t>
      </w:r>
      <w:r>
        <w:rPr>
          <w:rFonts w:ascii="Consolas" w:hAnsi="Consolas"/>
          <w:sz w:val="20"/>
        </w:rPr>
        <w:t xml:space="preserve">  // Code statement that contributes to the application's behavior</w:t>
      </w:r>
    </w:p>
    <w:p>
      <w:r>
        <w:rPr>
          <w:rFonts w:ascii="Consolas" w:hAnsi="Consolas"/>
          <w:sz w:val="20"/>
        </w:rPr>
        <w:t xml:space="preserve">                    var isFullWidth = (ViewBag.FullWidth as bool?) ?? false;</w:t>
      </w:r>
      <w:r>
        <w:rPr>
          <w:rFonts w:ascii="Consolas" w:hAnsi="Consolas"/>
          <w:sz w:val="20"/>
        </w:rPr>
        <w:t xml:space="preserve">  // Code statement that contributes to the application's behavior</w:t>
      </w:r>
    </w:p>
    <w:p>
      <w:r>
        <w:rPr>
          <w:rFonts w:ascii="Consolas" w:hAnsi="Consolas"/>
          <w:sz w:val="20"/>
        </w:rPr>
        <w:t xml:space="preserve">                    var noTopPadding = (ViewBag.NoTopPadding as bool?) ?? false;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&lt;a class="navbar-brand fw-semibold d-flex align-items-center" asp-area="" asp-controller="Home" asp-action="Landing"&gt;</w:t>
      </w:r>
      <w:r>
        <w:rPr>
          <w:rFonts w:ascii="Consolas" w:hAnsi="Consolas"/>
          <w:sz w:val="20"/>
        </w:rPr>
        <w:t xml:space="preserve">  // HTML/Razor markup element rendered to the page</w:t>
      </w:r>
    </w:p>
    <w:p>
      <w:r>
        <w:rPr>
          <w:rFonts w:ascii="Consolas" w:hAnsi="Consolas"/>
          <w:sz w:val="20"/>
        </w:rPr>
        <w:t xml:space="preserve">                    &lt;span class="badge rounded-circle bg-light text-app-primary me-2"&gt;AI&lt;/span&gt;</w:t>
      </w:r>
      <w:r>
        <w:rPr>
          <w:rFonts w:ascii="Consolas" w:hAnsi="Consolas"/>
          <w:sz w:val="20"/>
        </w:rPr>
        <w:t xml:space="preserve">  // HTML/Razor markup element rendered to the page</w:t>
      </w:r>
    </w:p>
    <w:p>
      <w:r>
        <w:rPr>
          <w:rFonts w:ascii="Consolas" w:hAnsi="Consolas"/>
          <w:sz w:val="20"/>
        </w:rPr>
        <w:t xml:space="preserve">                    &lt;span&gt;@brandTitle&lt;/span&gt;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&lt;button class="navbar-toggler" type="button" data-bs-toggle="collapse" data-bs-target="#mainNavbar" aria-controls="mainNavbar" aria-expanded="false" aria-label="Toggle navigation"&gt;</w:t>
      </w:r>
      <w:r>
        <w:rPr>
          <w:rFonts w:ascii="Consolas" w:hAnsi="Consolas"/>
          <w:sz w:val="20"/>
        </w:rPr>
        <w:t xml:space="preserve">  // HTML/Razor markup element rendered to the page</w:t>
      </w:r>
    </w:p>
    <w:p>
      <w:r>
        <w:rPr>
          <w:rFonts w:ascii="Consolas" w:hAnsi="Consolas"/>
          <w:sz w:val="20"/>
        </w:rPr>
        <w:t xml:space="preserve">                    &lt;span class="navbar-toggler-icon"&gt;&lt;/span&gt;</w:t>
      </w:r>
      <w:r>
        <w:rPr>
          <w:rFonts w:ascii="Consolas" w:hAnsi="Consolas"/>
          <w:sz w:val="20"/>
        </w:rPr>
        <w:t xml:space="preserve">  // HTML/Razor markup element rendered to the page</w:t>
      </w:r>
    </w:p>
    <w:p>
      <w:r>
        <w:rPr>
          <w:rFonts w:ascii="Consolas" w:hAnsi="Consolas"/>
          <w:sz w:val="20"/>
        </w:rPr>
        <w:t xml:space="preserve">                &lt;/button&gt;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class="collapse navbar-collapse" id="mainNavbar"&gt;</w:t>
      </w:r>
      <w:r>
        <w:rPr>
          <w:rFonts w:ascii="Consolas" w:hAnsi="Consolas"/>
          <w:sz w:val="20"/>
        </w:rPr>
        <w:t xml:space="preserve">  // HTML/Razor markup element rendered to the page</w:t>
      </w:r>
    </w:p>
    <w:p>
      <w:r>
        <w:rPr>
          <w:rFonts w:ascii="Consolas" w:hAnsi="Consolas"/>
          <w:sz w:val="20"/>
        </w:rPr>
        <w:t xml:space="preserve">                    &lt;ul class="navbar-nav me-auto mb-2 mb-lg-0"&gt;</w:t>
      </w:r>
      <w:r>
        <w:rPr>
          <w:rFonts w:ascii="Consolas" w:hAnsi="Consolas"/>
          <w:sz w:val="20"/>
        </w:rPr>
        <w:t xml:space="preserve">  // HTML/Razor markup element rendered to the page</w:t>
      </w:r>
    </w:p>
    <w:p>
      <w:r>
        <w:rPr>
          <w:rFonts w:ascii="Consolas" w:hAnsi="Consolas"/>
          <w:sz w:val="20"/>
        </w:rPr>
        <w:t xml:space="preserve">                        &lt;li class="nav-item"&gt;&lt;a class="nav-link" asp-controller="Home" asp-action="Landing"&gt;Home&lt;/a&gt;&lt;/li&gt;</w:t>
      </w:r>
      <w:r>
        <w:rPr>
          <w:rFonts w:ascii="Consolas" w:hAnsi="Consolas"/>
          <w:sz w:val="20"/>
        </w:rPr>
        <w:t xml:space="preserve">  // HTML/Razor markup element rendered to the page</w:t>
      </w:r>
    </w:p>
    <w:p>
      <w:r>
        <w:rPr>
          <w:rFonts w:ascii="Consolas" w:hAnsi="Consolas"/>
          <w:sz w:val="20"/>
        </w:rPr>
        <w:t xml:space="preserve">                        &lt;li class="nav-item"&gt;&lt;a class="nav-link" asp-controller="Home" asp-action="About"&gt;About&lt;/a&gt;&lt;/li&gt;</w:t>
      </w:r>
      <w:r>
        <w:rPr>
          <w:rFonts w:ascii="Consolas" w:hAnsi="Consolas"/>
          <w:sz w:val="20"/>
        </w:rPr>
        <w:t xml:space="preserve">  // HTML/Razor markup element rendered to the page</w:t>
      </w:r>
    </w:p>
    <w:p>
      <w:r>
        <w:rPr>
          <w:rFonts w:ascii="Consolas" w:hAnsi="Consolas"/>
          <w:sz w:val="20"/>
        </w:rPr>
        <w:t xml:space="preserve">                        &lt;li class="nav-item"&gt;&lt;a class="nav-link" asp-controller="Home" asp-action="Privacy"&gt;Privacy&lt;/a&gt;&lt;/li&gt;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&lt;ul class="navbar-nav ms-auto align-items-lg-center"&gt;</w:t>
      </w:r>
      <w:r>
        <w:rPr>
          <w:rFonts w:ascii="Consolas" w:hAnsi="Consolas"/>
          <w:sz w:val="20"/>
        </w:rPr>
        <w:t xml:space="preserve">  // HTML/Razor markup element rendered to the page</w:t>
      </w:r>
    </w:p>
    <w:p>
      <w:r>
        <w:rPr>
          <w:rFonts w:ascii="Consolas" w:hAnsi="Consolas"/>
          <w:sz w:val="20"/>
        </w:rPr>
        <w:t xml:space="preserve">                        @if (!string.IsNullOrEmpty(role))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&lt;li class="nav-item dropdown"&gt;</w:t>
      </w:r>
      <w:r>
        <w:rPr>
          <w:rFonts w:ascii="Consolas" w:hAnsi="Consolas"/>
          <w:sz w:val="20"/>
        </w:rPr>
        <w:t xml:space="preserve">  // HTML/Razor markup element rendered to the page</w:t>
      </w:r>
    </w:p>
    <w:p>
      <w:r>
        <w:rPr>
          <w:rFonts w:ascii="Consolas" w:hAnsi="Consolas"/>
          <w:sz w:val="20"/>
        </w:rPr>
        <w:t xml:space="preserve">                                &lt;a class="nav-link dropdown-toggle d-flex align-items-center" href="#" role="button" data-bs-toggle="dropdown" aria-expanded="false"&gt;</w:t>
      </w:r>
      <w:r>
        <w:rPr>
          <w:rFonts w:ascii="Consolas" w:hAnsi="Consolas"/>
          <w:sz w:val="20"/>
        </w:rPr>
        <w:t xml:space="preserve">  // HTML/Razor markup element rendered to the page</w:t>
      </w:r>
    </w:p>
    <w:p>
      <w:r>
        <w:rPr>
          <w:rFonts w:ascii="Consolas" w:hAnsi="Consolas"/>
          <w:sz w:val="20"/>
        </w:rPr>
        <w:t xml:space="preserve">                                    &lt;span class="icon-circle bg-light text-dark me-2"&gt;👤&lt;/span&gt;</w:t>
      </w:r>
      <w:r>
        <w:rPr>
          <w:rFonts w:ascii="Consolas" w:hAnsi="Consolas"/>
          <w:sz w:val="20"/>
        </w:rPr>
        <w:t xml:space="preserve">  // HTML/Razor markup element rendered to the page</w:t>
      </w:r>
    </w:p>
    <w:p>
      <w:r>
        <w:rPr>
          <w:rFonts w:ascii="Consolas" w:hAnsi="Consolas"/>
          <w:sz w:val="20"/>
        </w:rPr>
        <w:t xml:space="preserve">                                    &lt;span class="text-capitalize"&gt;@role.ToLower()&lt;/span&gt;</w:t>
      </w:r>
      <w:r>
        <w:rPr>
          <w:rFonts w:ascii="Consolas" w:hAnsi="Consolas"/>
          <w:sz w:val="20"/>
        </w:rPr>
        <w:t xml:space="preserve">  // HTML/Razor markup element rendered to the page</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&lt;ul class="dropdown-menu dropdown-menu-end"&gt;</w:t>
      </w:r>
      <w:r>
        <w:rPr>
          <w:rFonts w:ascii="Consolas" w:hAnsi="Consolas"/>
          <w:sz w:val="20"/>
        </w:rPr>
        <w:t xml:space="preserve">  // HTML/Razor markup element rendered to the page</w:t>
      </w:r>
    </w:p>
    <w:p>
      <w:r>
        <w:rPr>
          <w:rFonts w:ascii="Consolas" w:hAnsi="Consolas"/>
          <w:sz w:val="20"/>
        </w:rPr>
        <w:t xml:space="preserve">                                    &lt;li class="dropdown-item-text"&gt;&lt;small class="text-muted"&gt;Signed in as&lt;/small&gt;&lt;div class="fw-semibold"&gt;@userName&lt;/div&gt;&lt;/li&gt;</w:t>
      </w:r>
      <w:r>
        <w:rPr>
          <w:rFonts w:ascii="Consolas" w:hAnsi="Consolas"/>
          <w:sz w:val="20"/>
        </w:rPr>
        <w:t xml:space="preserve">  // HTML/Razor markup element rendered to the page</w:t>
      </w:r>
    </w:p>
    <w:p>
      <w:r>
        <w:rPr>
          <w:rFonts w:ascii="Consolas" w:hAnsi="Consolas"/>
          <w:sz w:val="20"/>
        </w:rPr>
        <w:t xml:space="preserve">                                    &lt;li&gt;&lt;hr class="dropdown-divider" /&gt;&lt;/li&gt;</w:t>
      </w:r>
      <w:r>
        <w:rPr>
          <w:rFonts w:ascii="Consolas" w:hAnsi="Consolas"/>
          <w:sz w:val="20"/>
        </w:rPr>
        <w:t xml:space="preserve">  // HTML/Razor markup element rendered to the page</w:t>
      </w:r>
    </w:p>
    <w:p>
      <w:r>
        <w:rPr>
          <w:rFonts w:ascii="Consolas" w:hAnsi="Consolas"/>
          <w:sz w:val="20"/>
        </w:rPr>
        <w:t xml:space="preserve">                                    &lt;li&gt;&lt;a class="dropdown-item" asp-controller="Auth" asp-action="Logout"&gt;Logout&lt;/a&gt;&lt;/li&gt;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else</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&lt;li class="nav-item"&gt;</w:t>
      </w:r>
      <w:r>
        <w:rPr>
          <w:rFonts w:ascii="Consolas" w:hAnsi="Consolas"/>
          <w:sz w:val="20"/>
        </w:rPr>
        <w:t xml:space="preserve">  // HTML/Razor markup element rendered to the page</w:t>
      </w:r>
    </w:p>
    <w:p>
      <w:r>
        <w:rPr>
          <w:rFonts w:ascii="Consolas" w:hAnsi="Consolas"/>
          <w:sz w:val="20"/>
        </w:rPr>
        <w:t xml:space="preserve">                                &lt;a class="btn btn-outline-light btn-sm" asp-controller="Auth" asp-action="Login"&gt;Login&lt;/a&gt;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&lt;/nav&gt;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 @if (Context.Session.GetString("UserRole") == "ADMIN")</w:t>
      </w:r>
      <w:r>
        <w:rPr>
          <w:rFonts w:ascii="Consolas" w:hAnsi="Consolas"/>
          <w:sz w:val="20"/>
        </w:rPr>
        <w:t xml:space="preserve">  // Code statement that contributes to the application's behavior</w:t>
      </w:r>
    </w:p>
    <w:p>
      <w:r>
        <w:rPr>
          <w:rFonts w:ascii="Consolas" w:hAnsi="Consolas"/>
          <w:sz w:val="20"/>
        </w:rPr>
        <w:t xml:space="preserve">        {</w:t>
      </w:r>
      <w:r>
        <w:rPr>
          <w:rFonts w:ascii="Consolas" w:hAnsi="Consolas"/>
          <w:sz w:val="20"/>
        </w:rPr>
        <w:t xml:space="preserve">  // Code statement that contributes to the application's behavior</w:t>
      </w:r>
    </w:p>
    <w:p>
      <w:r>
        <w:rPr>
          <w:rFonts w:ascii="Consolas" w:hAnsi="Consolas"/>
          <w:sz w:val="20"/>
        </w:rPr>
        <w:t xml:space="preserve">            &lt;div class="bg-light-subtle border-bottom"&gt;</w:t>
      </w:r>
      <w:r>
        <w:rPr>
          <w:rFonts w:ascii="Consolas" w:hAnsi="Consolas"/>
          <w:sz w:val="20"/>
        </w:rPr>
        <w:t xml:space="preserve">  // HTML/Razor markup element rendered to the page</w:t>
      </w:r>
    </w:p>
    <w:p>
      <w:r>
        <w:rPr>
          <w:rFonts w:ascii="Consolas" w:hAnsi="Consolas"/>
          <w:sz w:val="20"/>
        </w:rPr>
        <w:t xml:space="preserve">                &lt;div class="container py-2"&gt;</w:t>
      </w:r>
      <w:r>
        <w:rPr>
          <w:rFonts w:ascii="Consolas" w:hAnsi="Consolas"/>
          <w:sz w:val="20"/>
        </w:rPr>
        <w:t xml:space="preserve">  // HTML/Razor markup element rendered to the page</w:t>
      </w:r>
    </w:p>
    <w:p>
      <w:r>
        <w:rPr>
          <w:rFonts w:ascii="Consolas" w:hAnsi="Consolas"/>
          <w:sz w:val="20"/>
        </w:rPr>
        <w:t xml:space="preserve">                    &lt;ul class="nav gap-3 align-items-center"&gt;</w:t>
      </w:r>
      <w:r>
        <w:rPr>
          <w:rFonts w:ascii="Consolas" w:hAnsi="Consolas"/>
          <w:sz w:val="20"/>
        </w:rPr>
        <w:t xml:space="preserve">  // HTML/Razor markup element rendered to the page</w:t>
      </w:r>
    </w:p>
    <w:p>
      <w:r>
        <w:rPr>
          <w:rFonts w:ascii="Consolas" w:hAnsi="Consolas"/>
          <w:sz w:val="20"/>
        </w:rPr>
        <w:t xml:space="preserve">                        &lt;li class="nav-item"&gt;</w:t>
      </w:r>
      <w:r>
        <w:rPr>
          <w:rFonts w:ascii="Consolas" w:hAnsi="Consolas"/>
          <w:sz w:val="20"/>
        </w:rPr>
        <w:t xml:space="preserve">  // HTML/Razor markup element rendered to the page</w:t>
      </w:r>
    </w:p>
    <w:p>
      <w:r>
        <w:rPr>
          <w:rFonts w:ascii="Consolas" w:hAnsi="Consolas"/>
          <w:sz w:val="20"/>
        </w:rPr>
        <w:t xml:space="preserve">                            &lt;a class="nav-link d-flex align-items-center" asp-controller="Admin" asp-action="UsersHub"&gt;</w:t>
      </w:r>
      <w:r>
        <w:rPr>
          <w:rFonts w:ascii="Consolas" w:hAnsi="Consolas"/>
          <w:sz w:val="20"/>
        </w:rPr>
        <w:t xml:space="preserve">  // HTML/Razor markup element rendered to the page</w:t>
      </w:r>
    </w:p>
    <w:p>
      <w:r>
        <w:rPr>
          <w:rFonts w:ascii="Consolas" w:hAnsi="Consolas"/>
          <w:sz w:val="20"/>
        </w:rPr>
        <w:t xml:space="preserve">                                &lt;i class="bi bi-people me-1"&gt;&lt;/i&gt; Users</w:t>
      </w:r>
      <w:r>
        <w:rPr>
          <w:rFonts w:ascii="Consolas" w:hAnsi="Consolas"/>
          <w:sz w:val="20"/>
        </w:rPr>
        <w:t xml:space="preserve">  // Code statement that contributes to the application's behavior</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&lt;li class="nav-item"&gt;</w:t>
      </w:r>
      <w:r>
        <w:rPr>
          <w:rFonts w:ascii="Consolas" w:hAnsi="Consolas"/>
          <w:sz w:val="20"/>
        </w:rPr>
        <w:t xml:space="preserve">  // HTML/Razor markup element rendered to the page</w:t>
      </w:r>
    </w:p>
    <w:p>
      <w:r>
        <w:rPr>
          <w:rFonts w:ascii="Consolas" w:hAnsi="Consolas"/>
          <w:sz w:val="20"/>
        </w:rPr>
        <w:t xml:space="preserve">                            &lt;a class="nav-link d-flex align-items-center" asp-controller="Admin" asp-action="ClaimsHub"&gt;</w:t>
      </w:r>
      <w:r>
        <w:rPr>
          <w:rFonts w:ascii="Consolas" w:hAnsi="Consolas"/>
          <w:sz w:val="20"/>
        </w:rPr>
        <w:t xml:space="preserve">  // HTML/Razor markup element rendered to the page</w:t>
      </w:r>
    </w:p>
    <w:p>
      <w:r>
        <w:rPr>
          <w:rFonts w:ascii="Consolas" w:hAnsi="Consolas"/>
          <w:sz w:val="20"/>
        </w:rPr>
        <w:t xml:space="preserve">                                &lt;i class="bi bi-clipboard-check me-1"&gt;&lt;/i&gt; Claims</w:t>
      </w:r>
      <w:r>
        <w:rPr>
          <w:rFonts w:ascii="Consolas" w:hAnsi="Consolas"/>
          <w:sz w:val="20"/>
        </w:rPr>
        <w:t xml:space="preserve">  // Code statement that contributes to the application's behavior</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&lt;li class="nav-item"&gt;</w:t>
      </w:r>
      <w:r>
        <w:rPr>
          <w:rFonts w:ascii="Consolas" w:hAnsi="Consolas"/>
          <w:sz w:val="20"/>
        </w:rPr>
        <w:t xml:space="preserve">  // HTML/Razor markup element rendered to the page</w:t>
      </w:r>
    </w:p>
    <w:p>
      <w:r>
        <w:rPr>
          <w:rFonts w:ascii="Consolas" w:hAnsi="Consolas"/>
          <w:sz w:val="20"/>
        </w:rPr>
        <w:t xml:space="preserve">                            &lt;a class="nav-link d-flex align-items-center" asp-controller="Admin" asp-action="PoliciesHub"&gt;</w:t>
      </w:r>
      <w:r>
        <w:rPr>
          <w:rFonts w:ascii="Consolas" w:hAnsi="Consolas"/>
          <w:sz w:val="20"/>
        </w:rPr>
        <w:t xml:space="preserve">  // HTML/Razor markup element rendered to the page</w:t>
      </w:r>
    </w:p>
    <w:p>
      <w:r>
        <w:rPr>
          <w:rFonts w:ascii="Consolas" w:hAnsi="Consolas"/>
          <w:sz w:val="20"/>
        </w:rPr>
        <w:t xml:space="preserve">                                &lt;i class="bi bi-file-earmark-text me-1"&gt;&lt;/i&gt; Policies</w:t>
      </w:r>
      <w:r>
        <w:rPr>
          <w:rFonts w:ascii="Consolas" w:hAnsi="Consolas"/>
          <w:sz w:val="20"/>
        </w:rPr>
        <w:t xml:space="preserve">  // Code statement that contributes to the application's behavior</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&lt;li class="nav-item"&gt;</w:t>
      </w:r>
      <w:r>
        <w:rPr>
          <w:rFonts w:ascii="Consolas" w:hAnsi="Consolas"/>
          <w:sz w:val="20"/>
        </w:rPr>
        <w:t xml:space="preserve">  // HTML/Razor markup element rendered to the page</w:t>
      </w:r>
    </w:p>
    <w:p>
      <w:r>
        <w:rPr>
          <w:rFonts w:ascii="Consolas" w:hAnsi="Consolas"/>
          <w:sz w:val="20"/>
        </w:rPr>
        <w:t xml:space="preserve">                            &lt;a class="nav-link d-flex align-items-center" asp-controller="Admin" asp-action="PaymentsHub"&gt;</w:t>
      </w:r>
      <w:r>
        <w:rPr>
          <w:rFonts w:ascii="Consolas" w:hAnsi="Consolas"/>
          <w:sz w:val="20"/>
        </w:rPr>
        <w:t xml:space="preserve">  // HTML/Razor markup element rendered to the page</w:t>
      </w:r>
    </w:p>
    <w:p>
      <w:r>
        <w:rPr>
          <w:rFonts w:ascii="Consolas" w:hAnsi="Consolas"/>
          <w:sz w:val="20"/>
        </w:rPr>
        <w:t xml:space="preserve">                                &lt;i class="bi bi-credit-card me-1"&gt;&lt;/i&gt; Payments</w:t>
      </w:r>
      <w:r>
        <w:rPr>
          <w:rFonts w:ascii="Consolas" w:hAnsi="Consolas"/>
          <w:sz w:val="20"/>
        </w:rPr>
        <w:t xml:space="preserve">  // Code statement that contributes to the application's behavior</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&lt;li class="nav-item"&gt;</w:t>
      </w:r>
      <w:r>
        <w:rPr>
          <w:rFonts w:ascii="Consolas" w:hAnsi="Consolas"/>
          <w:sz w:val="20"/>
        </w:rPr>
        <w:t xml:space="preserve">  // HTML/Razor markup element rendered to the page</w:t>
      </w:r>
    </w:p>
    <w:p>
      <w:r>
        <w:rPr>
          <w:rFonts w:ascii="Consolas" w:hAnsi="Consolas"/>
          <w:sz w:val="20"/>
        </w:rPr>
        <w:t xml:space="preserve">                            &lt;a class="nav-link d-flex align-items-center" asp-controller="Admin" asp-action="TicketsHub"&gt;</w:t>
      </w:r>
      <w:r>
        <w:rPr>
          <w:rFonts w:ascii="Consolas" w:hAnsi="Consolas"/>
          <w:sz w:val="20"/>
        </w:rPr>
        <w:t xml:space="preserve">  // HTML/Razor markup element rendered to the page</w:t>
      </w:r>
    </w:p>
    <w:p>
      <w:r>
        <w:rPr>
          <w:rFonts w:ascii="Consolas" w:hAnsi="Consolas"/>
          <w:sz w:val="20"/>
        </w:rPr>
        <w:t xml:space="preserve">                                &lt;i class="bi bi-life-preserver me-1"&gt;&lt;/i&gt; Tickets</w:t>
      </w:r>
      <w:r>
        <w:rPr>
          <w:rFonts w:ascii="Consolas" w:hAnsi="Consolas"/>
          <w:sz w:val="20"/>
        </w:rPr>
        <w:t xml:space="preserve">  // Code statement that contributes to the application's behavior</w:t>
      </w:r>
    </w:p>
    <w:p>
      <w:r>
        <w:rPr>
          <w:rFonts w:ascii="Consolas" w:hAnsi="Consolas"/>
          <w:sz w:val="20"/>
        </w:rPr>
        <w:t xml:space="preserve">                            &lt;/a&gt;</w:t>
      </w:r>
      <w:r>
        <w:rPr>
          <w:rFonts w:ascii="Consolas" w:hAnsi="Consolas"/>
          <w:sz w:val="20"/>
        </w:rPr>
        <w:t xml:space="preserve">  // HTML/Razor markup element rendered to the page</w:t>
      </w:r>
    </w:p>
    <w:p>
      <w:r>
        <w:rPr>
          <w:rFonts w:ascii="Consolas" w:hAnsi="Consolas"/>
          <w:sz w:val="20"/>
        </w:rPr>
        <w:t xml:space="preserve">                        &lt;/li&gt;</w:t>
      </w:r>
      <w:r>
        <w:rPr>
          <w:rFonts w:ascii="Consolas" w:hAnsi="Consolas"/>
          <w:sz w:val="20"/>
        </w:rPr>
        <w:t xml:space="preserve">  // HTML/Razor markup element rendered to the page</w:t>
      </w:r>
    </w:p>
    <w:p>
      <w:r>
        <w:rPr>
          <w:rFonts w:ascii="Consolas" w:hAnsi="Consolas"/>
          <w:sz w:val="20"/>
        </w:rPr>
        <w:t xml:space="preserve">                    &lt;/ul&gt;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 *@</w:t>
      </w:r>
      <w:r>
        <w:rPr>
          <w:rFonts w:ascii="Consolas" w:hAnsi="Consolas"/>
          <w:sz w:val="20"/>
        </w:rPr>
        <w:t xml:space="preserve">  // Code statement that contributes to the application's behavior</w:t>
      </w:r>
    </w:p>
    <w:p>
      <w:r>
        <w:rPr>
          <w:rFonts w:ascii="Consolas" w:hAnsi="Consolas"/>
          <w:sz w:val="20"/>
        </w:rPr>
        <w:t xml:space="preserve">    &lt;/header&gt;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&lt;div class="@(isFullWidth ? "container-fluid px-0" : "container") @(noTopPadding ? "py-0" : "py-4")"&gt;</w:t>
      </w:r>
      <w:r>
        <w:rPr>
          <w:rFonts w:ascii="Consolas" w:hAnsi="Consolas"/>
          <w:sz w:val="20"/>
        </w:rPr>
        <w:t xml:space="preserve">  // HTML/Razor markup element rendered to the page</w:t>
      </w:r>
    </w:p>
    <w:p>
      <w:r>
        <w:rPr>
          <w:rFonts w:ascii="Consolas" w:hAnsi="Consolas"/>
          <w:sz w:val="20"/>
        </w:rPr>
        <w:t xml:space="preserve">        &lt;main id="mainContent" role="main"&gt;</w:t>
      </w:r>
      <w:r>
        <w:rPr>
          <w:rFonts w:ascii="Consolas" w:hAnsi="Consolas"/>
          <w:sz w:val="20"/>
        </w:rPr>
        <w:t xml:space="preserve">  // HTML/Razor markup element rendered to the page</w:t>
      </w:r>
    </w:p>
    <w:p>
      <w:r>
        <w:rPr>
          <w:rFonts w:ascii="Consolas" w:hAnsi="Consolas"/>
          <w:sz w:val="20"/>
        </w:rPr>
        <w:t xml:space="preserve">            @RenderBody()</w:t>
      </w:r>
      <w:r>
        <w:rPr>
          <w:rFonts w:ascii="Consolas" w:hAnsi="Consolas"/>
          <w:sz w:val="20"/>
        </w:rPr>
        <w:t xml:space="preserve">  // Code statement that contributes to the application's behavior</w:t>
      </w:r>
    </w:p>
    <w:p>
      <w:r>
        <w:rPr>
          <w:rFonts w:ascii="Consolas" w:hAnsi="Consolas"/>
          <w:sz w:val="20"/>
        </w:rPr>
        <w:t xml:space="preserve">        &lt;/main&gt;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r>
      <w:r>
        <w:rPr>
          <w:rFonts w:ascii="Consolas" w:hAnsi="Consolas"/>
          <w:sz w:val="20"/>
        </w:rPr>
        <w:t xml:space="preserve">  // Blank line for readability</w:t>
      </w:r>
    </w:p>
    <w:p>
      <w:r>
        <w:rPr>
          <w:rFonts w:ascii="Consolas" w:hAnsi="Consolas"/>
          <w:sz w:val="20"/>
        </w:rPr>
        <w:t xml:space="preserve">    &lt;footer class="border-top footer text-muted bg-white-50 footer-compact"&gt;</w:t>
      </w:r>
      <w:r>
        <w:rPr>
          <w:rFonts w:ascii="Consolas" w:hAnsi="Consolas"/>
          <w:sz w:val="20"/>
        </w:rPr>
        <w:t xml:space="preserve">  // HTML/Razor markup element rendered to the page</w:t>
      </w:r>
    </w:p>
    <w:p>
      <w:r>
        <w:rPr>
          <w:rFonts w:ascii="Consolas" w:hAnsi="Consolas"/>
          <w:sz w:val="20"/>
        </w:rPr>
        <w:t xml:space="preserve">        &lt;div class="container-sm d-flex justify-content-between align-items-center py-2"&gt;</w:t>
      </w:r>
      <w:r>
        <w:rPr>
          <w:rFonts w:ascii="Consolas" w:hAnsi="Consolas"/>
          <w:sz w:val="20"/>
        </w:rPr>
        <w:t xml:space="preserve">  // HTML/Razor markup element rendered to the page</w:t>
      </w:r>
    </w:p>
    <w:p>
      <w:r>
        <w:rPr>
          <w:rFonts w:ascii="Consolas" w:hAnsi="Consolas"/>
          <w:sz w:val="20"/>
        </w:rPr>
        <w:t xml:space="preserve">            &lt;span&gt;&amp;copy; @DateTime.UtcNow.Year - Auto Insurance System&lt;/span&gt;</w:t>
      </w:r>
      <w:r>
        <w:rPr>
          <w:rFonts w:ascii="Consolas" w:hAnsi="Consolas"/>
          <w:sz w:val="20"/>
        </w:rPr>
        <w:t xml:space="preserve">  // HTML/Razor markup element rendered to the page</w:t>
      </w:r>
    </w:p>
    <w:p>
      <w:r>
        <w:rPr>
          <w:rFonts w:ascii="Consolas" w:hAnsi="Consolas"/>
          <w:sz w:val="20"/>
        </w:rPr>
        <w:t xml:space="preserve">            &lt;a asp-area="" asp-controller="Home" asp-action="Privacy" class="text-decoration-none"&gt;Privacy&lt;/a&gt;</w:t>
      </w:r>
      <w:r>
        <w:rPr>
          <w:rFonts w:ascii="Consolas" w:hAnsi="Consolas"/>
          <w:sz w:val="20"/>
        </w:rPr>
        <w:t xml:space="preserve">  // HTML/Razor markup element rendered to the page</w:t>
      </w:r>
    </w:p>
    <w:p>
      <w:r>
        <w:rPr>
          <w:rFonts w:ascii="Consolas" w:hAnsi="Consolas"/>
          <w:sz w:val="20"/>
        </w:rPr>
        <w:t xml:space="preserve">        &lt;/div&gt;</w:t>
      </w:r>
      <w:r>
        <w:rPr>
          <w:rFonts w:ascii="Consolas" w:hAnsi="Consolas"/>
          <w:sz w:val="20"/>
        </w:rPr>
        <w:t xml:space="preserve">  // HTML/Razor markup element rendered to the page</w:t>
      </w:r>
    </w:p>
    <w:p>
      <w:r>
        <w:rPr>
          <w:rFonts w:ascii="Consolas" w:hAnsi="Consolas"/>
          <w:sz w:val="20"/>
        </w:rPr>
        <w:t xml:space="preserve">    &lt;/footer&gt;</w:t>
      </w:r>
      <w:r>
        <w:rPr>
          <w:rFonts w:ascii="Consolas" w:hAnsi="Consolas"/>
          <w:sz w:val="20"/>
        </w:rPr>
        <w:t xml:space="preserve">  // HTML/Razor markup element rendered to the page</w:t>
      </w:r>
    </w:p>
    <w:p>
      <w:r>
        <w:rPr>
          <w:rFonts w:ascii="Consolas" w:hAnsi="Consolas"/>
          <w:sz w:val="20"/>
        </w:rPr>
        <w:t xml:space="preserve">    &lt;script src="~/lib/jquery/dist/jquery.min.js"&gt;&lt;/script&gt;</w:t>
      </w:r>
      <w:r>
        <w:rPr>
          <w:rFonts w:ascii="Consolas" w:hAnsi="Consolas"/>
          <w:sz w:val="20"/>
        </w:rPr>
        <w:t xml:space="preserve">  // HTML/Razor markup element rendered to the page</w:t>
      </w:r>
    </w:p>
    <w:p>
      <w:r>
        <w:rPr>
          <w:rFonts w:ascii="Consolas" w:hAnsi="Consolas"/>
          <w:sz w:val="20"/>
        </w:rPr>
        <w:t xml:space="preserve">    &lt;script src="~/lib/bootstrap/dist/js/bootstrap.bundle.min.js"&gt;&lt;/script&gt;</w:t>
      </w:r>
      <w:r>
        <w:rPr>
          <w:rFonts w:ascii="Consolas" w:hAnsi="Consolas"/>
          <w:sz w:val="20"/>
        </w:rPr>
        <w:t xml:space="preserve">  // HTML/Razor markup element rendered to the page</w:t>
      </w:r>
    </w:p>
    <w:p>
      <w:r>
        <w:rPr>
          <w:rFonts w:ascii="Consolas" w:hAnsi="Consolas"/>
          <w:sz w:val="20"/>
        </w:rPr>
        <w:t xml:space="preserve">    &lt;script src="~/js/site.js" asp-append-version="true"&gt;&lt;/script&gt;</w:t>
      </w:r>
      <w:r>
        <w:rPr>
          <w:rFonts w:ascii="Consolas" w:hAnsi="Consolas"/>
          <w:sz w:val="20"/>
        </w:rPr>
        <w:t xml:space="preserve">  // HTML/Razor markup element rendered to the page</w:t>
      </w:r>
    </w:p>
    <w:p>
      <w:r>
        <w:rPr>
          <w:rFonts w:ascii="Consolas" w:hAnsi="Consolas"/>
          <w:sz w:val="20"/>
        </w:rPr>
        <w:t xml:space="preserve">    @await RenderSectionAsync("Scripts", required: false)</w:t>
      </w:r>
      <w:r>
        <w:rPr>
          <w:rFonts w:ascii="Consolas" w:hAnsi="Consolas"/>
          <w:sz w:val="20"/>
        </w:rPr>
        <w:t xml:space="preserve">  // Code statement that contributes to the application's behavior</w:t>
      </w:r>
    </w:p>
    <w:p>
      <w:r>
        <w:rPr>
          <w:rFonts w:ascii="Consolas" w:hAnsi="Consolas"/>
          <w:sz w:val="20"/>
        </w:rPr>
        <w:t>&lt;/body&gt;</w:t>
      </w:r>
      <w:r>
        <w:rPr>
          <w:rFonts w:ascii="Consolas" w:hAnsi="Consolas"/>
          <w:sz w:val="20"/>
        </w:rPr>
        <w:t xml:space="preserve">  // HTML/Razor markup element rendered to the page</w:t>
      </w:r>
    </w:p>
    <w:p>
      <w:r>
        <w:rPr>
          <w:rFonts w:ascii="Consolas" w:hAnsi="Consolas"/>
          <w:sz w:val="20"/>
        </w:rPr>
        <w:t>&lt;/html&gt;</w:t>
      </w:r>
      <w:r>
        <w:rPr>
          <w:rFonts w:ascii="Consolas" w:hAnsi="Consolas"/>
          <w:sz w:val="20"/>
        </w:rPr>
        <w:t xml:space="preserve">  // HTML/Razor markup element rendered to the page</w:t>
      </w:r>
    </w:p>
    <w:p>
      <w:pPr>
        <w:pStyle w:val="Heading2"/>
        <w:jc w:val="left"/>
      </w:pPr>
      <w:r>
        <w:t>File: Auto_Insurance_System/Views/Shared/_ValidationScriptsPartial.cshtml</w:t>
      </w:r>
    </w:p>
    <w:p>
      <w:r>
        <w:rPr>
          <w:rFonts w:ascii="Consolas" w:hAnsi="Consolas"/>
          <w:sz w:val="20"/>
        </w:rPr>
        <w:t>﻿&lt;script src="~/lib/jquery-validation/dist/jquery.validate.min.js"&gt;&lt;/script&gt;</w:t>
      </w:r>
      <w:r>
        <w:rPr>
          <w:rFonts w:ascii="Consolas" w:hAnsi="Consolas"/>
          <w:sz w:val="20"/>
        </w:rPr>
        <w:t xml:space="preserve">  // Code statement that contributes to the application's behavior</w:t>
      </w:r>
    </w:p>
    <w:p>
      <w:r>
        <w:rPr>
          <w:rFonts w:ascii="Consolas" w:hAnsi="Consolas"/>
          <w:sz w:val="20"/>
        </w:rPr>
        <w:t>&lt;script src="~/lib/jquery-validation-unobtrusive/dist/jquery.validate.unobtrusive.min.js"&gt;&lt;/script&gt;</w:t>
      </w:r>
      <w:r>
        <w:rPr>
          <w:rFonts w:ascii="Consolas" w:hAnsi="Consolas"/>
          <w:sz w:val="20"/>
        </w:rPr>
        <w:t xml:space="preserve">  // HTML/Razor markup element rendered to the page</w:t>
      </w:r>
    </w:p>
    <w:p>
      <w:pPr>
        <w:pStyle w:val="Heading2"/>
        <w:jc w:val="left"/>
      </w:pPr>
      <w:r>
        <w:t>File: Auto_Insurance_System/Views/_ViewImports.cshtml</w:t>
      </w:r>
    </w:p>
    <w:p>
      <w:r>
        <w:rPr>
          <w:rFonts w:ascii="Consolas" w:hAnsi="Consolas"/>
          <w:sz w:val="20"/>
        </w:rPr>
        <w:t>﻿@using Auto_Insurance_System</w:t>
      </w:r>
      <w:r>
        <w:rPr>
          <w:rFonts w:ascii="Consolas" w:hAnsi="Consolas"/>
          <w:sz w:val="20"/>
        </w:rPr>
        <w:t xml:space="preserve">  // Code statement that contributes to the application's behavior</w:t>
      </w:r>
    </w:p>
    <w:p>
      <w:r>
        <w:rPr>
          <w:rFonts w:ascii="Consolas" w:hAnsi="Consolas"/>
          <w:sz w:val="20"/>
        </w:rPr>
        <w:t>@using Auto_Insurance_System.Models</w:t>
      </w:r>
      <w:r>
        <w:rPr>
          <w:rFonts w:ascii="Consolas" w:hAnsi="Consolas"/>
          <w:sz w:val="20"/>
        </w:rPr>
        <w:t xml:space="preserve">  // Imports namespace in the view: Auto_Insurance_System.Models</w:t>
      </w:r>
    </w:p>
    <w:p>
      <w:r>
        <w:rPr>
          <w:rFonts w:ascii="Consolas" w:hAnsi="Consolas"/>
          <w:sz w:val="20"/>
        </w:rPr>
        <w:t>@addTagHelper *, Microsoft.AspNetCore.Mvc.TagHelpers</w:t>
      </w:r>
      <w:r>
        <w:rPr>
          <w:rFonts w:ascii="Consolas" w:hAnsi="Consolas"/>
          <w:sz w:val="20"/>
        </w:rPr>
        <w:t xml:space="preserve">  // Code statement that contributes to the application's behavior</w:t>
      </w:r>
    </w:p>
    <w:p>
      <w:pPr>
        <w:pStyle w:val="Heading2"/>
        <w:jc w:val="left"/>
      </w:pPr>
      <w:r>
        <w:t>File: Auto_Insurance_System/Views/_ViewStart.cshtml</w:t>
      </w:r>
    </w:p>
    <w:p>
      <w:r>
        <w:rPr>
          <w:rFonts w:ascii="Consolas" w:hAnsi="Consolas"/>
          <w:sz w:val="20"/>
        </w:rPr>
        <w:t>﻿@{</w:t>
      </w:r>
      <w:r>
        <w:rPr>
          <w:rFonts w:ascii="Consolas" w:hAnsi="Consolas"/>
          <w:sz w:val="20"/>
        </w:rPr>
        <w:t xml:space="preserve">  // Code statement that contributes to the application's behavior</w:t>
      </w:r>
    </w:p>
    <w:p>
      <w:r>
        <w:rPr>
          <w:rFonts w:ascii="Consolas" w:hAnsi="Consolas"/>
          <w:sz w:val="20"/>
        </w:rPr>
        <w:t xml:space="preserve">    Layout = "_Layout";</w:t>
      </w:r>
      <w:r>
        <w:rPr>
          <w:rFonts w:ascii="Consolas" w:hAnsi="Consolas"/>
          <w:sz w:val="20"/>
        </w:rPr>
        <w:t xml:space="preserve">  // Code statement that contributes to the application's behavior</w:t>
      </w:r>
    </w:p>
    <w:p>
      <w:r>
        <w:rPr>
          <w:rFonts w:ascii="Consolas" w:hAnsi="Consolas"/>
          <w:sz w:val="20"/>
        </w:rPr>
        <w:t>}</w:t>
      </w:r>
      <w:r>
        <w:rPr>
          <w:rFonts w:ascii="Consolas" w:hAnsi="Consolas"/>
          <w:sz w:val="20"/>
        </w:rPr>
        <w:t xml:space="preserve">  // Code statement that contributes to the application's behavior</w:t>
      </w:r>
    </w:p>
    <w:p>
      <w:pPr>
        <w:pStyle w:val="Heading1"/>
        <w:jc w:val="left"/>
      </w:pPr>
      <w:r>
        <w:t>Application Working Flow Summary</w:t>
      </w:r>
    </w:p>
    <w:p>
      <w:r>
        <w:rPr>
          <w:sz w:val="22"/>
        </w:rPr>
        <w:t>This solution contains an ASP.NET Core MVC web app (Auto_Insurance_System) and a Web API (AutoInsuranceSystemAPI). The overall flow follows the standard MVC and API patterns. Below is a step-by-step overview.</w:t>
      </w:r>
    </w:p>
    <w:p>
      <w:r>
        <w:rPr>
          <w:sz w:val="22"/>
        </w:rPr>
        <w:t>1. A user navigates to a URL or triggers an HTTP request.</w:t>
      </w:r>
    </w:p>
    <w:p>
      <w:r>
        <w:rPr>
          <w:sz w:val="22"/>
        </w:rPr>
        <w:t>2. Routing maps the request to a controller and action method based on route templates and HTTP verbs.</w:t>
      </w:r>
    </w:p>
    <w:p>
      <w:r>
        <w:rPr>
          <w:sz w:val="22"/>
        </w:rPr>
        <w:t>3. The controller coordinates work: it validates input, calls services for business logic, and interacts with the database via EF Core DbContext (e.g., AutoInsuranceDbContext, AutoInsuranceApiDbContext).</w:t>
      </w:r>
    </w:p>
    <w:p>
      <w:r>
        <w:rPr>
          <w:sz w:val="22"/>
        </w:rPr>
        <w:t>4. Services encapsulate business rules and data operations; they use DbContext to query and update entities like Policy, Claim, Payment, SupportTicket, and Users.</w:t>
      </w:r>
    </w:p>
    <w:p>
      <w:r>
        <w:rPr>
          <w:sz w:val="22"/>
        </w:rPr>
        <w:t>5. Models (POCOs) represent the domain data and are tracked by EF Core; view models or DTOs may be used to shape data returned to views or APIs.</w:t>
      </w:r>
    </w:p>
    <w:p>
      <w:r>
        <w:rPr>
          <w:sz w:val="22"/>
        </w:rPr>
        <w:t>6. For MVC, the controller returns a View along with a model. Razor views (.cshtml) render HTML using the model data.</w:t>
      </w:r>
    </w:p>
    <w:p>
      <w:r>
        <w:rPr>
          <w:sz w:val="22"/>
        </w:rPr>
        <w:t>7. For Web API, the controller returns an IActionResult or a typed result (e.g., IEnumerable&lt;Policy&gt;), which is serialized to JSON.</w:t>
      </w:r>
    </w:p>
    <w:p>
      <w:r>
        <w:rPr>
          <w:sz w:val="22"/>
        </w:rPr>
        <w:t>8. Filters (e.g., authorization and exception filters) run before/after actions to enforce security and handle cross-cutting concerns.</w:t>
      </w:r>
    </w:p>
    <w:p>
      <w:r>
        <w:rPr>
          <w:sz w:val="22"/>
        </w:rPr>
        <w:t>9. Finally, the response (HTML or JSON) is sent back to the client.</w:t>
      </w:r>
    </w:p>
    <w:p>
      <w:pPr>
        <w:pStyle w:val="Heading2"/>
        <w:jc w:val="left"/>
      </w:pPr>
      <w:r>
        <w:t>How parts connect</w:t>
      </w:r>
    </w:p>
    <w:p>
      <w:r>
        <w:rPr>
          <w:sz w:val="22"/>
        </w:rPr>
        <w:t>- Controllers depend on Services via constructor injection (DI).</w:t>
      </w:r>
    </w:p>
    <w:p>
      <w:r>
        <w:rPr>
          <w:sz w:val="22"/>
        </w:rPr>
        <w:t>- Services depend on the EF Core DbContext to query/update the database.</w:t>
      </w:r>
    </w:p>
    <w:p>
      <w:r>
        <w:rPr>
          <w:sz w:val="22"/>
        </w:rPr>
        <w:t>- Models define the shape of tables and are used by DbContext and passed to Views.</w:t>
      </w:r>
    </w:p>
    <w:p>
      <w:r>
        <w:rPr>
          <w:sz w:val="22"/>
        </w:rPr>
        <w:t>- Views (.cshtml) render the UI by reading properties from the model.</w:t>
      </w:r>
    </w:p>
    <w:p>
      <w:r>
        <w:rPr>
          <w:sz w:val="22"/>
        </w:rPr>
        <w:t>- In the API project, controllers return data as JSON; in the MVC project, controllers return 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
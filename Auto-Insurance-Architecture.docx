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 Insurance System – Architecture and Code Walkthrough</w:t>
      </w:r>
    </w:p>
    <w:p>
      <w:r>
        <w:t>Repository: https://github.com/Supritha-AV/Auto-Insurance</w:t>
      </w:r>
    </w:p>
    <w:p>
      <w:pPr>
        <w:pStyle w:val="Heading1"/>
      </w:pPr>
      <w:r>
        <w:t>Table of Contents</w:t>
      </w:r>
    </w:p>
    <w:p>
      <w:r>
        <w:t>1. Overview</w:t>
      </w:r>
    </w:p>
    <w:p>
      <w:r>
        <w:t>2. Solution Structure</w:t>
      </w:r>
    </w:p>
    <w:p>
      <w:r>
        <w:t>3. Models</w:t>
      </w:r>
    </w:p>
    <w:p>
      <w:r>
        <w:t>4. Services</w:t>
      </w:r>
    </w:p>
    <w:p>
      <w:r>
        <w:t>5. Controllers (MVC)</w:t>
      </w:r>
    </w:p>
    <w:p>
      <w:r>
        <w:t>6. Views (UI/UX)</w:t>
      </w:r>
    </w:p>
    <w:p>
      <w:r>
        <w:t>7. API Project (Admin API)</w:t>
      </w:r>
    </w:p>
    <w:p>
      <w:r>
        <w:t>8. Authentication, Authorization, Roles</w:t>
      </w:r>
    </w:p>
    <w:p>
      <w:r>
        <w:t>9. Data Flow (UI → Backend → DB)</w:t>
      </w:r>
    </w:p>
    <w:p>
      <w:r>
        <w:t>10. Endpoints and Status Codes</w:t>
      </w:r>
    </w:p>
    <w:p>
      <w:r>
        <w:t>11. Design Patterns and Conventions</w:t>
      </w:r>
    </w:p>
    <w:p>
      <w:r>
        <w:t>12. Diagrams</w:t>
      </w:r>
    </w:p>
    <w:p>
      <w:pPr>
        <w:pStyle w:val="Heading1"/>
      </w:pPr>
      <w:r>
        <w:t>1. Overview</w:t>
      </w:r>
    </w:p>
    <w:p>
      <w:r>
        <w:t>Explains architecture of MVC app + separate Admin API with EF Core, DI, Filters, and Razor Views.</w:t>
      </w:r>
    </w:p>
    <w:p>
      <w:pPr>
        <w:pStyle w:val="Heading1"/>
      </w:pPr>
      <w:r>
        <w:t>2. Solution Structure</w:t>
      </w:r>
    </w:p>
    <w:p>
      <w:r>
        <w:t>- Auto_Insurance_System (MVC)</w:t>
      </w:r>
    </w:p>
    <w:p>
      <w:r>
        <w:t>- AutoInsuranceSystemAPI (Web API)</w:t>
      </w:r>
    </w:p>
    <w:p>
      <w:pPr>
        <w:pStyle w:val="Heading1"/>
      </w:pPr>
      <w:r>
        <w:t>3. Models</w:t>
      </w:r>
    </w:p>
    <w:p>
      <w:pPr>
        <w:pStyle w:val="Heading2"/>
      </w:pPr>
      <w:r>
        <w:t>Users</w:t>
      </w:r>
    </w:p>
    <w:p>
      <w:r>
        <w:t>UserId, Username, Password, Email, Role enum</w:t>
      </w:r>
    </w:p>
    <w:p>
      <w:pPr>
        <w:pStyle w:val="Heading2"/>
      </w:pPr>
      <w:r>
        <w:t>Policy</w:t>
      </w:r>
    </w:p>
    <w:p>
      <w:r>
        <w:t>PolicyId, PolicyNumber, VehicleDetails, CoverageAmount, CoverageType, PremiumAmount, Start/End, PolicyStatus</w:t>
      </w:r>
    </w:p>
    <w:p>
      <w:pPr>
        <w:pStyle w:val="Heading2"/>
      </w:pPr>
      <w:r>
        <w:t>Claim</w:t>
      </w:r>
    </w:p>
    <w:p>
      <w:r>
        <w:t>ClaimId, PolicyId, ClaimAmount, ClaimDate, ClaimStatus, AdjusterId</w:t>
      </w:r>
    </w:p>
    <w:p>
      <w:pPr>
        <w:pStyle w:val="Heading2"/>
      </w:pPr>
      <w:r>
        <w:t>Payment</w:t>
      </w:r>
    </w:p>
    <w:p>
      <w:r>
        <w:t>PaymentId, PolicyId, PaymentAmount, PaymentDate, PaymentStatus</w:t>
      </w:r>
    </w:p>
    <w:p>
      <w:pPr>
        <w:pStyle w:val="Heading2"/>
      </w:pPr>
      <w:r>
        <w:t>SupportTicket</w:t>
      </w:r>
    </w:p>
    <w:p>
      <w:r>
        <w:t>TicketId, UserId, AssignedAgentId, IssueDescription, TicketStatus, CreatedDate, ResolvedDate</w:t>
      </w:r>
    </w:p>
    <w:p>
      <w:pPr>
        <w:pStyle w:val="Heading1"/>
      </w:pPr>
      <w:r>
        <w:t>4. Services</w:t>
      </w:r>
    </w:p>
    <w:p>
      <w:pPr>
        <w:pStyle w:val="Heading2"/>
      </w:pPr>
      <w:r>
        <w:t>UsersService</w:t>
      </w:r>
    </w:p>
    <w:p>
      <w:r>
        <w:t>Register/Login/Verify/ChangePassword/GetAll using DbContext.Users</w:t>
      </w:r>
    </w:p>
    <w:p>
      <w:pPr>
        <w:pStyle w:val="Heading2"/>
      </w:pPr>
      <w:r>
        <w:t>PolicyService</w:t>
      </w:r>
    </w:p>
    <w:p>
      <w:r>
        <w:t>CRUD on DbContext.Policy</w:t>
      </w:r>
    </w:p>
    <w:p>
      <w:pPr>
        <w:pStyle w:val="Heading2"/>
      </w:pPr>
      <w:r>
        <w:t>ClaimService</w:t>
      </w:r>
    </w:p>
    <w:p>
      <w:r>
        <w:t>GetAll/GetDetails/Submit/Update on DbContext.Claims</w:t>
      </w:r>
    </w:p>
    <w:p>
      <w:pPr>
        <w:pStyle w:val="Heading2"/>
      </w:pPr>
      <w:r>
        <w:t>PaymentService</w:t>
      </w:r>
    </w:p>
    <w:p>
      <w:r>
        <w:t>MakePayment validates against Policy.PremiumAmount; GetPayment(s)</w:t>
      </w:r>
    </w:p>
    <w:p>
      <w:pPr>
        <w:pStyle w:val="Heading2"/>
      </w:pPr>
      <w:r>
        <w:t>SupportTicketService</w:t>
      </w:r>
    </w:p>
    <w:p>
      <w:r>
        <w:t>Create/Assign/Resolve/List with includes</w:t>
      </w:r>
    </w:p>
    <w:p>
      <w:pPr>
        <w:pStyle w:val="Heading1"/>
      </w:pPr>
      <w:r>
        <w:t>5. Controllers (MVC)</w:t>
      </w:r>
    </w:p>
    <w:p>
      <w:pPr>
        <w:pStyle w:val="Heading2"/>
      </w:pPr>
      <w:r>
        <w:t>AuthController</w:t>
      </w:r>
    </w:p>
    <w:p>
      <w:r>
        <w:t>Register, Login (sets Session UserName/UserRole), ForgotPassword, dashboards, Logout</w:t>
      </w:r>
    </w:p>
    <w:p>
      <w:pPr>
        <w:pStyle w:val="Heading2"/>
      </w:pPr>
      <w:r>
        <w:t>AdminController</w:t>
      </w:r>
    </w:p>
    <w:p>
      <w:r>
        <w:t>Role filter ADMIN; user CRUD; policies/claims/payments/tickets admin flows; JSON admin endpoints</w:t>
      </w:r>
    </w:p>
    <w:p>
      <w:pPr>
        <w:pStyle w:val="Heading2"/>
      </w:pPr>
      <w:r>
        <w:t>AgentController</w:t>
      </w:r>
    </w:p>
    <w:p>
      <w:r>
        <w:t>Role filter AGENT; limited user create; policies/claims/payments/tickets flows</w:t>
      </w:r>
    </w:p>
    <w:p>
      <w:pPr>
        <w:pStyle w:val="Heading2"/>
      </w:pPr>
      <w:r>
        <w:t>CustomerController</w:t>
      </w:r>
    </w:p>
    <w:p>
      <w:r>
        <w:t>Role filter CUSTOMER; policy create calls Admin API; claims/payments/tickets flows</w:t>
      </w:r>
    </w:p>
    <w:p>
      <w:pPr>
        <w:pStyle w:val="Heading2"/>
      </w:pPr>
      <w:r>
        <w:t>HomeController</w:t>
      </w:r>
    </w:p>
    <w:p>
      <w:r>
        <w:t>Landing/About/Privacy/Error/AccessDenied</w:t>
      </w:r>
    </w:p>
    <w:p>
      <w:pPr>
        <w:pStyle w:val="Heading1"/>
      </w:pPr>
      <w:r>
        <w:t>6. Views (UI/UX)</w:t>
      </w:r>
    </w:p>
    <w:p>
      <w:r>
        <w:t>Bootstrap layout in _Layout.cshtml, session-aware navbar, role dashboards, forms with validation.</w:t>
      </w:r>
    </w:p>
    <w:p>
      <w:pPr>
        <w:pStyle w:val="Heading1"/>
      </w:pPr>
      <w:r>
        <w:t>7. API Project (Admin API)</w:t>
      </w:r>
    </w:p>
    <w:p>
      <w:r>
        <w:t>PoliciesController: /api/admin/policies with CRUD, returns 200/201/204/404; Swagger enabled.</w:t>
      </w:r>
    </w:p>
    <w:p>
      <w:pPr>
        <w:pStyle w:val="Heading1"/>
      </w:pPr>
      <w:r>
        <w:t>8. Authentication, Authorization, Roles</w:t>
      </w:r>
    </w:p>
    <w:p>
      <w:r>
        <w:t>Session-based login in AuthController. RoleAuthorizationFilter compares Session[UserRole] with required role and redirects to Home/AccessDenied. No ASP.NET Identity.</w:t>
      </w:r>
    </w:p>
    <w:p>
      <w:pPr>
        <w:pStyle w:val="Heading1"/>
      </w:pPr>
      <w:r>
        <w:t>9. Data Flow (UI → Backend → DB)</w:t>
      </w:r>
    </w:p>
    <w:p>
      <w:r>
        <w:t>Forms → Controllers → Services → EF Core DbContext → SQL. Customer policy create → Admin API via HttpClient; rest use MVC services.</w:t>
      </w:r>
    </w:p>
    <w:p>
      <w:pPr>
        <w:pStyle w:val="Heading1"/>
      </w:pPr>
      <w:r>
        <w:t>10. Endpoints and Status Codes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Path</w:t>
            </w:r>
          </w:p>
        </w:tc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>
            <w:r>
              <w:t>Responses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/api/admin/policies</w:t>
            </w:r>
          </w:p>
        </w:tc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/api/admin/policies/{id}</w:t>
            </w:r>
          </w:p>
        </w:tc>
        <w:tc>
          <w:tcPr>
            <w:tcW w:type="dxa" w:w="2160"/>
          </w:tcPr>
          <w:p>
            <w:r>
              <w:t>Get by id</w:t>
            </w:r>
          </w:p>
        </w:tc>
        <w:tc>
          <w:tcPr>
            <w:tcW w:type="dxa" w:w="2160"/>
          </w:tcPr>
          <w:p>
            <w:r>
              <w:t>200,404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/api/admin/policies</w:t>
            </w:r>
          </w:p>
        </w:tc>
        <w:tc>
          <w:tcPr>
            <w:tcW w:type="dxa" w:w="2160"/>
          </w:tcPr>
          <w:p>
            <w:r>
              <w:t>Create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/api/admin/policies/{id}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204,404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/api/admin/policies/{id}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204,404</w:t>
            </w:r>
          </w:p>
        </w:tc>
      </w:tr>
    </w:tbl>
    <w:p>
      <w:pPr>
        <w:pStyle w:val="Heading1"/>
      </w:pPr>
      <w:r>
        <w:t>11. Design Patterns and Conventions</w:t>
      </w:r>
    </w:p>
    <w:p>
      <w:r>
        <w:t>- MVC separation with Services and EF Core repository via DbContext</w:t>
      </w:r>
    </w:p>
    <w:p>
      <w:r>
        <w:t>- Dependency Injection registration in Program.cs</w:t>
      </w:r>
    </w:p>
    <w:p>
      <w:r>
        <w:t>- Custom Filters for exceptions and role-based authorization</w:t>
      </w:r>
    </w:p>
    <w:p>
      <w:r>
        <w:t>- Swagger in API project</w:t>
      </w:r>
    </w:p>
    <w:p>
      <w:pPr>
        <w:pStyle w:val="Heading1"/>
      </w:pPr>
      <w:r>
        <w:t>12. Diagrams</w:t>
      </w:r>
    </w:p>
    <w:p>
      <w:r>
        <w:t>See high-level ASCII diagram:</w:t>
      </w:r>
    </w:p>
    <w:p>
      <w:r>
        <w:br/>
        <w:t>UI (Razor Views)</w:t>
        <w:br/>
        <w:t xml:space="preserve">   ↓</w:t>
        <w:br/>
        <w:t>Controllers (Auth/Admin/Agent/Customer/Home)</w:t>
        <w:br/>
        <w:t xml:space="preserve">   ↓ (DI)</w:t>
        <w:br/>
        <w:t>Services (Users/Policy/Claim/Payment/Ticket)</w:t>
        <w:br/>
        <w:t xml:space="preserve">   ↓ (EF Core)</w:t>
        <w:br/>
        <w:t>AutoInsuranceDbContext → SQL Server</w:t>
        <w:br/>
        <w:br/>
        <w:t>Customer Policy Create → HttpClient → Admin API (/api/admin/policies) → AutoInsuranceApiDbContext → SQL Server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
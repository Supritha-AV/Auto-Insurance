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 Insurance System – Complete Line-by-Line Walkthrough</w:t>
      </w:r>
    </w:p>
    <w:p>
      <w:r>
        <w:t>Each file is included with beginner-friendly inline comments per line, followed by an end-to-end flow summary.</w:t>
      </w:r>
    </w:p>
    <w:p>
      <w:pPr>
        <w:pStyle w:val="Heading1"/>
      </w:pPr>
      <w:r>
        <w:t>Auto-Insurance/AutoInsuranceSystemAPI/AutoInsuranceSystemAPI.csproj</w:t>
      </w:r>
    </w:p>
    <w:p>
      <w:r>
        <w:t>0001: &lt;Project Sdk="Microsoft.NET.Sdk.Web"&gt;  // markup element</w:t>
      </w:r>
    </w:p>
    <w:p>
      <w:r>
        <w:t xml:space="preserve">0002: </w:t>
      </w:r>
    </w:p>
    <w:p>
      <w:r>
        <w:t>0003:   &lt;PropertyGroup&gt;  // markup element</w:t>
      </w:r>
    </w:p>
    <w:p>
      <w:r>
        <w:t>0004:     &lt;TargetFramework&gt;net9.0&lt;/TargetFramework&gt;  // markup element</w:t>
      </w:r>
    </w:p>
    <w:p>
      <w:r>
        <w:t>0005:     &lt;Nullable&gt;enable&lt;/Nullable&gt;  // markup element</w:t>
      </w:r>
    </w:p>
    <w:p>
      <w:r>
        <w:t>0006:     &lt;ImplicitUsings&gt;enable&lt;/ImplicitUsings&gt;  // markup element</w:t>
      </w:r>
    </w:p>
    <w:p>
      <w:r>
        <w:t>0007:   &lt;/PropertyGroup&gt;  // markup element</w:t>
      </w:r>
    </w:p>
    <w:p>
      <w:r>
        <w:t xml:space="preserve">0008: </w:t>
      </w:r>
    </w:p>
    <w:p>
      <w:r>
        <w:t>0009:   &lt;ItemGroup&gt;  // markup element</w:t>
      </w:r>
    </w:p>
    <w:p>
      <w:r>
        <w:t>0010:     &lt;PackageReference Include="Microsoft.AspNetCore.OpenApi" Version="9.0.5" /&gt;  // markup element</w:t>
      </w:r>
    </w:p>
    <w:p>
      <w:r>
        <w:t>0011:     &lt;PackageReference Include="Microsoft.EntityFrameworkCore.SqlServer" Version="9.0.0" /&gt;  // markup element</w:t>
      </w:r>
    </w:p>
    <w:p>
      <w:r>
        <w:t>0012:     &lt;PackageReference Include="Swashbuckle.AspNetCore" Version="6.5.0" /&gt;  // markup element</w:t>
      </w:r>
    </w:p>
    <w:p>
      <w:r>
        <w:t>0013:   &lt;/ItemGroup&gt;  // markup element</w:t>
      </w:r>
    </w:p>
    <w:p>
      <w:r>
        <w:t xml:space="preserve">0014: </w:t>
      </w:r>
    </w:p>
    <w:p>
      <w:r>
        <w:t>0015: &lt;/Project&gt;  // markup element</w:t>
      </w:r>
    </w:p>
    <w:p>
      <w:pPr>
        <w:pStyle w:val="Heading1"/>
      </w:pPr>
      <w:r>
        <w:t>Auto-Insurance/AutoInsuranceSystemAPI/Controllers/PoliciesController.cs</w:t>
      </w:r>
    </w:p>
    <w:p>
      <w:r>
        <w:t>0001: using AutoInsuranceSystemAPI.Models;  // import namespace</w:t>
      </w:r>
    </w:p>
    <w:p>
      <w:r>
        <w:t>0002: using AutoInsuranceSystemAPI.Services;  // import namespace</w:t>
      </w:r>
    </w:p>
    <w:p>
      <w:r>
        <w:t>0003: using Microsoft.AspNetCore.Mvc;  // import namespace</w:t>
      </w:r>
    </w:p>
    <w:p>
      <w:r>
        <w:t xml:space="preserve">0004: </w:t>
      </w:r>
    </w:p>
    <w:p>
      <w:r>
        <w:t>0005: namespace AutoInsuranceSystemAPI.Controllers  // declare namespace</w:t>
      </w:r>
    </w:p>
    <w:p>
      <w:r>
        <w:t>0006: {  // statement</w:t>
      </w:r>
    </w:p>
    <w:p>
      <w:r>
        <w:t>0007:     [ApiController]  // attribute/annotation</w:t>
      </w:r>
    </w:p>
    <w:p>
      <w:r>
        <w:t>0008:     [Route("api/admin/policies")]  // attribute/annotation</w:t>
      </w:r>
    </w:p>
    <w:p>
      <w:r>
        <w:t>0009:     public class PoliciesController : ControllerBase  // class declaration</w:t>
      </w:r>
    </w:p>
    <w:p>
      <w:r>
        <w:t>0010:     {  // statement</w:t>
      </w:r>
    </w:p>
    <w:p>
      <w:r>
        <w:t>0011:         private readonly IPolicyService policyService;  // member or method declaration</w:t>
      </w:r>
    </w:p>
    <w:p>
      <w:r>
        <w:t xml:space="preserve">0012: </w:t>
      </w:r>
    </w:p>
    <w:p>
      <w:r>
        <w:t>0013:         public PoliciesController(IPolicyService policyService)  // member or method declaration</w:t>
      </w:r>
    </w:p>
    <w:p>
      <w:r>
        <w:t>0014:         {  // statement</w:t>
      </w:r>
    </w:p>
    <w:p>
      <w:r>
        <w:t>0015:             this.policyService = policyService;  // statement</w:t>
      </w:r>
    </w:p>
    <w:p>
      <w:r>
        <w:t>0016:         }  // statement</w:t>
      </w:r>
    </w:p>
    <w:p>
      <w:r>
        <w:t xml:space="preserve">0017: </w:t>
      </w:r>
    </w:p>
    <w:p>
      <w:r>
        <w:t>0018:         [HttpGet]  // attribute/annotation</w:t>
      </w:r>
    </w:p>
    <w:p>
      <w:r>
        <w:t>0019:         public async Task&lt;ActionResult&lt;IEnumerable&lt;Policy&gt;&gt;&gt; GetAll()  // member or method declaration</w:t>
      </w:r>
    </w:p>
    <w:p>
      <w:r>
        <w:t>0020:         {  // statement</w:t>
      </w:r>
    </w:p>
    <w:p>
      <w:r>
        <w:t>0021:             var items = await policyService.GetAllAsync();  // local variable declaration</w:t>
      </w:r>
    </w:p>
    <w:p>
      <w:r>
        <w:t>0022:             return Ok(items);  // return value</w:t>
      </w:r>
    </w:p>
    <w:p>
      <w:r>
        <w:t>0023:         }  // statement</w:t>
      </w:r>
    </w:p>
    <w:p>
      <w:r>
        <w:t xml:space="preserve">0024: </w:t>
      </w:r>
    </w:p>
    <w:p>
      <w:r>
        <w:t>0025:         [HttpGet("{id:int}")]  // attribute/annotation</w:t>
      </w:r>
    </w:p>
    <w:p>
      <w:r>
        <w:t>0026:         public async Task&lt;ActionResult&lt;Policy&gt;&gt; GetById(int id)  // member or method declaration</w:t>
      </w:r>
    </w:p>
    <w:p>
      <w:r>
        <w:t>0027:         {  // statement</w:t>
      </w:r>
    </w:p>
    <w:p>
      <w:r>
        <w:t>0028:             var policy = await policyService.GetByIdAsync(id);  // local variable declaration</w:t>
      </w:r>
    </w:p>
    <w:p>
      <w:r>
        <w:t>0029:             if (policy == null) return NotFound();  // conditional check</w:t>
      </w:r>
    </w:p>
    <w:p>
      <w:r>
        <w:t>0030:             return Ok(policy);  // return value</w:t>
      </w:r>
    </w:p>
    <w:p>
      <w:r>
        <w:t>0031:         }  // statement</w:t>
      </w:r>
    </w:p>
    <w:p>
      <w:r>
        <w:t xml:space="preserve">0032: </w:t>
      </w:r>
    </w:p>
    <w:p>
      <w:r>
        <w:t>0033:         [HttpPost]  // attribute/annotation</w:t>
      </w:r>
    </w:p>
    <w:p>
      <w:r>
        <w:t>0034:         public async Task&lt;ActionResult&lt;Policy&gt;&gt; Create([FromBody] Policy policy)  // member or method declaration</w:t>
      </w:r>
    </w:p>
    <w:p>
      <w:r>
        <w:t>0035:         {  // statement</w:t>
      </w:r>
    </w:p>
    <w:p>
      <w:r>
        <w:t>0036:             var created = await policyService.CreateAsync(policy);  // local variable declaration</w:t>
      </w:r>
    </w:p>
    <w:p>
      <w:r>
        <w:t>0037:             return CreatedAtAction(nameof(GetById), new { id = created.PolicyId }, created);  // return value</w:t>
      </w:r>
    </w:p>
    <w:p>
      <w:r>
        <w:t>0038:         }  // statement</w:t>
      </w:r>
    </w:p>
    <w:p>
      <w:r>
        <w:t xml:space="preserve">0039: </w:t>
      </w:r>
    </w:p>
    <w:p>
      <w:r>
        <w:t>0040:         [HttpPut("{id:int}")]  // attribute/annotation</w:t>
      </w:r>
    </w:p>
    <w:p>
      <w:r>
        <w:t>0041:         public async Task&lt;IActionResult&gt; Update(int id, [FromBody] Policy policy)  // member or method declaration</w:t>
      </w:r>
    </w:p>
    <w:p>
      <w:r>
        <w:t>0042:         {  // statement</w:t>
      </w:r>
    </w:p>
    <w:p>
      <w:r>
        <w:t>0043:             var ok = await policyService.UpdateAsync(id, policy);  // local variable declaration</w:t>
      </w:r>
    </w:p>
    <w:p>
      <w:r>
        <w:t>0044:             if (!ok) return NotFound();  // conditional check</w:t>
      </w:r>
    </w:p>
    <w:p>
      <w:r>
        <w:t>0045:             return NoContent();  // return value</w:t>
      </w:r>
    </w:p>
    <w:p>
      <w:r>
        <w:t>0046:         }  // statement</w:t>
      </w:r>
    </w:p>
    <w:p>
      <w:r>
        <w:t xml:space="preserve">0047: </w:t>
      </w:r>
    </w:p>
    <w:p>
      <w:r>
        <w:t>0048:         [HttpDelete("{id:int}")]  // attribute/annotation</w:t>
      </w:r>
    </w:p>
    <w:p>
      <w:r>
        <w:t>0049:         public async Task&lt;IActionResult&gt; Delete(int id)  // member or method declaration</w:t>
      </w:r>
    </w:p>
    <w:p>
      <w:r>
        <w:t>0050:         {  // statement</w:t>
      </w:r>
    </w:p>
    <w:p>
      <w:r>
        <w:t>0051:             var ok = await policyService.DeleteAsync(id);  // local variable declaration</w:t>
      </w:r>
    </w:p>
    <w:p>
      <w:r>
        <w:t>0052:             if (!ok) return NotFound();  // conditional check</w:t>
      </w:r>
    </w:p>
    <w:p>
      <w:r>
        <w:t>0053:             return NoContent();  // return value</w:t>
      </w:r>
    </w:p>
    <w:p>
      <w:r>
        <w:t>0054:         }  // statement</w:t>
      </w:r>
    </w:p>
    <w:p>
      <w:r>
        <w:t>0055:     }  // statement</w:t>
      </w:r>
    </w:p>
    <w:p>
      <w:r>
        <w:t>0056: }   // statement</w:t>
      </w:r>
    </w:p>
    <w:p>
      <w:pPr>
        <w:pStyle w:val="Heading1"/>
      </w:pPr>
      <w:r>
        <w:t>Auto-Insurance/AutoInsuranceSystemAPI/Controllers/WeatherForecastController.cs</w:t>
      </w:r>
    </w:p>
    <w:p>
      <w:r>
        <w:t>0001: using Microsoft.AspNetCore.Mvc;  // import namespace</w:t>
      </w:r>
    </w:p>
    <w:p>
      <w:r>
        <w:t xml:space="preserve">0002: </w:t>
      </w:r>
    </w:p>
    <w:p>
      <w:r>
        <w:t>0003: namespace AutoInsuranceSystemAPI.Controllers  // declare namespace</w:t>
      </w:r>
    </w:p>
    <w:p>
      <w:r>
        <w:t>0004: {  // statement</w:t>
      </w:r>
    </w:p>
    <w:p>
      <w:r>
        <w:t>0005:     [ApiController]  // attribute/annotation</w:t>
      </w:r>
    </w:p>
    <w:p>
      <w:r>
        <w:t>0006:     [Route("[controller]")]  // attribute/annotation</w:t>
      </w:r>
    </w:p>
    <w:p>
      <w:r>
        <w:t>0007:     public class WeatherForecastController : ControllerBase  // class declaration</w:t>
      </w:r>
    </w:p>
    <w:p>
      <w:r>
        <w:t>0008:     {  // statement</w:t>
      </w:r>
    </w:p>
    <w:p>
      <w:r>
        <w:t>0009:         private static readonly string[] Summaries = new[]  // member or method declaration</w:t>
      </w:r>
    </w:p>
    <w:p>
      <w:r>
        <w:t>0010:         {  // statement</w:t>
      </w:r>
    </w:p>
    <w:p>
      <w:r>
        <w:t>0011:             "Freezing", "Bracing", "Chilly", "Cool", "Mild", "Warm", "Balmy", "Hot", "Sweltering", "Scorching"  // statement</w:t>
      </w:r>
    </w:p>
    <w:p>
      <w:r>
        <w:t>0012:         };  // statement</w:t>
      </w:r>
    </w:p>
    <w:p>
      <w:r>
        <w:t xml:space="preserve">0013: </w:t>
      </w:r>
    </w:p>
    <w:p>
      <w:r>
        <w:t>0014:         private readonly ILogger&lt;WeatherForecastController&gt; _logger;  // member or method declaration</w:t>
      </w:r>
    </w:p>
    <w:p>
      <w:r>
        <w:t xml:space="preserve">0015: </w:t>
      </w:r>
    </w:p>
    <w:p>
      <w:r>
        <w:t>0016:         public WeatherForecastController(ILogger&lt;WeatherForecastController&gt; logger)  // member or method declaration</w:t>
      </w:r>
    </w:p>
    <w:p>
      <w:r>
        <w:t>0017:         {  // statement</w:t>
      </w:r>
    </w:p>
    <w:p>
      <w:r>
        <w:t>0018:             _logger = logger;  // statement</w:t>
      </w:r>
    </w:p>
    <w:p>
      <w:r>
        <w:t>0019:         }  // statement</w:t>
      </w:r>
    </w:p>
    <w:p>
      <w:r>
        <w:t xml:space="preserve">0020: </w:t>
      </w:r>
    </w:p>
    <w:p>
      <w:r>
        <w:t>0021:         [HttpGet(Name = "GetWeatherForecast")]  // attribute/annotation</w:t>
      </w:r>
    </w:p>
    <w:p>
      <w:r>
        <w:t>0022:         public IEnumerable&lt;WeatherForecast&gt; Get()  // member or method declaration</w:t>
      </w:r>
    </w:p>
    <w:p>
      <w:r>
        <w:t>0023:         {  // statement</w:t>
      </w:r>
    </w:p>
    <w:p>
      <w:r>
        <w:t>0024:             return Enumerable.Range(1, 5).Select(index =&gt; new WeatherForecast  // return value</w:t>
      </w:r>
    </w:p>
    <w:p>
      <w:r>
        <w:t>0025:             {  // statement</w:t>
      </w:r>
    </w:p>
    <w:p>
      <w:r>
        <w:t>0026:                 Date = DateOnly.FromDateTime(DateTime.Now.AddDays(index)),  // statement</w:t>
      </w:r>
    </w:p>
    <w:p>
      <w:r>
        <w:t>0027:                 TemperatureC = Random.Shared.Next(-20, 55),  // statement</w:t>
      </w:r>
    </w:p>
    <w:p>
      <w:r>
        <w:t>0028:                 Summary = Summaries[Random.Shared.Next(Summaries.Length)]  // statement</w:t>
      </w:r>
    </w:p>
    <w:p>
      <w:r>
        <w:t>0029:             })  // statement</w:t>
      </w:r>
    </w:p>
    <w:p>
      <w:r>
        <w:t>0030:             .ToArray();  // statement</w:t>
      </w:r>
    </w:p>
    <w:p>
      <w:r>
        <w:t>0031:         }  // statement</w:t>
      </w:r>
    </w:p>
    <w:p>
      <w:r>
        <w:t>0032:     }  // statement</w:t>
      </w:r>
    </w:p>
    <w:p>
      <w:r>
        <w:t>0033: }  // statement</w:t>
      </w:r>
    </w:p>
    <w:p>
      <w:pPr>
        <w:pStyle w:val="Heading1"/>
      </w:pPr>
      <w:r>
        <w:t>Auto-Insurance/AutoInsuranceSystemAPI/Data/AutoInsuranceApiDbContext.cs</w:t>
      </w:r>
    </w:p>
    <w:p>
      <w:r>
        <w:t>0001: using AutoInsuranceSystemAPI.Models;  // import namespace</w:t>
      </w:r>
    </w:p>
    <w:p>
      <w:r>
        <w:t>0002: using Microsoft.EntityFrameworkCore;  // import namespace</w:t>
      </w:r>
    </w:p>
    <w:p>
      <w:r>
        <w:t xml:space="preserve">0003: </w:t>
      </w:r>
    </w:p>
    <w:p>
      <w:r>
        <w:t>0004: namespace AutoInsuranceSystemAPI.Data  // declare namespace</w:t>
      </w:r>
    </w:p>
    <w:p>
      <w:r>
        <w:t>0005: {  // statement</w:t>
      </w:r>
    </w:p>
    <w:p>
      <w:r>
        <w:t>0006:     public class AutoInsuranceApiDbContext : DbContext  // class declaration</w:t>
      </w:r>
    </w:p>
    <w:p>
      <w:r>
        <w:t>0007:     {  // statement</w:t>
      </w:r>
    </w:p>
    <w:p>
      <w:r>
        <w:t>0008:         public AutoInsuranceApiDbContext(DbContextOptions&lt;AutoInsuranceApiDbContext&gt; options) : base(options) { }  // member or method declaration</w:t>
      </w:r>
    </w:p>
    <w:p>
      <w:r>
        <w:t xml:space="preserve">0009: </w:t>
      </w:r>
    </w:p>
    <w:p>
      <w:r>
        <w:t>0010:         public virtual DbSet&lt;Policy&gt; Policy { get; set; }  // member or method declaration</w:t>
      </w:r>
    </w:p>
    <w:p>
      <w:r>
        <w:t>0011:     }  // statement</w:t>
      </w:r>
    </w:p>
    <w:p>
      <w:r>
        <w:t>0012: }   // statement</w:t>
      </w:r>
    </w:p>
    <w:p>
      <w:pPr>
        <w:pStyle w:val="Heading1"/>
      </w:pPr>
      <w:r>
        <w:t>Auto-Insurance/AutoInsuranceSystemAPI/Models/Policy.cs</w:t>
      </w:r>
    </w:p>
    <w:p>
      <w:r>
        <w:t>0001: using System.ComponentModel.DataAnnotations;  // import namespace</w:t>
      </w:r>
    </w:p>
    <w:p>
      <w:r>
        <w:t>0002: using System.ComponentModel.DataAnnotations.Schema;  // import namespace</w:t>
      </w:r>
    </w:p>
    <w:p>
      <w:r>
        <w:t xml:space="preserve">0003: </w:t>
      </w:r>
    </w:p>
    <w:p>
      <w:r>
        <w:t>0004: namespace AutoInsuranceSystemAPI.Models  // declare namespace</w:t>
      </w:r>
    </w:p>
    <w:p>
      <w:r>
        <w:t>0005: {  // statement</w:t>
      </w:r>
    </w:p>
    <w:p>
      <w:r>
        <w:t>0006:     [Table("Policy")]  // attribute/annotation</w:t>
      </w:r>
    </w:p>
    <w:p>
      <w:r>
        <w:t>0007:     public class Policy  // class declaration</w:t>
      </w:r>
    </w:p>
    <w:p>
      <w:r>
        <w:t>0008:     {  // statement</w:t>
      </w:r>
    </w:p>
    <w:p>
      <w:r>
        <w:t>0009:         [Key, DatabaseGenerated(DatabaseGeneratedOption.Identity)]  // attribute/annotation</w:t>
      </w:r>
    </w:p>
    <w:p>
      <w:r>
        <w:t>0010:         public int PolicyId { get; set; }  // member or method declaration</w:t>
      </w:r>
    </w:p>
    <w:p>
      <w:r>
        <w:t xml:space="preserve">0011: </w:t>
      </w:r>
    </w:p>
    <w:p>
      <w:r>
        <w:t>0012:         [Required, MaxLength(50)]  // attribute/annotation</w:t>
      </w:r>
    </w:p>
    <w:p>
      <w:r>
        <w:t>0013:         public string PolicyNumber { get; set; }  // member or method declaration</w:t>
      </w:r>
    </w:p>
    <w:p>
      <w:r>
        <w:t xml:space="preserve">0014: </w:t>
      </w:r>
    </w:p>
    <w:p>
      <w:r>
        <w:t>0015:         [Required, MaxLength(200)]  // attribute/annotation</w:t>
      </w:r>
    </w:p>
    <w:p>
      <w:r>
        <w:t>0016:         public string VehicleDetails { get; set; }  // member or method declaration</w:t>
      </w:r>
    </w:p>
    <w:p>
      <w:r>
        <w:t xml:space="preserve">0017: </w:t>
      </w:r>
    </w:p>
    <w:p>
      <w:r>
        <w:t>0018:         [Required]  // attribute/annotation</w:t>
      </w:r>
    </w:p>
    <w:p>
      <w:r>
        <w:t>0019:         [Column(TypeName = "decimal(10,2)")]  // attribute/annotation</w:t>
      </w:r>
    </w:p>
    <w:p>
      <w:r>
        <w:t>0020:         public decimal CoverageAmount { get; set; }  // member or method declaration</w:t>
      </w:r>
    </w:p>
    <w:p>
      <w:r>
        <w:t xml:space="preserve">0021: </w:t>
      </w:r>
    </w:p>
    <w:p>
      <w:r>
        <w:t>0022:         [Required, MaxLength(50)]  // attribute/annotation</w:t>
      </w:r>
    </w:p>
    <w:p>
      <w:r>
        <w:t>0023:         public string CoverageType { get; set; }  // member or method declaration</w:t>
      </w:r>
    </w:p>
    <w:p>
      <w:r>
        <w:t xml:space="preserve">0024: </w:t>
      </w:r>
    </w:p>
    <w:p>
      <w:r>
        <w:t>0025:         [Required]  // attribute/annotation</w:t>
      </w:r>
    </w:p>
    <w:p>
      <w:r>
        <w:t>0026:         [Column(TypeName = "decimal(10,2)")]  // attribute/annotation</w:t>
      </w:r>
    </w:p>
    <w:p>
      <w:r>
        <w:t>0027:         public decimal PremiumAmount { get; set; }  // member or method declaration</w:t>
      </w:r>
    </w:p>
    <w:p>
      <w:r>
        <w:t xml:space="preserve">0028: </w:t>
      </w:r>
    </w:p>
    <w:p>
      <w:r>
        <w:t>0029:         [Required]  // attribute/annotation</w:t>
      </w:r>
    </w:p>
    <w:p>
      <w:r>
        <w:t>0030:         public DateTime StartDate { get; set; }  // member or method declaration</w:t>
      </w:r>
    </w:p>
    <w:p>
      <w:r>
        <w:t xml:space="preserve">0031: </w:t>
      </w:r>
    </w:p>
    <w:p>
      <w:r>
        <w:t>0032:         [Required]  // attribute/annotation</w:t>
      </w:r>
    </w:p>
    <w:p>
      <w:r>
        <w:t>0033:         public DateTime EndDate { get; set; }  // member or method declaration</w:t>
      </w:r>
    </w:p>
    <w:p>
      <w:r>
        <w:t xml:space="preserve">0034: </w:t>
      </w:r>
    </w:p>
    <w:p>
      <w:r>
        <w:t>0035:         [Required]  // attribute/annotation</w:t>
      </w:r>
    </w:p>
    <w:p>
      <w:r>
        <w:t>0036:         public PolicyStatus PolicyStatus { get; set; }  // member or method declaration</w:t>
      </w:r>
    </w:p>
    <w:p>
      <w:r>
        <w:t>0037:     }  // statement</w:t>
      </w:r>
    </w:p>
    <w:p>
      <w:r>
        <w:t xml:space="preserve">0038: </w:t>
      </w:r>
    </w:p>
    <w:p>
      <w:r>
        <w:t>0039:     public enum PolicyStatus  // member or method declaration</w:t>
      </w:r>
    </w:p>
    <w:p>
      <w:r>
        <w:t>0040:     {  // statement</w:t>
      </w:r>
    </w:p>
    <w:p>
      <w:r>
        <w:t>0041:         ACTIVE,  // statement</w:t>
      </w:r>
    </w:p>
    <w:p>
      <w:r>
        <w:t>0042:         INACTIVE,  // statement</w:t>
      </w:r>
    </w:p>
    <w:p>
      <w:r>
        <w:t>0043:         RENEWED  // statement</w:t>
      </w:r>
    </w:p>
    <w:p>
      <w:r>
        <w:t>0044:     }  // statement</w:t>
      </w:r>
    </w:p>
    <w:p>
      <w:r>
        <w:t>0045: }   // statement</w:t>
      </w:r>
    </w:p>
    <w:p>
      <w:pPr>
        <w:pStyle w:val="Heading1"/>
      </w:pPr>
      <w:r>
        <w:t>Auto-Insurance/AutoInsuranceSystemAPI/Program.cs</w:t>
      </w:r>
    </w:p>
    <w:p>
      <w:r>
        <w:t>0001: using Microsoft.EntityFrameworkCore;  // import namespace</w:t>
      </w:r>
    </w:p>
    <w:p>
      <w:r>
        <w:t xml:space="preserve">0002: </w:t>
      </w:r>
    </w:p>
    <w:p>
      <w:r>
        <w:t>0003: var builder = WebApplication.CreateBuilder(args);  // local variable declaration</w:t>
      </w:r>
    </w:p>
    <w:p>
      <w:r>
        <w:t xml:space="preserve">0004: </w:t>
      </w:r>
    </w:p>
    <w:p>
      <w:r>
        <w:t>0005: // Add services to the container.  // comment</w:t>
      </w:r>
    </w:p>
    <w:p>
      <w:r>
        <w:t xml:space="preserve">0006: </w:t>
      </w:r>
    </w:p>
    <w:p>
      <w:r>
        <w:t>0007: builder.Services.AddControllers();  // statement</w:t>
      </w:r>
    </w:p>
    <w:p>
      <w:r>
        <w:t xml:space="preserve">0008: </w:t>
      </w:r>
    </w:p>
    <w:p>
      <w:r>
        <w:t>0009: builder.Services.AddEndpointsApiExplorer();  // statement</w:t>
      </w:r>
    </w:p>
    <w:p>
      <w:r>
        <w:t>0010: builder.Services.AddSwaggerGen(options =&gt;  // statement</w:t>
      </w:r>
    </w:p>
    <w:p>
      <w:r>
        <w:t>0011: {  // statement</w:t>
      </w:r>
    </w:p>
    <w:p>
      <w:r>
        <w:t>0012:     options.SwaggerDoc("v1", new Microsoft.OpenApi.Models.OpenApiInfo  // statement</w:t>
      </w:r>
    </w:p>
    <w:p>
      <w:r>
        <w:t>0013:     {  // statement</w:t>
      </w:r>
    </w:p>
    <w:p>
      <w:r>
        <w:t>0014:         Title = "Auto Insurance Admin API",  // statement</w:t>
      </w:r>
    </w:p>
    <w:p>
      <w:r>
        <w:t>0015:         Version = "v1"  // statement</w:t>
      </w:r>
    </w:p>
    <w:p>
      <w:r>
        <w:t>0016:     });  // statement</w:t>
      </w:r>
    </w:p>
    <w:p>
      <w:r>
        <w:t>0017: });  // statement</w:t>
      </w:r>
    </w:p>
    <w:p>
      <w:r>
        <w:t xml:space="preserve">0018: </w:t>
      </w:r>
    </w:p>
    <w:p>
      <w:r>
        <w:t>0019: builder.Services.AddDbContext&lt;AutoInsuranceSystemAPI.Data.AutoInsuranceApiDbContext&gt;(options =&gt;  // statement</w:t>
      </w:r>
    </w:p>
    <w:p>
      <w:r>
        <w:t>0020: {  // statement</w:t>
      </w:r>
    </w:p>
    <w:p>
      <w:r>
        <w:t>0021:     options.UseSqlServer(builder.Configuration.GetConnectionString("SqlCon"));  // statement</w:t>
      </w:r>
    </w:p>
    <w:p>
      <w:r>
        <w:t>0022: });  // statement</w:t>
      </w:r>
    </w:p>
    <w:p>
      <w:r>
        <w:t xml:space="preserve">0023: </w:t>
      </w:r>
    </w:p>
    <w:p>
      <w:r>
        <w:t>0024: builder.Services.AddScoped&lt;AutoInsuranceSystemAPI.Services.IPolicyService, AutoInsuranceSystemAPI.Services.PolicyService&gt;();  // statement</w:t>
      </w:r>
    </w:p>
    <w:p>
      <w:r>
        <w:t xml:space="preserve">0025: </w:t>
      </w:r>
    </w:p>
    <w:p>
      <w:r>
        <w:t>0026: var app = builder.Build();  // local variable declaration</w:t>
      </w:r>
    </w:p>
    <w:p>
      <w:r>
        <w:t xml:space="preserve">0027: </w:t>
      </w:r>
    </w:p>
    <w:p>
      <w:r>
        <w:t>0028: // Configure the HTTP request pipeline.  // comment</w:t>
      </w:r>
    </w:p>
    <w:p>
      <w:r>
        <w:t>0029: app.UseSwagger();  // statement</w:t>
      </w:r>
    </w:p>
    <w:p>
      <w:r>
        <w:t>0030: app.UseSwaggerUI(c =&gt;  // statement</w:t>
      </w:r>
    </w:p>
    <w:p>
      <w:r>
        <w:t>0031: {  // statement</w:t>
      </w:r>
    </w:p>
    <w:p>
      <w:r>
        <w:t>0032:     c.SwaggerEndpoint("/swagger/v1/swagger.json", "Auto Insurance Admin API v1");  // statement</w:t>
      </w:r>
    </w:p>
    <w:p>
      <w:r>
        <w:t>0033: });  // statement</w:t>
      </w:r>
    </w:p>
    <w:p>
      <w:r>
        <w:t xml:space="preserve">0034: </w:t>
      </w:r>
    </w:p>
    <w:p>
      <w:r>
        <w:t>0035: app.UseHttpsRedirection();  // statement</w:t>
      </w:r>
    </w:p>
    <w:p>
      <w:r>
        <w:t xml:space="preserve">0036: </w:t>
      </w:r>
    </w:p>
    <w:p>
      <w:r>
        <w:t>0037: app.UseAuthorization();  // statement</w:t>
      </w:r>
    </w:p>
    <w:p>
      <w:r>
        <w:t xml:space="preserve">0038: </w:t>
      </w:r>
    </w:p>
    <w:p>
      <w:r>
        <w:t>0039: app.MapControllers();  // statement</w:t>
      </w:r>
    </w:p>
    <w:p>
      <w:r>
        <w:t xml:space="preserve">0040: </w:t>
      </w:r>
    </w:p>
    <w:p>
      <w:r>
        <w:t>0041: app.Run();  // statement</w:t>
      </w:r>
    </w:p>
    <w:p>
      <w:pPr>
        <w:pStyle w:val="Heading1"/>
      </w:pPr>
      <w:r>
        <w:t>Auto-Insurance/AutoInsuranceSystemAPI/Properties/launchSettings.json</w:t>
      </w:r>
    </w:p>
    <w:p>
      <w:r>
        <w:t>0001: ﻿{  // statement</w:t>
      </w:r>
    </w:p>
    <w:p>
      <w:r>
        <w:t>0002:   "$schema": "https://json.schemastore.org/launchsettings.json",  // statement</w:t>
      </w:r>
    </w:p>
    <w:p>
      <w:r>
        <w:t>0003:   "profiles": {  // statement</w:t>
      </w:r>
    </w:p>
    <w:p>
      <w:r>
        <w:t>0004:     "http": {  // statement</w:t>
      </w:r>
    </w:p>
    <w:p>
      <w:r>
        <w:t>0005:       "commandName": "Project",  // statement</w:t>
      </w:r>
    </w:p>
    <w:p>
      <w:r>
        <w:t>0006:       "dotnetRunMessages": true,  // statement</w:t>
      </w:r>
    </w:p>
    <w:p>
      <w:r>
        <w:t>0007:       "launchBrowser": false,  // statement</w:t>
      </w:r>
    </w:p>
    <w:p>
      <w:r>
        <w:t>0008:       "applicationUrl": "http://localhost:5241",  // statement</w:t>
      </w:r>
    </w:p>
    <w:p>
      <w:r>
        <w:t>0009:       "environmentVariables": {  // statement</w:t>
      </w:r>
    </w:p>
    <w:p>
      <w:r>
        <w:t>0010:         "ASPNETCORE_ENVIRONMENT": "Development"  // statement</w:t>
      </w:r>
    </w:p>
    <w:p>
      <w:r>
        <w:t>0011:       }  // statement</w:t>
      </w:r>
    </w:p>
    <w:p>
      <w:r>
        <w:t>0012:     },  // statement</w:t>
      </w:r>
    </w:p>
    <w:p>
      <w:r>
        <w:t>0013:     "https": {  // statement</w:t>
      </w:r>
    </w:p>
    <w:p>
      <w:r>
        <w:t>0014:       "commandName": "Project",  // statement</w:t>
      </w:r>
    </w:p>
    <w:p>
      <w:r>
        <w:t>0015:       "dotnetRunMessages": true,  // statement</w:t>
      </w:r>
    </w:p>
    <w:p>
      <w:r>
        <w:t>0016:       "launchBrowser": false,  // statement</w:t>
      </w:r>
    </w:p>
    <w:p>
      <w:r>
        <w:t>0017:       "applicationUrl": "https://localhost:7227;http://localhost:5241",  // statement</w:t>
      </w:r>
    </w:p>
    <w:p>
      <w:r>
        <w:t>0018:       "environmentVariables": {  // statement</w:t>
      </w:r>
    </w:p>
    <w:p>
      <w:r>
        <w:t>0019:         "ASPNETCORE_ENVIRONMENT": "Development"  // statement</w:t>
      </w:r>
    </w:p>
    <w:p>
      <w:r>
        <w:t>0020:       }  // statement</w:t>
      </w:r>
    </w:p>
    <w:p>
      <w:r>
        <w:t>0021:     }  // statement</w:t>
      </w:r>
    </w:p>
    <w:p>
      <w:r>
        <w:t>0022:   }  // statement</w:t>
      </w:r>
    </w:p>
    <w:p>
      <w:r>
        <w:t>0023: }  // statement</w:t>
      </w:r>
    </w:p>
    <w:p>
      <w:pPr>
        <w:pStyle w:val="Heading1"/>
      </w:pPr>
      <w:r>
        <w:t>Auto-Insurance/AutoInsuranceSystemAPI/Services/IPolicyService.cs</w:t>
      </w:r>
    </w:p>
    <w:p>
      <w:r>
        <w:t>0001: using AutoInsuranceSystemAPI.Models;  // import namespace</w:t>
      </w:r>
    </w:p>
    <w:p>
      <w:r>
        <w:t xml:space="preserve">0002: </w:t>
      </w:r>
    </w:p>
    <w:p>
      <w:r>
        <w:t>0003: namespace AutoInsuranceSystemAPI.Services  // declare namespace</w:t>
      </w:r>
    </w:p>
    <w:p>
      <w:r>
        <w:t>0004: {  // statement</w:t>
      </w:r>
    </w:p>
    <w:p>
      <w:r>
        <w:t>0005:     public interface IPolicyService  // interface declaration</w:t>
      </w:r>
    </w:p>
    <w:p>
      <w:r>
        <w:t>0006:     {  // statement</w:t>
      </w:r>
    </w:p>
    <w:p>
      <w:r>
        <w:t>0007:         Task&lt;List&lt;Policy&gt;&gt; GetAllAsync();  // statement</w:t>
      </w:r>
    </w:p>
    <w:p>
      <w:r>
        <w:t>0008:         Task&lt;Policy?&gt; GetByIdAsync(int id);  // statement</w:t>
      </w:r>
    </w:p>
    <w:p>
      <w:r>
        <w:t>0009:         Task&lt;Policy&gt; CreateAsync(Policy policy);  // statement</w:t>
      </w:r>
    </w:p>
    <w:p>
      <w:r>
        <w:t>0010:         Task&lt;bool&gt; UpdateAsync(int id, Policy policy);  // statement</w:t>
      </w:r>
    </w:p>
    <w:p>
      <w:r>
        <w:t>0011:         Task&lt;bool&gt; DeleteAsync(int id);  // statement</w:t>
      </w:r>
    </w:p>
    <w:p>
      <w:r>
        <w:t>0012:     }  // statement</w:t>
      </w:r>
    </w:p>
    <w:p>
      <w:r>
        <w:t>0013: }   // statement</w:t>
      </w:r>
    </w:p>
    <w:p>
      <w:pPr>
        <w:pStyle w:val="Heading1"/>
      </w:pPr>
      <w:r>
        <w:t>Auto-Insurance/AutoInsuranceSystemAPI/Services/PolicyService.cs</w:t>
      </w:r>
    </w:p>
    <w:p>
      <w:r>
        <w:t>0001: using AutoInsuranceSystemAPI.Data;  // import namespace</w:t>
      </w:r>
    </w:p>
    <w:p>
      <w:r>
        <w:t>0002: using AutoInsuranceSystemAPI.Models;  // import namespace</w:t>
      </w:r>
    </w:p>
    <w:p>
      <w:r>
        <w:t>0003: using Microsoft.EntityFrameworkCore;  // import namespace</w:t>
      </w:r>
    </w:p>
    <w:p>
      <w:r>
        <w:t xml:space="preserve">0004: </w:t>
      </w:r>
    </w:p>
    <w:p>
      <w:r>
        <w:t>0005: namespace AutoInsuranceSystemAPI.Services  // declare namespace</w:t>
      </w:r>
    </w:p>
    <w:p>
      <w:r>
        <w:t>0006: {  // statement</w:t>
      </w:r>
    </w:p>
    <w:p>
      <w:r>
        <w:t>0007:     public class PolicyService : IPolicyService  // class declaration</w:t>
      </w:r>
    </w:p>
    <w:p>
      <w:r>
        <w:t>0008:     {  // statement</w:t>
      </w:r>
    </w:p>
    <w:p>
      <w:r>
        <w:t>0009:         private readonly AutoInsuranceApiDbContext dbContext;  // member or method declaration</w:t>
      </w:r>
    </w:p>
    <w:p>
      <w:r>
        <w:t>0010:         public PolicyService(AutoInsuranceApiDbContext dbContext)  // member or method declaration</w:t>
      </w:r>
    </w:p>
    <w:p>
      <w:r>
        <w:t>0011:         {  // statement</w:t>
      </w:r>
    </w:p>
    <w:p>
      <w:r>
        <w:t>0012:             this.dbContext = dbContext;  // statement</w:t>
      </w:r>
    </w:p>
    <w:p>
      <w:r>
        <w:t>0013:         }  // statement</w:t>
      </w:r>
    </w:p>
    <w:p>
      <w:r>
        <w:t xml:space="preserve">0014: </w:t>
      </w:r>
    </w:p>
    <w:p>
      <w:r>
        <w:t>0015:         public async Task&lt;List&lt;Policy&gt;&gt; GetAllAsync()  // member or method declaration</w:t>
      </w:r>
    </w:p>
    <w:p>
      <w:r>
        <w:t>0016:         {  // statement</w:t>
      </w:r>
    </w:p>
    <w:p>
      <w:r>
        <w:t>0017:             return await dbContext.Policy.AsNoTracking().ToListAsync();  // return value</w:t>
      </w:r>
    </w:p>
    <w:p>
      <w:r>
        <w:t>0018:         }  // statement</w:t>
      </w:r>
    </w:p>
    <w:p>
      <w:r>
        <w:t xml:space="preserve">0019: </w:t>
      </w:r>
    </w:p>
    <w:p>
      <w:r>
        <w:t>0020:         public async Task&lt;Policy?&gt; GetByIdAsync(int id)  // member or method declaration</w:t>
      </w:r>
    </w:p>
    <w:p>
      <w:r>
        <w:t>0021:         {  // statement</w:t>
      </w:r>
    </w:p>
    <w:p>
      <w:r>
        <w:t>0022:             return await dbContext.Policy.AsNoTracking().FirstOrDefaultAsync(p =&gt; p.PolicyId == id);  // return value</w:t>
      </w:r>
    </w:p>
    <w:p>
      <w:r>
        <w:t>0023:         }  // statement</w:t>
      </w:r>
    </w:p>
    <w:p>
      <w:r>
        <w:t xml:space="preserve">0024: </w:t>
      </w:r>
    </w:p>
    <w:p>
      <w:r>
        <w:t>0025:         public async Task&lt;Policy&gt; CreateAsync(Policy policy)  // member or method declaration</w:t>
      </w:r>
    </w:p>
    <w:p>
      <w:r>
        <w:t>0026:         {  // statement</w:t>
      </w:r>
    </w:p>
    <w:p>
      <w:r>
        <w:t>0027:             policy.PolicyId = 0;  // statement</w:t>
      </w:r>
    </w:p>
    <w:p>
      <w:r>
        <w:t>0028:             dbContext.Policy.Add(policy);  // statement</w:t>
      </w:r>
    </w:p>
    <w:p>
      <w:r>
        <w:t>0029:             await dbContext.SaveChangesAsync();  // statement</w:t>
      </w:r>
    </w:p>
    <w:p>
      <w:r>
        <w:t>0030:             return policy;  // return value</w:t>
      </w:r>
    </w:p>
    <w:p>
      <w:r>
        <w:t>0031:         }  // statement</w:t>
      </w:r>
    </w:p>
    <w:p>
      <w:r>
        <w:t xml:space="preserve">0032: </w:t>
      </w:r>
    </w:p>
    <w:p>
      <w:r>
        <w:t>0033:         public async Task&lt;bool&gt; UpdateAsync(int id, Policy policy)  // member or method declaration</w:t>
      </w:r>
    </w:p>
    <w:p>
      <w:r>
        <w:t>0034:         {  // statement</w:t>
      </w:r>
    </w:p>
    <w:p>
      <w:r>
        <w:t>0035:             var existing = await dbContext.Policy.FirstOrDefaultAsync(p =&gt; p.PolicyId == id);  // local variable declaration</w:t>
      </w:r>
    </w:p>
    <w:p>
      <w:r>
        <w:t>0036:             if (existing == null) return false;  // conditional check</w:t>
      </w:r>
    </w:p>
    <w:p>
      <w:r>
        <w:t xml:space="preserve">0037: </w:t>
      </w:r>
    </w:p>
    <w:p>
      <w:r>
        <w:t>0038:             existing.PolicyNumber = policy.PolicyNumber;  // statement</w:t>
      </w:r>
    </w:p>
    <w:p>
      <w:r>
        <w:t>0039:             existing.VehicleDetails = policy.VehicleDetails;  // statement</w:t>
      </w:r>
    </w:p>
    <w:p>
      <w:r>
        <w:t>0040:             existing.CoverageAmount = policy.CoverageAmount;  // statement</w:t>
      </w:r>
    </w:p>
    <w:p>
      <w:r>
        <w:t>0041:             existing.CoverageType = policy.CoverageType;  // statement</w:t>
      </w:r>
    </w:p>
    <w:p>
      <w:r>
        <w:t>0042:             existing.PremiumAmount = policy.PremiumAmount;  // statement</w:t>
      </w:r>
    </w:p>
    <w:p>
      <w:r>
        <w:t>0043:             existing.StartDate = policy.StartDate;  // statement</w:t>
      </w:r>
    </w:p>
    <w:p>
      <w:r>
        <w:t>0044:             existing.EndDate = policy.EndDate;  // statement</w:t>
      </w:r>
    </w:p>
    <w:p>
      <w:r>
        <w:t>0045:             existing.PolicyStatus = policy.PolicyStatus;  // statement</w:t>
      </w:r>
    </w:p>
    <w:p>
      <w:r>
        <w:t xml:space="preserve">0046: </w:t>
      </w:r>
    </w:p>
    <w:p>
      <w:r>
        <w:t>0047:             await dbContext.SaveChangesAsync();  // statement</w:t>
      </w:r>
    </w:p>
    <w:p>
      <w:r>
        <w:t>0048:             return true;  // return value</w:t>
      </w:r>
    </w:p>
    <w:p>
      <w:r>
        <w:t>0049:         }  // statement</w:t>
      </w:r>
    </w:p>
    <w:p>
      <w:r>
        <w:t xml:space="preserve">0050: </w:t>
      </w:r>
    </w:p>
    <w:p>
      <w:r>
        <w:t>0051:         public async Task&lt;bool&gt; DeleteAsync(int id)  // member or method declaration</w:t>
      </w:r>
    </w:p>
    <w:p>
      <w:r>
        <w:t>0052:         {  // statement</w:t>
      </w:r>
    </w:p>
    <w:p>
      <w:r>
        <w:t>0053:             var existing = await dbContext.Policy.FirstOrDefaultAsync(p =&gt; p.PolicyId == id);  // local variable declaration</w:t>
      </w:r>
    </w:p>
    <w:p>
      <w:r>
        <w:t>0054:             if (existing == null) return false;  // conditional check</w:t>
      </w:r>
    </w:p>
    <w:p>
      <w:r>
        <w:t>0055:             dbContext.Policy.Remove(existing);  // statement</w:t>
      </w:r>
    </w:p>
    <w:p>
      <w:r>
        <w:t>0056:             await dbContext.SaveChangesAsync();  // statement</w:t>
      </w:r>
    </w:p>
    <w:p>
      <w:r>
        <w:t>0057:             return true;  // return value</w:t>
      </w:r>
    </w:p>
    <w:p>
      <w:r>
        <w:t>0058:         }  // statement</w:t>
      </w:r>
    </w:p>
    <w:p>
      <w:r>
        <w:t>0059:     }  // statement</w:t>
      </w:r>
    </w:p>
    <w:p>
      <w:r>
        <w:t>0060: }   // statement</w:t>
      </w:r>
    </w:p>
    <w:p>
      <w:pPr>
        <w:pStyle w:val="Heading1"/>
      </w:pPr>
      <w:r>
        <w:t>Auto-Insurance/AutoInsuranceSystemAPI/WeatherForecast.cs</w:t>
      </w:r>
    </w:p>
    <w:p>
      <w:r>
        <w:t>0001: namespace AutoInsuranceSystemAPI  // declare namespace</w:t>
      </w:r>
    </w:p>
    <w:p>
      <w:r>
        <w:t>0002: {  // statement</w:t>
      </w:r>
    </w:p>
    <w:p>
      <w:r>
        <w:t>0003:     public class WeatherForecast  // class declaration</w:t>
      </w:r>
    </w:p>
    <w:p>
      <w:r>
        <w:t>0004:     {  // statement</w:t>
      </w:r>
    </w:p>
    <w:p>
      <w:r>
        <w:t>0005:         public DateOnly Date { get; set; }  // member or method declaration</w:t>
      </w:r>
    </w:p>
    <w:p>
      <w:r>
        <w:t xml:space="preserve">0006: </w:t>
      </w:r>
    </w:p>
    <w:p>
      <w:r>
        <w:t>0007:         public int TemperatureC { get; set; }  // member or method declaration</w:t>
      </w:r>
    </w:p>
    <w:p>
      <w:r>
        <w:t xml:space="preserve">0008: </w:t>
      </w:r>
    </w:p>
    <w:p>
      <w:r>
        <w:t>0009:         public int TemperatureF =&gt; 32 + (int)(TemperatureC / 0.5556);  // member or method declaration</w:t>
      </w:r>
    </w:p>
    <w:p>
      <w:r>
        <w:t xml:space="preserve">0010: </w:t>
      </w:r>
    </w:p>
    <w:p>
      <w:r>
        <w:t>0011:         public string? Summary { get; set; }  // member or method declaration</w:t>
      </w:r>
    </w:p>
    <w:p>
      <w:r>
        <w:t>0012:     }  // statement</w:t>
      </w:r>
    </w:p>
    <w:p>
      <w:r>
        <w:t>0013: }  // statement</w:t>
      </w:r>
    </w:p>
    <w:p>
      <w:pPr>
        <w:pStyle w:val="Heading1"/>
      </w:pPr>
      <w:r>
        <w:t>Auto-Insurance/AutoInsuranceSystemAPI/appsettings.Development.json</w:t>
      </w:r>
    </w:p>
    <w:p>
      <w:r>
        <w:t>0001: {  // statement</w:t>
      </w:r>
    </w:p>
    <w:p>
      <w:r>
        <w:t>0002:   "Logging": {  // statement</w:t>
      </w:r>
    </w:p>
    <w:p>
      <w:r>
        <w:t>0003:     "LogLevel": {  // statement</w:t>
      </w:r>
    </w:p>
    <w:p>
      <w:r>
        <w:t>0004:       "Default": "Information",  // statement</w:t>
      </w:r>
    </w:p>
    <w:p>
      <w:r>
        <w:t>0005:       "Microsoft.AspNetCore": "Warning"  // statement</w:t>
      </w:r>
    </w:p>
    <w:p>
      <w:r>
        <w:t>0006:     }  // statement</w:t>
      </w:r>
    </w:p>
    <w:p>
      <w:r>
        <w:t>0007:   }  // statement</w:t>
      </w:r>
    </w:p>
    <w:p>
      <w:r>
        <w:t>0008: }  // statement</w:t>
      </w:r>
    </w:p>
    <w:p>
      <w:pPr>
        <w:pStyle w:val="Heading1"/>
      </w:pPr>
      <w:r>
        <w:t>Auto-Insurance/AutoInsuranceSystemAPI/appsettings.json</w:t>
      </w:r>
    </w:p>
    <w:p>
      <w:r>
        <w:t>0001: {  // statement</w:t>
      </w:r>
    </w:p>
    <w:p>
      <w:r>
        <w:t>0002:   "Logging": {  // statement</w:t>
      </w:r>
    </w:p>
    <w:p>
      <w:r>
        <w:t>0003:     "LogLevel": {  // statement</w:t>
      </w:r>
    </w:p>
    <w:p>
      <w:r>
        <w:t>0004:       "Default": "Information",  // statement</w:t>
      </w:r>
    </w:p>
    <w:p>
      <w:r>
        <w:t>0005:       "Microsoft.AspNetCore": "Warning"  // statement</w:t>
      </w:r>
    </w:p>
    <w:p>
      <w:r>
        <w:t>0006:     }  // statement</w:t>
      </w:r>
    </w:p>
    <w:p>
      <w:r>
        <w:t>0007:   },  // statement</w:t>
      </w:r>
    </w:p>
    <w:p>
      <w:r>
        <w:t>0008:   "AllowedHosts": "*",  // statement</w:t>
      </w:r>
    </w:p>
    <w:p>
      <w:r>
        <w:t>0009:   "ConnectionStrings": {  // statement</w:t>
      </w:r>
    </w:p>
    <w:p>
      <w:r>
        <w:t>0010:     "SqlCon": "Data Source=(localdb)\\MSSQLLocalDB;Initial Catalog=AutoInsuranceSystemManagementDB;Integrated Security=True;TrustServerCertificate=True"  // statement</w:t>
      </w:r>
    </w:p>
    <w:p>
      <w:r>
        <w:t>0011:   },  // statement</w:t>
      </w:r>
    </w:p>
    <w:p>
      <w:r>
        <w:t>0012:   "ApiSettings": {  // statement</w:t>
      </w:r>
    </w:p>
    <w:p>
      <w:r>
        <w:t>0013:     "AdminApiKey": "changeme-admin-key"  // statement</w:t>
      </w:r>
    </w:p>
    <w:p>
      <w:r>
        <w:t>0014:   }  // statement</w:t>
      </w:r>
    </w:p>
    <w:p>
      <w:r>
        <w:t>0015: }  // statement</w:t>
      </w:r>
    </w:p>
    <w:p>
      <w:pPr>
        <w:pStyle w:val="Heading1"/>
      </w:pPr>
      <w:r>
        <w:t>Auto-Insurance/Auto_Insurance_System/Auto_Insurance_System.csproj</w:t>
      </w:r>
    </w:p>
    <w:p>
      <w:r>
        <w:t>0001: &lt;Project Sdk="Microsoft.NET.Sdk.Web"&gt;  // markup element</w:t>
      </w:r>
    </w:p>
    <w:p>
      <w:r>
        <w:t xml:space="preserve">0002: </w:t>
      </w:r>
    </w:p>
    <w:p>
      <w:r>
        <w:t>0003:   &lt;PropertyGroup&gt;  // markup element</w:t>
      </w:r>
    </w:p>
    <w:p>
      <w:r>
        <w:t>0004:     &lt;TargetFramework&gt;net9.0&lt;/TargetFramework&gt;  // markup element</w:t>
      </w:r>
    </w:p>
    <w:p>
      <w:r>
        <w:t>0005:     &lt;Nullable&gt;enable&lt;/Nullable&gt;  // markup element</w:t>
      </w:r>
    </w:p>
    <w:p>
      <w:r>
        <w:t>0006:     &lt;ImplicitUsings&gt;enable&lt;/ImplicitUsings&gt;  // markup element</w:t>
      </w:r>
    </w:p>
    <w:p>
      <w:r>
        <w:t>0007:   &lt;/PropertyGroup&gt;  // markup element</w:t>
      </w:r>
    </w:p>
    <w:p>
      <w:r>
        <w:t xml:space="preserve">0008: </w:t>
      </w:r>
    </w:p>
    <w:p>
      <w:r>
        <w:t>0009:   &lt;ItemGroup&gt;  // markup element</w:t>
      </w:r>
    </w:p>
    <w:p>
      <w:r>
        <w:t>0010:     &lt;PackageReference Include="Microsoft.EntityFrameworkCore" Version="9.0.7" /&gt;  // markup element</w:t>
      </w:r>
    </w:p>
    <w:p>
      <w:r>
        <w:t>0011:     &lt;PackageReference Include="Microsoft.EntityFrameworkCore.SqlServer" Version="9.0.7" /&gt;  // markup element</w:t>
      </w:r>
    </w:p>
    <w:p>
      <w:r>
        <w:t>0012:     &lt;PackageReference Include="Microsoft.EntityFrameworkCore.Tools" Version="9.0.7"&gt;  // markup element</w:t>
      </w:r>
    </w:p>
    <w:p>
      <w:r>
        <w:t>0013:       &lt;PrivateAssets&gt;all&lt;/PrivateAssets&gt;  // markup element</w:t>
      </w:r>
    </w:p>
    <w:p>
      <w:r>
        <w:t>0014:       &lt;IncludeAssets&gt;runtime; build; native; contentfiles; analyzers; buildtransitive&lt;/IncludeAssets&gt;  // markup element</w:t>
      </w:r>
    </w:p>
    <w:p>
      <w:r>
        <w:t>0015:     &lt;/PackageReference&gt;  // markup element</w:t>
      </w:r>
    </w:p>
    <w:p>
      <w:r>
        <w:t>0016:     &lt;PackageReference Include="Microsoft.VisualStudio.Web.CodeGeneration.Design" Version="9.0.0" /&gt;  // markup element</w:t>
      </w:r>
    </w:p>
    <w:p>
      <w:r>
        <w:t>0017:     &lt;PackageReference Include="System.Configuration.ConfigurationManager" Version="9.0.7" /&gt;  // markup element</w:t>
      </w:r>
    </w:p>
    <w:p>
      <w:r>
        <w:t>0018:   &lt;/ItemGroup&gt;  // markup element</w:t>
      </w:r>
    </w:p>
    <w:p>
      <w:r>
        <w:t xml:space="preserve">0019: </w:t>
      </w:r>
    </w:p>
    <w:p>
      <w:r>
        <w:t>0020: &lt;/Project&gt;  // markup element</w:t>
      </w:r>
    </w:p>
    <w:p>
      <w:pPr>
        <w:pStyle w:val="Heading1"/>
      </w:pPr>
      <w:r>
        <w:t>Auto-Insurance/Auto_Insurance_System/Controllers/AdminController.cs</w:t>
      </w:r>
    </w:p>
    <w:p>
      <w:r>
        <w:t>0001: using Auto_Insurance_System.Data;  // import namespace</w:t>
      </w:r>
    </w:p>
    <w:p>
      <w:r>
        <w:t>0002: using Auto_Insurance_System.Interfaces;  // import namespace</w:t>
      </w:r>
    </w:p>
    <w:p>
      <w:r>
        <w:t>0003: using Auto_Insurance_System.Models;  // import namespace</w:t>
      </w:r>
    </w:p>
    <w:p>
      <w:r>
        <w:t>0004: using Microsoft.AspNetCore.Mvc;  // import namespace</w:t>
      </w:r>
    </w:p>
    <w:p>
      <w:r>
        <w:t>0005: using Microsoft.EntityFrameworkCore;  // import namespace</w:t>
      </w:r>
    </w:p>
    <w:p>
      <w:r>
        <w:t>0006: using Auto_Insurance_System.Filters;  // import namespace</w:t>
      </w:r>
    </w:p>
    <w:p>
      <w:r>
        <w:t xml:space="preserve">0007: </w:t>
      </w:r>
    </w:p>
    <w:p>
      <w:r>
        <w:t>0008: namespace Auto_Insurance_System.Controllers  // declare namespace</w:t>
      </w:r>
    </w:p>
    <w:p>
      <w:r>
        <w:t>0009: {  // statement</w:t>
      </w:r>
    </w:p>
    <w:p>
      <w:r>
        <w:t xml:space="preserve">0010: </w:t>
        <w:tab/>
        <w:t>[RoleAuthorizationFilter("ADMIN")]  // attribute/annotation</w:t>
      </w:r>
    </w:p>
    <w:p>
      <w:r>
        <w:t xml:space="preserve">0011: </w:t>
        <w:tab/>
        <w:t>public class AdminController : Controller  // class declaration</w:t>
      </w:r>
    </w:p>
    <w:p>
      <w:r>
        <w:t xml:space="preserve">0012: </w:t>
        <w:tab/>
        <w:t>{  // statement</w:t>
      </w:r>
    </w:p>
    <w:p>
      <w:r>
        <w:t xml:space="preserve">0013: </w:t>
        <w:tab/>
        <w:tab/>
        <w:t>private readonly IUsersService usersService;  // member or method declaration</w:t>
      </w:r>
    </w:p>
    <w:p>
      <w:r>
        <w:t xml:space="preserve">0014: </w:t>
        <w:tab/>
        <w:tab/>
        <w:t>private readonly IPolicyService policyService;  // member or method declaration</w:t>
      </w:r>
    </w:p>
    <w:p>
      <w:r>
        <w:t xml:space="preserve">0015: </w:t>
        <w:tab/>
        <w:tab/>
        <w:t>private readonly IClaimService claimService;  // member or method declaration</w:t>
      </w:r>
    </w:p>
    <w:p>
      <w:r>
        <w:t xml:space="preserve">0016: </w:t>
        <w:tab/>
        <w:tab/>
        <w:t>private readonly ISupportTicketService supportTicketService;  // member or method declaration</w:t>
      </w:r>
    </w:p>
    <w:p>
      <w:r>
        <w:t xml:space="preserve">0017: </w:t>
        <w:tab/>
        <w:tab/>
        <w:t>private readonly AutoInsuranceDbContext dbContext;  // member or method declaration</w:t>
      </w:r>
    </w:p>
    <w:p>
      <w:r>
        <w:t xml:space="preserve">0018: </w:t>
      </w:r>
    </w:p>
    <w:p>
      <w:r>
        <w:t xml:space="preserve">0019: </w:t>
        <w:tab/>
        <w:tab/>
        <w:t>public AdminController(  // member or method declaration</w:t>
      </w:r>
    </w:p>
    <w:p>
      <w:r>
        <w:t xml:space="preserve">0020: </w:t>
        <w:tab/>
        <w:tab/>
        <w:tab/>
        <w:t>IUsersService usersService,  // statement</w:t>
      </w:r>
    </w:p>
    <w:p>
      <w:r>
        <w:t xml:space="preserve">0021: </w:t>
        <w:tab/>
        <w:tab/>
        <w:tab/>
        <w:t>IPolicyService policyService,  // statement</w:t>
      </w:r>
    </w:p>
    <w:p>
      <w:r>
        <w:t xml:space="preserve">0022: </w:t>
        <w:tab/>
        <w:tab/>
        <w:tab/>
        <w:t>IClaimService claimService,  // statement</w:t>
      </w:r>
    </w:p>
    <w:p>
      <w:r>
        <w:t xml:space="preserve">0023: </w:t>
        <w:tab/>
        <w:tab/>
        <w:tab/>
        <w:t>ISupportTicketService supportTicketService,  // statement</w:t>
      </w:r>
    </w:p>
    <w:p>
      <w:r>
        <w:t xml:space="preserve">0024: </w:t>
        <w:tab/>
        <w:tab/>
        <w:tab/>
        <w:t>AutoInsuranceDbContext dbContext)  // statement</w:t>
      </w:r>
    </w:p>
    <w:p>
      <w:r>
        <w:t xml:space="preserve">0025: </w:t>
        <w:tab/>
        <w:tab/>
        <w:t>{  // statement</w:t>
      </w:r>
    </w:p>
    <w:p>
      <w:r>
        <w:t xml:space="preserve">0026: </w:t>
        <w:tab/>
        <w:tab/>
        <w:tab/>
        <w:t>this.usersService = usersService;  // statement</w:t>
      </w:r>
    </w:p>
    <w:p>
      <w:r>
        <w:t xml:space="preserve">0027: </w:t>
        <w:tab/>
        <w:tab/>
        <w:tab/>
        <w:t>this.policyService = policyService;  // statement</w:t>
      </w:r>
    </w:p>
    <w:p>
      <w:r>
        <w:t xml:space="preserve">0028: </w:t>
        <w:tab/>
        <w:tab/>
        <w:tab/>
        <w:t>this.claimService = claimService;  // statement</w:t>
      </w:r>
    </w:p>
    <w:p>
      <w:r>
        <w:t xml:space="preserve">0029: </w:t>
        <w:tab/>
        <w:tab/>
        <w:tab/>
        <w:t>this.supportTicketService = supportTicketService;  // statement</w:t>
      </w:r>
    </w:p>
    <w:p>
      <w:r>
        <w:t xml:space="preserve">0030: </w:t>
        <w:tab/>
        <w:tab/>
        <w:tab/>
        <w:t>this.dbContext = dbContext;  // statement</w:t>
      </w:r>
    </w:p>
    <w:p>
      <w:r>
        <w:t xml:space="preserve">0031: </w:t>
        <w:tab/>
        <w:tab/>
        <w:t>}  // statement</w:t>
      </w:r>
    </w:p>
    <w:p>
      <w:r>
        <w:t xml:space="preserve">0032: </w:t>
      </w:r>
    </w:p>
    <w:p>
      <w:r>
        <w:t xml:space="preserve">0033: </w:t>
        <w:tab/>
        <w:tab/>
        <w:t>private bool IsAdmin()  // member or method declaration</w:t>
      </w:r>
    </w:p>
    <w:p>
      <w:r>
        <w:t xml:space="preserve">0034: </w:t>
        <w:tab/>
        <w:tab/>
        <w:t>{  // statement</w:t>
      </w:r>
    </w:p>
    <w:p>
      <w:r>
        <w:t xml:space="preserve">0035: </w:t>
        <w:tab/>
        <w:tab/>
        <w:tab/>
        <w:t>return HttpContext.Session.GetString("UserRole") == "ADMIN";  // return value</w:t>
      </w:r>
    </w:p>
    <w:p>
      <w:r>
        <w:t xml:space="preserve">0036: </w:t>
        <w:tab/>
        <w:tab/>
        <w:t>}  // statement</w:t>
      </w:r>
    </w:p>
    <w:p>
      <w:r>
        <w:t xml:space="preserve">0037: </w:t>
      </w:r>
    </w:p>
    <w:p>
      <w:r>
        <w:t xml:space="preserve">0038: </w:t>
        <w:tab/>
        <w:tab/>
        <w:t>private void PopulateDashboardStats()  // member or method declaration</w:t>
      </w:r>
    </w:p>
    <w:p>
      <w:r>
        <w:t xml:space="preserve">0039: </w:t>
        <w:tab/>
        <w:tab/>
        <w:t>{  // statement</w:t>
      </w:r>
    </w:p>
    <w:p>
      <w:r>
        <w:t xml:space="preserve">0040: </w:t>
        <w:tab/>
        <w:tab/>
        <w:tab/>
        <w:t>var policies = policyService.GetAllPolicies();  // local variable declaration</w:t>
      </w:r>
    </w:p>
    <w:p>
      <w:r>
        <w:t xml:space="preserve">0041: </w:t>
        <w:tab/>
        <w:tab/>
        <w:tab/>
        <w:t>var claims = claimService.GetAllClaims();  // local variable declaration</w:t>
      </w:r>
    </w:p>
    <w:p>
      <w:r>
        <w:t xml:space="preserve">0042: </w:t>
        <w:tab/>
        <w:tab/>
        <w:tab/>
        <w:t>var tickets = supportTicketService.GetAllTickects();  // local variable declaration</w:t>
      </w:r>
    </w:p>
    <w:p>
      <w:r>
        <w:t xml:space="preserve">0043: </w:t>
        <w:tab/>
        <w:tab/>
        <w:tab/>
        <w:t>var users = usersService.GetAllUsers();  // local variable declaration</w:t>
      </w:r>
    </w:p>
    <w:p>
      <w:r>
        <w:t xml:space="preserve">0044: </w:t>
        <w:tab/>
        <w:tab/>
        <w:tab/>
        <w:t>var payments = dbContext.Payments.AsNoTracking().ToList();  // local variable declaration</w:t>
      </w:r>
    </w:p>
    <w:p>
      <w:r>
        <w:t xml:space="preserve">0045: </w:t>
      </w:r>
    </w:p>
    <w:p>
      <w:r>
        <w:t xml:space="preserve">0046: </w:t>
        <w:tab/>
        <w:tab/>
        <w:tab/>
        <w:t>ViewBag.TotalPolicies = policies.Count;  // statement</w:t>
      </w:r>
    </w:p>
    <w:p>
      <w:r>
        <w:t xml:space="preserve">0047: </w:t>
        <w:tab/>
        <w:tab/>
        <w:tab/>
        <w:t>ViewBag.ActivePolicies = policies.Count(p =&gt; p.PolicyStatus == PolicyStatus.ACTIVE);  // statement</w:t>
      </w:r>
    </w:p>
    <w:p>
      <w:r>
        <w:t xml:space="preserve">0048: </w:t>
        <w:tab/>
        <w:tab/>
        <w:tab/>
        <w:t>ViewBag.PendingClaims = claims.Count(c =&gt; c.ClaimStatus == ClaimStatus.OPEN);  // statement</w:t>
      </w:r>
    </w:p>
    <w:p>
      <w:r>
        <w:t xml:space="preserve">0049: </w:t>
        <w:tab/>
        <w:tab/>
        <w:tab/>
        <w:t>ViewBag.ApprovedClaims = claims.Count(c =&gt; c.ClaimStatus == ClaimStatus.APPROVED);  // statement</w:t>
      </w:r>
    </w:p>
    <w:p>
      <w:r>
        <w:t xml:space="preserve">0050: </w:t>
        <w:tab/>
        <w:tab/>
        <w:tab/>
        <w:t>ViewBag.OpenTickets = tickets.Count(t =&gt; t.TicketStatus == TicketStatus.OPEN);  // statement</w:t>
      </w:r>
    </w:p>
    <w:p>
      <w:r>
        <w:t xml:space="preserve">0051: </w:t>
        <w:tab/>
        <w:tab/>
        <w:tab/>
        <w:t>ViewBag.TotalUsers = users.Count;  // statement</w:t>
      </w:r>
    </w:p>
    <w:p>
      <w:r>
        <w:t xml:space="preserve">0052: </w:t>
      </w:r>
    </w:p>
    <w:p>
      <w:r>
        <w:t xml:space="preserve">0053: </w:t>
        <w:tab/>
        <w:tab/>
        <w:tab/>
        <w:t>var now = DateTime.Now;  // local variable declaration</w:t>
      </w:r>
    </w:p>
    <w:p>
      <w:r>
        <w:t xml:space="preserve">0054: </w:t>
        <w:tab/>
        <w:tab/>
        <w:tab/>
        <w:t>ViewBag.RevenueThisMonth = payments  // statement</w:t>
      </w:r>
    </w:p>
    <w:p>
      <w:r>
        <w:t xml:space="preserve">0055: </w:t>
        <w:tab/>
        <w:tab/>
        <w:tab/>
        <w:tab/>
        <w:t>.Where(p =&gt; p.PaymentStatus == PaymentStatus.SUCCESS &amp;&amp; p.PaymentDate.Month == now.Month &amp;&amp; p.PaymentDate.Year == now.Year)  // statement</w:t>
      </w:r>
    </w:p>
    <w:p>
      <w:r>
        <w:t xml:space="preserve">0056: </w:t>
        <w:tab/>
        <w:tab/>
        <w:tab/>
        <w:tab/>
        <w:t>.Sum(p =&gt; (decimal?)p.PaymentAmount) ?? 0m;  // statement</w:t>
      </w:r>
    </w:p>
    <w:p>
      <w:r>
        <w:t xml:space="preserve">0057: </w:t>
        <w:tab/>
        <w:tab/>
        <w:t>}  // statement</w:t>
      </w:r>
    </w:p>
    <w:p>
      <w:r>
        <w:t xml:space="preserve">0058: </w:t>
      </w:r>
    </w:p>
    <w:p>
      <w:r>
        <w:t xml:space="preserve">0059: </w:t>
        <w:tab/>
        <w:tab/>
        <w:t>public IActionResult Index()  // member or method declaration</w:t>
      </w:r>
    </w:p>
    <w:p>
      <w:r>
        <w:t xml:space="preserve">0060: </w:t>
        <w:tab/>
        <w:tab/>
        <w:t>{  // statement</w:t>
      </w:r>
    </w:p>
    <w:p>
      <w:r>
        <w:t xml:space="preserve">0061: </w:t>
        <w:tab/>
        <w:tab/>
        <w:tab/>
        <w:t>if (!IsAdmin()) return RedirectToAction("Login", "Auth");  // conditional check</w:t>
      </w:r>
    </w:p>
    <w:p>
      <w:r>
        <w:t xml:space="preserve">0062: </w:t>
        <w:tab/>
        <w:tab/>
        <w:tab/>
        <w:t>PopulateDashboardStats();  // statement</w:t>
      </w:r>
    </w:p>
    <w:p>
      <w:r>
        <w:t xml:space="preserve">0063: </w:t>
        <w:tab/>
        <w:tab/>
        <w:tab/>
        <w:t>return View();  // return value</w:t>
      </w:r>
    </w:p>
    <w:p>
      <w:r>
        <w:t xml:space="preserve">0064: </w:t>
        <w:tab/>
        <w:tab/>
        <w:t>}  // statement</w:t>
      </w:r>
    </w:p>
    <w:p>
      <w:r>
        <w:t xml:space="preserve">0065: </w:t>
      </w:r>
    </w:p>
    <w:p>
      <w:r>
        <w:t xml:space="preserve">0066: </w:t>
        <w:tab/>
        <w:tab/>
        <w:t>public IActionResult Console()  // member or method declaration</w:t>
      </w:r>
    </w:p>
    <w:p>
      <w:r>
        <w:t xml:space="preserve">0067: </w:t>
        <w:tab/>
        <w:tab/>
        <w:t>{  // statement</w:t>
      </w:r>
    </w:p>
    <w:p>
      <w:r>
        <w:t xml:space="preserve">0068: </w:t>
        <w:tab/>
        <w:tab/>
        <w:tab/>
        <w:t>if (!IsAdmin()) return RedirectToAction("Login", "Auth");  // conditional check</w:t>
      </w:r>
    </w:p>
    <w:p>
      <w:r>
        <w:t xml:space="preserve">0069: </w:t>
        <w:tab/>
        <w:tab/>
        <w:tab/>
        <w:t>PopulateDashboardStats();  // statement</w:t>
      </w:r>
    </w:p>
    <w:p>
      <w:r>
        <w:t xml:space="preserve">0070: </w:t>
        <w:tab/>
        <w:tab/>
        <w:tab/>
        <w:t>return View();  // return value</w:t>
      </w:r>
    </w:p>
    <w:p>
      <w:r>
        <w:t xml:space="preserve">0071: </w:t>
        <w:tab/>
        <w:tab/>
        <w:t>}  // statement</w:t>
      </w:r>
    </w:p>
    <w:p>
      <w:r>
        <w:t xml:space="preserve">0072: </w:t>
      </w:r>
    </w:p>
    <w:p>
      <w:r>
        <w:t xml:space="preserve">0073: </w:t>
        <w:tab/>
        <w:tab/>
        <w:t>public IActionResult UsersHub()  // member or method declaration</w:t>
      </w:r>
    </w:p>
    <w:p>
      <w:r>
        <w:t xml:space="preserve">0074: </w:t>
        <w:tab/>
        <w:tab/>
        <w:t>{  // statement</w:t>
      </w:r>
    </w:p>
    <w:p>
      <w:r>
        <w:t xml:space="preserve">0075: </w:t>
        <w:tab/>
        <w:tab/>
        <w:tab/>
        <w:t>if (!IsAdmin()) return RedirectToAction("Login", "Auth");  // conditional check</w:t>
      </w:r>
    </w:p>
    <w:p>
      <w:r>
        <w:t xml:space="preserve">0076: </w:t>
        <w:tab/>
        <w:tab/>
        <w:tab/>
        <w:t>PopulateDashboardStats();  // statement</w:t>
      </w:r>
    </w:p>
    <w:p>
      <w:r>
        <w:t xml:space="preserve">0077: </w:t>
        <w:tab/>
        <w:tab/>
        <w:tab/>
        <w:t>var users = usersService.GetAllUsers();  // local variable declaration</w:t>
      </w:r>
    </w:p>
    <w:p>
      <w:r>
        <w:t xml:space="preserve">0078: </w:t>
        <w:tab/>
        <w:tab/>
        <w:tab/>
        <w:t>return View(users);  // return value</w:t>
      </w:r>
    </w:p>
    <w:p>
      <w:r>
        <w:t xml:space="preserve">0079: </w:t>
        <w:tab/>
        <w:tab/>
        <w:t>}  // statement</w:t>
      </w:r>
    </w:p>
    <w:p>
      <w:r>
        <w:t xml:space="preserve">0080: </w:t>
      </w:r>
    </w:p>
    <w:p>
      <w:r>
        <w:t xml:space="preserve">0081: </w:t>
        <w:tab/>
        <w:tab/>
        <w:t>public IActionResult Users()  // member or method declaration</w:t>
      </w:r>
    </w:p>
    <w:p>
      <w:r>
        <w:t xml:space="preserve">0082: </w:t>
        <w:tab/>
        <w:tab/>
        <w:t>{  // statement</w:t>
      </w:r>
    </w:p>
    <w:p>
      <w:r>
        <w:t xml:space="preserve">0083: </w:t>
        <w:tab/>
        <w:tab/>
        <w:tab/>
        <w:t>if (!IsAdmin()) return RedirectToAction("Login", "Auth");  // conditional check</w:t>
      </w:r>
    </w:p>
    <w:p>
      <w:r>
        <w:t xml:space="preserve">0084: </w:t>
        <w:tab/>
        <w:tab/>
        <w:tab/>
        <w:t>PopulateDashboardStats();  // statement</w:t>
      </w:r>
    </w:p>
    <w:p>
      <w:r>
        <w:t xml:space="preserve">0085: </w:t>
        <w:tab/>
        <w:tab/>
        <w:tab/>
        <w:t>var users = usersService.GetAllUsers();  // local variable declaration</w:t>
      </w:r>
    </w:p>
    <w:p>
      <w:r>
        <w:t xml:space="preserve">0086: </w:t>
        <w:tab/>
        <w:tab/>
        <w:tab/>
        <w:t>return View(users);  // return value</w:t>
      </w:r>
    </w:p>
    <w:p>
      <w:r>
        <w:t xml:space="preserve">0087: </w:t>
        <w:tab/>
        <w:tab/>
        <w:t>}  // statement</w:t>
      </w:r>
    </w:p>
    <w:p>
      <w:r>
        <w:t xml:space="preserve">0088: </w:t>
      </w:r>
    </w:p>
    <w:p>
      <w:r>
        <w:t xml:space="preserve">0089: </w:t>
        <w:tab/>
        <w:tab/>
        <w:t>[HttpGet]  // attribute/annotation</w:t>
      </w:r>
    </w:p>
    <w:p>
      <w:r>
        <w:t xml:space="preserve">0090: </w:t>
        <w:tab/>
        <w:tab/>
        <w:t>public IActionResult UserCreate()  // member or method declaration</w:t>
      </w:r>
    </w:p>
    <w:p>
      <w:r>
        <w:t xml:space="preserve">0091: </w:t>
        <w:tab/>
        <w:tab/>
        <w:t>{  // statement</w:t>
      </w:r>
    </w:p>
    <w:p>
      <w:r>
        <w:t xml:space="preserve">0092: </w:t>
        <w:tab/>
        <w:tab/>
        <w:tab/>
        <w:t>if (!IsAdmin()) return RedirectToAction("Login", "Auth");  // conditional check</w:t>
      </w:r>
    </w:p>
    <w:p>
      <w:r>
        <w:t xml:space="preserve">0093: </w:t>
        <w:tab/>
        <w:tab/>
        <w:tab/>
        <w:t>PopulateDashboardStats();  // statement</w:t>
      </w:r>
    </w:p>
    <w:p>
      <w:r>
        <w:t xml:space="preserve">0094: </w:t>
        <w:tab/>
        <w:tab/>
        <w:tab/>
        <w:t>return View(new Users());  // return value</w:t>
      </w:r>
    </w:p>
    <w:p>
      <w:r>
        <w:t xml:space="preserve">0095: </w:t>
        <w:tab/>
        <w:tab/>
        <w:t>}  // statement</w:t>
      </w:r>
    </w:p>
    <w:p>
      <w:r>
        <w:t xml:space="preserve">0096: </w:t>
      </w:r>
    </w:p>
    <w:p>
      <w:r>
        <w:t xml:space="preserve">0097: </w:t>
        <w:tab/>
        <w:tab/>
        <w:t>[HttpPost]  // attribute/annotation</w:t>
      </w:r>
    </w:p>
    <w:p>
      <w:r>
        <w:t xml:space="preserve">0098: </w:t>
        <w:tab/>
        <w:tab/>
        <w:t>public IActionResult UserCreate(Users model)  // member or method declaration</w:t>
      </w:r>
    </w:p>
    <w:p>
      <w:r>
        <w:t xml:space="preserve">0099: </w:t>
        <w:tab/>
        <w:tab/>
        <w:t>{  // statement</w:t>
      </w:r>
    </w:p>
    <w:p>
      <w:r>
        <w:t xml:space="preserve">0100: </w:t>
        <w:tab/>
        <w:tab/>
        <w:tab/>
        <w:t>if (!IsAdmin()) return RedirectToAction("Login", "Auth");  // conditional check</w:t>
      </w:r>
    </w:p>
    <w:p>
      <w:r>
        <w:t xml:space="preserve">0101: </w:t>
        <w:tab/>
        <w:tab/>
        <w:tab/>
        <w:t>PopulateDashboardStats();  // statement</w:t>
      </w:r>
    </w:p>
    <w:p>
      <w:r>
        <w:t xml:space="preserve">0102: </w:t>
        <w:tab/>
        <w:tab/>
        <w:tab/>
        <w:t>if (!ModelState.IsValid)  // conditional check</w:t>
      </w:r>
    </w:p>
    <w:p>
      <w:r>
        <w:t xml:space="preserve">0103: </w:t>
        <w:tab/>
        <w:tab/>
        <w:tab/>
        <w:t>{  // statement</w:t>
      </w:r>
    </w:p>
    <w:p>
      <w:r>
        <w:t xml:space="preserve">0104: </w:t>
        <w:tab/>
        <w:tab/>
        <w:tab/>
        <w:tab/>
        <w:t>return View(model);  // return value</w:t>
      </w:r>
    </w:p>
    <w:p>
      <w:r>
        <w:t xml:space="preserve">0105: </w:t>
        <w:tab/>
        <w:tab/>
        <w:tab/>
        <w:t>}  // statement</w:t>
      </w:r>
    </w:p>
    <w:p>
      <w:r>
        <w:t xml:space="preserve">0106: </w:t>
        <w:tab/>
        <w:tab/>
        <w:tab/>
        <w:t>var created = usersService.RegisterUser(model);  // local variable declaration</w:t>
      </w:r>
    </w:p>
    <w:p>
      <w:r>
        <w:t xml:space="preserve">0107: </w:t>
        <w:tab/>
        <w:tab/>
        <w:tab/>
        <w:t>if (!created)  // conditional check</w:t>
      </w:r>
    </w:p>
    <w:p>
      <w:r>
        <w:t xml:space="preserve">0108: </w:t>
        <w:tab/>
        <w:tab/>
        <w:tab/>
        <w:t>{  // statement</w:t>
      </w:r>
    </w:p>
    <w:p>
      <w:r>
        <w:t xml:space="preserve">0109: </w:t>
        <w:tab/>
        <w:tab/>
        <w:tab/>
        <w:tab/>
        <w:t>ViewBag.Error = "Failed to create user.";  // statement</w:t>
      </w:r>
    </w:p>
    <w:p>
      <w:r>
        <w:t xml:space="preserve">0110: </w:t>
        <w:tab/>
        <w:tab/>
        <w:tab/>
        <w:tab/>
        <w:t>return View(model);  // return value</w:t>
      </w:r>
    </w:p>
    <w:p>
      <w:r>
        <w:t xml:space="preserve">0111: </w:t>
        <w:tab/>
        <w:tab/>
        <w:tab/>
        <w:t>}  // statement</w:t>
      </w:r>
    </w:p>
    <w:p>
      <w:r>
        <w:t xml:space="preserve">0112: </w:t>
        <w:tab/>
        <w:tab/>
        <w:tab/>
        <w:t>TempData["Success"] = "User created successfully.";  // statement</w:t>
      </w:r>
    </w:p>
    <w:p>
      <w:r>
        <w:t xml:space="preserve">0113: </w:t>
        <w:tab/>
        <w:tab/>
        <w:tab/>
        <w:t>return RedirectToAction("UserCreate");  // return value</w:t>
      </w:r>
    </w:p>
    <w:p>
      <w:r>
        <w:t xml:space="preserve">0114: </w:t>
        <w:tab/>
        <w:tab/>
        <w:t>}  // statement</w:t>
      </w:r>
    </w:p>
    <w:p>
      <w:r>
        <w:t xml:space="preserve">0115: </w:t>
      </w:r>
    </w:p>
    <w:p>
      <w:r>
        <w:t xml:space="preserve">0116: </w:t>
        <w:tab/>
        <w:tab/>
        <w:t>[HttpGet]  // attribute/annotation</w:t>
      </w:r>
    </w:p>
    <w:p>
      <w:r>
        <w:t xml:space="preserve">0117: </w:t>
        <w:tab/>
        <w:tab/>
        <w:t>public IActionResult UserUpdate()  // member or method declaration</w:t>
      </w:r>
    </w:p>
    <w:p>
      <w:r>
        <w:t xml:space="preserve">0118: </w:t>
        <w:tab/>
        <w:tab/>
        <w:t>{  // statement</w:t>
      </w:r>
    </w:p>
    <w:p>
      <w:r>
        <w:t xml:space="preserve">0119: </w:t>
        <w:tab/>
        <w:tab/>
        <w:tab/>
        <w:t>if (!IsAdmin()) return RedirectToAction("Login", "Auth");  // conditional check</w:t>
      </w:r>
    </w:p>
    <w:p>
      <w:r>
        <w:t xml:space="preserve">0120: </w:t>
        <w:tab/>
        <w:tab/>
        <w:tab/>
        <w:t>PopulateDashboardStats();  // statement</w:t>
      </w:r>
    </w:p>
    <w:p>
      <w:r>
        <w:t xml:space="preserve">0121: </w:t>
        <w:tab/>
        <w:tab/>
        <w:tab/>
        <w:t>return View(model: null);  // return value</w:t>
      </w:r>
    </w:p>
    <w:p>
      <w:r>
        <w:t xml:space="preserve">0122: </w:t>
        <w:tab/>
        <w:tab/>
        <w:t>}  // statement</w:t>
      </w:r>
    </w:p>
    <w:p>
      <w:r>
        <w:t xml:space="preserve">0123: </w:t>
      </w:r>
    </w:p>
    <w:p>
      <w:r>
        <w:t xml:space="preserve">0124: </w:t>
        <w:tab/>
        <w:tab/>
        <w:t>[HttpPost]  // attribute/annotation</w:t>
      </w:r>
    </w:p>
    <w:p>
      <w:r>
        <w:t xml:space="preserve">0125: </w:t>
        <w:tab/>
        <w:tab/>
        <w:t>public IActionResult UserUpdate(Users model)  // member or method declaration</w:t>
      </w:r>
    </w:p>
    <w:p>
      <w:r>
        <w:t xml:space="preserve">0126: </w:t>
        <w:tab/>
        <w:tab/>
        <w:t>{  // statement</w:t>
      </w:r>
    </w:p>
    <w:p>
      <w:r>
        <w:t xml:space="preserve">0127: </w:t>
        <w:tab/>
        <w:tab/>
        <w:tab/>
        <w:t>if (!IsAdmin()) return RedirectToAction("Login", "Auth");  // conditional check</w:t>
      </w:r>
    </w:p>
    <w:p>
      <w:r>
        <w:t xml:space="preserve">0128: </w:t>
        <w:tab/>
        <w:tab/>
        <w:tab/>
        <w:t>PopulateDashboardStats();  // statement</w:t>
      </w:r>
    </w:p>
    <w:p>
      <w:r>
        <w:t xml:space="preserve">0129: </w:t>
        <w:tab/>
        <w:tab/>
        <w:tab/>
        <w:t>if (model.UserId &lt;= 0)  // conditional check</w:t>
      </w:r>
    </w:p>
    <w:p>
      <w:r>
        <w:t xml:space="preserve">0130: </w:t>
        <w:tab/>
        <w:tab/>
        <w:tab/>
        <w:t>{  // statement</w:t>
      </w:r>
    </w:p>
    <w:p>
      <w:r>
        <w:t xml:space="preserve">0131: </w:t>
        <w:tab/>
        <w:tab/>
        <w:tab/>
        <w:tab/>
        <w:t>ViewBag.Error = "UserId is required for update.";  // statement</w:t>
      </w:r>
    </w:p>
    <w:p>
      <w:r>
        <w:t xml:space="preserve">0132: </w:t>
        <w:tab/>
        <w:tab/>
        <w:tab/>
        <w:tab/>
        <w:t>return View(model);  // return value</w:t>
      </w:r>
    </w:p>
    <w:p>
      <w:r>
        <w:t xml:space="preserve">0133: </w:t>
        <w:tab/>
        <w:tab/>
        <w:tab/>
        <w:t>}  // statement</w:t>
      </w:r>
    </w:p>
    <w:p>
      <w:r>
        <w:t xml:space="preserve">0134: </w:t>
        <w:tab/>
        <w:tab/>
        <w:tab/>
        <w:t>var existing = dbContext.Users.Find(model.UserId);  // local variable declaration</w:t>
      </w:r>
    </w:p>
    <w:p>
      <w:r>
        <w:t xml:space="preserve">0135: </w:t>
        <w:tab/>
        <w:tab/>
        <w:tab/>
        <w:t>if (existing == null)  // conditional check</w:t>
      </w:r>
    </w:p>
    <w:p>
      <w:r>
        <w:t xml:space="preserve">0136: </w:t>
        <w:tab/>
        <w:tab/>
        <w:tab/>
        <w:t>{  // statement</w:t>
      </w:r>
    </w:p>
    <w:p>
      <w:r>
        <w:t xml:space="preserve">0137: </w:t>
        <w:tab/>
        <w:tab/>
        <w:tab/>
        <w:tab/>
        <w:t>ViewBag.Error = $"No user found with id {model.UserId}";  // statement</w:t>
      </w:r>
    </w:p>
    <w:p>
      <w:r>
        <w:t xml:space="preserve">0138: </w:t>
        <w:tab/>
        <w:tab/>
        <w:tab/>
        <w:tab/>
        <w:t>return View(model);  // return value</w:t>
      </w:r>
    </w:p>
    <w:p>
      <w:r>
        <w:t xml:space="preserve">0139: </w:t>
        <w:tab/>
        <w:tab/>
        <w:tab/>
        <w:t>}  // statement</w:t>
      </w:r>
    </w:p>
    <w:p>
      <w:r>
        <w:t xml:space="preserve">0140: </w:t>
        <w:tab/>
        <w:tab/>
        <w:tab/>
        <w:t>existing.Email = model.Email;  // statement</w:t>
      </w:r>
    </w:p>
    <w:p>
      <w:r>
        <w:t xml:space="preserve">0141: </w:t>
        <w:tab/>
        <w:tab/>
        <w:tab/>
        <w:t>existing.Username = model.Username;  // statement</w:t>
      </w:r>
    </w:p>
    <w:p>
      <w:r>
        <w:t xml:space="preserve">0142: </w:t>
        <w:tab/>
        <w:tab/>
        <w:tab/>
        <w:t>existing.Role = model.Role;  // statement</w:t>
      </w:r>
    </w:p>
    <w:p>
      <w:r>
        <w:t xml:space="preserve">0143: </w:t>
        <w:tab/>
        <w:tab/>
        <w:tab/>
        <w:t>if (!string.IsNullOrWhiteSpace(model.Password)) existing.Password = model.Password;  // conditional check</w:t>
      </w:r>
    </w:p>
    <w:p>
      <w:r>
        <w:t xml:space="preserve">0144: </w:t>
        <w:tab/>
        <w:tab/>
        <w:tab/>
        <w:t>dbContext.SaveChanges();  // statement</w:t>
      </w:r>
    </w:p>
    <w:p>
      <w:r>
        <w:t xml:space="preserve">0145: </w:t>
        <w:tab/>
        <w:tab/>
        <w:tab/>
        <w:t>TempData["Success"] = "User updated successfully.";  // statement</w:t>
      </w:r>
    </w:p>
    <w:p>
      <w:r>
        <w:t xml:space="preserve">0146: </w:t>
        <w:tab/>
        <w:tab/>
        <w:tab/>
        <w:t>return RedirectToAction("UserUpdate");  // return value</w:t>
      </w:r>
    </w:p>
    <w:p>
      <w:r>
        <w:t xml:space="preserve">0147: </w:t>
        <w:tab/>
        <w:tab/>
        <w:t>}  // statement</w:t>
      </w:r>
    </w:p>
    <w:p>
      <w:r>
        <w:t xml:space="preserve">0148: </w:t>
      </w:r>
    </w:p>
    <w:p>
      <w:r>
        <w:t xml:space="preserve">0149: </w:t>
        <w:tab/>
        <w:tab/>
        <w:t>[HttpGet]  // attribute/annotation</w:t>
      </w:r>
    </w:p>
    <w:p>
      <w:r>
        <w:t xml:space="preserve">0150: </w:t>
        <w:tab/>
        <w:tab/>
        <w:t>public IActionResult UserDelete()  // member or method declaration</w:t>
      </w:r>
    </w:p>
    <w:p>
      <w:r>
        <w:t xml:space="preserve">0151: </w:t>
        <w:tab/>
        <w:tab/>
        <w:t>{  // statement</w:t>
      </w:r>
    </w:p>
    <w:p>
      <w:r>
        <w:t xml:space="preserve">0152: </w:t>
        <w:tab/>
        <w:tab/>
        <w:tab/>
        <w:t>if (!IsAdmin()) return RedirectToAction("Login", "Auth");  // conditional check</w:t>
      </w:r>
    </w:p>
    <w:p>
      <w:r>
        <w:t xml:space="preserve">0153: </w:t>
        <w:tab/>
        <w:tab/>
        <w:tab/>
        <w:t>PopulateDashboardStats();  // statement</w:t>
      </w:r>
    </w:p>
    <w:p>
      <w:r>
        <w:t xml:space="preserve">0154: </w:t>
        <w:tab/>
        <w:tab/>
        <w:tab/>
        <w:t>return View();  // return value</w:t>
      </w:r>
    </w:p>
    <w:p>
      <w:r>
        <w:t xml:space="preserve">0155: </w:t>
        <w:tab/>
        <w:tab/>
        <w:t>}  // statement</w:t>
      </w:r>
    </w:p>
    <w:p>
      <w:r>
        <w:t xml:space="preserve">0156: </w:t>
      </w:r>
    </w:p>
    <w:p>
      <w:r>
        <w:t xml:space="preserve">0157: </w:t>
        <w:tab/>
        <w:tab/>
        <w:t>[HttpPost]  // attribute/annotation</w:t>
      </w:r>
    </w:p>
    <w:p>
      <w:r>
        <w:t xml:space="preserve">0158: </w:t>
        <w:tab/>
        <w:tab/>
        <w:t>public IActionResult UserDelete(int userId)  // member or method declaration</w:t>
      </w:r>
    </w:p>
    <w:p>
      <w:r>
        <w:t xml:space="preserve">0159: </w:t>
        <w:tab/>
        <w:tab/>
        <w:t>{  // statement</w:t>
      </w:r>
    </w:p>
    <w:p>
      <w:r>
        <w:t xml:space="preserve">0160: </w:t>
        <w:tab/>
        <w:tab/>
        <w:tab/>
        <w:t>if (!IsAdmin()) return RedirectToAction("Login", "Auth");  // conditional check</w:t>
      </w:r>
    </w:p>
    <w:p>
      <w:r>
        <w:t xml:space="preserve">0161: </w:t>
        <w:tab/>
        <w:tab/>
        <w:tab/>
        <w:t>PopulateDashboardStats();  // statement</w:t>
      </w:r>
    </w:p>
    <w:p>
      <w:r>
        <w:t xml:space="preserve">0162: </w:t>
        <w:tab/>
        <w:tab/>
        <w:tab/>
        <w:t>var existing = dbContext.Users.Find(userId);  // local variable declaration</w:t>
      </w:r>
    </w:p>
    <w:p>
      <w:r>
        <w:t xml:space="preserve">0163: </w:t>
        <w:tab/>
        <w:tab/>
        <w:tab/>
        <w:t>if (existing == null)  // conditional check</w:t>
      </w:r>
    </w:p>
    <w:p>
      <w:r>
        <w:t xml:space="preserve">0164: </w:t>
        <w:tab/>
        <w:tab/>
        <w:tab/>
        <w:t>{  // statement</w:t>
      </w:r>
    </w:p>
    <w:p>
      <w:r>
        <w:t xml:space="preserve">0165: </w:t>
        <w:tab/>
        <w:tab/>
        <w:tab/>
        <w:tab/>
        <w:t>ViewBag.Error = $"No user found with id {userId}";  // statement</w:t>
      </w:r>
    </w:p>
    <w:p>
      <w:r>
        <w:t xml:space="preserve">0166: </w:t>
        <w:tab/>
        <w:tab/>
        <w:tab/>
        <w:tab/>
        <w:t>return View();  // return value</w:t>
      </w:r>
    </w:p>
    <w:p>
      <w:r>
        <w:t xml:space="preserve">0167: </w:t>
        <w:tab/>
        <w:tab/>
        <w:tab/>
        <w:t>}  // statement</w:t>
      </w:r>
    </w:p>
    <w:p>
      <w:r>
        <w:t xml:space="preserve">0168: </w:t>
        <w:tab/>
        <w:tab/>
        <w:tab/>
        <w:t>dbContext.Users.Remove(existing);  // statement</w:t>
      </w:r>
    </w:p>
    <w:p>
      <w:r>
        <w:t xml:space="preserve">0169: </w:t>
        <w:tab/>
        <w:tab/>
        <w:tab/>
        <w:t>dbContext.SaveChanges();  // statement</w:t>
      </w:r>
    </w:p>
    <w:p>
      <w:r>
        <w:t xml:space="preserve">0170: </w:t>
        <w:tab/>
        <w:tab/>
        <w:tab/>
        <w:t>TempData["Success"] = "User deleted successfully.";  // statement</w:t>
      </w:r>
    </w:p>
    <w:p>
      <w:r>
        <w:t xml:space="preserve">0171: </w:t>
        <w:tab/>
        <w:tab/>
        <w:tab/>
        <w:t>return RedirectToAction("UserDelete");  // return value</w:t>
      </w:r>
    </w:p>
    <w:p>
      <w:r>
        <w:t xml:space="preserve">0172: </w:t>
        <w:tab/>
        <w:tab/>
        <w:t>}  // statement</w:t>
      </w:r>
    </w:p>
    <w:p>
      <w:r>
        <w:t xml:space="preserve">0173: </w:t>
      </w:r>
    </w:p>
    <w:p>
      <w:r>
        <w:t xml:space="preserve">0174: </w:t>
        <w:tab/>
        <w:tab/>
        <w:t>// Policies hub + pages  // comment</w:t>
      </w:r>
    </w:p>
    <w:p>
      <w:r>
        <w:t xml:space="preserve">0175: </w:t>
        <w:tab/>
        <w:tab/>
        <w:t>public IActionResult Policies()  // member or method declaration</w:t>
      </w:r>
    </w:p>
    <w:p>
      <w:r>
        <w:t xml:space="preserve">0176: </w:t>
        <w:tab/>
        <w:tab/>
        <w:t>{  // statement</w:t>
      </w:r>
    </w:p>
    <w:p>
      <w:r>
        <w:t xml:space="preserve">0177: </w:t>
        <w:tab/>
        <w:tab/>
        <w:tab/>
        <w:t>return RedirectToAction("PoliciesHub");  // return value</w:t>
      </w:r>
    </w:p>
    <w:p>
      <w:r>
        <w:t xml:space="preserve">0178: </w:t>
        <w:tab/>
        <w:tab/>
        <w:t>}  // statement</w:t>
      </w:r>
    </w:p>
    <w:p>
      <w:r>
        <w:t xml:space="preserve">0179: </w:t>
      </w:r>
    </w:p>
    <w:p>
      <w:r>
        <w:t xml:space="preserve">0180: </w:t>
        <w:tab/>
        <w:tab/>
        <w:t>public IActionResult PoliciesHub()  // member or method declaration</w:t>
      </w:r>
    </w:p>
    <w:p>
      <w:r>
        <w:t xml:space="preserve">0181: </w:t>
        <w:tab/>
        <w:tab/>
        <w:t>{  // statement</w:t>
      </w:r>
    </w:p>
    <w:p>
      <w:r>
        <w:t xml:space="preserve">0182: </w:t>
        <w:tab/>
        <w:tab/>
        <w:tab/>
        <w:t>if (!IsAdmin()) return RedirectToAction("Login", "Auth");  // conditional check</w:t>
      </w:r>
    </w:p>
    <w:p>
      <w:r>
        <w:t xml:space="preserve">0183: </w:t>
        <w:tab/>
        <w:tab/>
        <w:tab/>
        <w:t>PopulateDashboardStats();  // statement</w:t>
      </w:r>
    </w:p>
    <w:p>
      <w:r>
        <w:t xml:space="preserve">0184: </w:t>
        <w:tab/>
        <w:tab/>
        <w:tab/>
        <w:t>return View();  // return value</w:t>
      </w:r>
    </w:p>
    <w:p>
      <w:r>
        <w:t xml:space="preserve">0185: </w:t>
        <w:tab/>
        <w:tab/>
        <w:t>}  // statement</w:t>
      </w:r>
    </w:p>
    <w:p>
      <w:r>
        <w:t xml:space="preserve">0186: </w:t>
      </w:r>
    </w:p>
    <w:p>
      <w:r>
        <w:t xml:space="preserve">0187: </w:t>
        <w:tab/>
        <w:tab/>
        <w:t>public IActionResult PoliciesAll()  // member or method declaration</w:t>
      </w:r>
    </w:p>
    <w:p>
      <w:r>
        <w:t xml:space="preserve">0188: </w:t>
        <w:tab/>
        <w:tab/>
        <w:t>{  // statement</w:t>
      </w:r>
    </w:p>
    <w:p>
      <w:r>
        <w:t xml:space="preserve">0189: </w:t>
        <w:tab/>
        <w:tab/>
        <w:tab/>
        <w:t>if (!IsAdmin()) return RedirectToAction("Login", "Auth");  // conditional check</w:t>
      </w:r>
    </w:p>
    <w:p>
      <w:r>
        <w:t xml:space="preserve">0190: </w:t>
        <w:tab/>
        <w:tab/>
        <w:tab/>
        <w:t>PopulateDashboardStats();  // statement</w:t>
      </w:r>
    </w:p>
    <w:p>
      <w:r>
        <w:t xml:space="preserve">0191: </w:t>
        <w:tab/>
        <w:tab/>
        <w:tab/>
        <w:t>var list = policyService.GetAllPolicies().OrderBy(p =&gt; p.PolicyId).ToList();  // local variable declaration</w:t>
      </w:r>
    </w:p>
    <w:p>
      <w:r>
        <w:t xml:space="preserve">0192: </w:t>
        <w:tab/>
        <w:tab/>
        <w:tab/>
        <w:t>return View(list);  // return value</w:t>
      </w:r>
    </w:p>
    <w:p>
      <w:r>
        <w:t xml:space="preserve">0193: </w:t>
        <w:tab/>
        <w:tab/>
        <w:t>}  // statement</w:t>
      </w:r>
    </w:p>
    <w:p>
      <w:r>
        <w:t xml:space="preserve">0194: </w:t>
      </w:r>
    </w:p>
    <w:p>
      <w:r>
        <w:t xml:space="preserve">0195: </w:t>
        <w:tab/>
        <w:tab/>
        <w:t>[HttpGet]  // attribute/annotation</w:t>
      </w:r>
    </w:p>
    <w:p>
      <w:r>
        <w:t xml:space="preserve">0196: </w:t>
        <w:tab/>
        <w:tab/>
        <w:t>public IActionResult PolicyCreate()  // member or method declaration</w:t>
      </w:r>
    </w:p>
    <w:p>
      <w:r>
        <w:t xml:space="preserve">0197: </w:t>
        <w:tab/>
        <w:tab/>
        <w:t>{  // statement</w:t>
      </w:r>
    </w:p>
    <w:p>
      <w:r>
        <w:t xml:space="preserve">0198: </w:t>
        <w:tab/>
        <w:tab/>
        <w:tab/>
        <w:t>if (!IsAdmin()) return RedirectToAction("Login", "Auth");  // conditional check</w:t>
      </w:r>
    </w:p>
    <w:p>
      <w:r>
        <w:t xml:space="preserve">0199: </w:t>
        <w:tab/>
        <w:tab/>
        <w:tab/>
        <w:t>return NotFound();  // return value</w:t>
      </w:r>
    </w:p>
    <w:p>
      <w:r>
        <w:t xml:space="preserve">0200: </w:t>
        <w:tab/>
        <w:tab/>
        <w:t>}  // statement</w:t>
      </w:r>
    </w:p>
    <w:p>
      <w:r>
        <w:t xml:space="preserve">0201: </w:t>
      </w:r>
    </w:p>
    <w:p>
      <w:r>
        <w:t xml:space="preserve">0202: </w:t>
        <w:tab/>
        <w:tab/>
        <w:t>[HttpPost]  // attribute/annotation</w:t>
      </w:r>
    </w:p>
    <w:p>
      <w:r>
        <w:t xml:space="preserve">0203: </w:t>
        <w:tab/>
        <w:tab/>
        <w:t>public IActionResult PolicyCreate(Policy model)  // member or method declaration</w:t>
      </w:r>
    </w:p>
    <w:p>
      <w:r>
        <w:t xml:space="preserve">0204: </w:t>
        <w:tab/>
        <w:tab/>
        <w:t>{  // statement</w:t>
      </w:r>
    </w:p>
    <w:p>
      <w:r>
        <w:t xml:space="preserve">0205: </w:t>
        <w:tab/>
        <w:tab/>
        <w:tab/>
        <w:t>if (!IsAdmin()) return RedirectToAction("Login", "Auth");  // conditional check</w:t>
      </w:r>
    </w:p>
    <w:p>
      <w:r>
        <w:t xml:space="preserve">0206: </w:t>
        <w:tab/>
        <w:tab/>
        <w:tab/>
        <w:t>return NotFound();  // return value</w:t>
      </w:r>
    </w:p>
    <w:p>
      <w:r>
        <w:t xml:space="preserve">0207: </w:t>
        <w:tab/>
        <w:tab/>
        <w:t>}  // statement</w:t>
      </w:r>
    </w:p>
    <w:p>
      <w:r>
        <w:t xml:space="preserve">0208: </w:t>
      </w:r>
    </w:p>
    <w:p>
      <w:r>
        <w:t xml:space="preserve">0209: </w:t>
        <w:tab/>
        <w:tab/>
        <w:t>[HttpGet]  // attribute/annotation</w:t>
      </w:r>
    </w:p>
    <w:p>
      <w:r>
        <w:t xml:space="preserve">0210: </w:t>
        <w:tab/>
        <w:tab/>
        <w:t>public IActionResult PolicyDetails()  // member or method declaration</w:t>
      </w:r>
    </w:p>
    <w:p>
      <w:r>
        <w:t xml:space="preserve">0211: </w:t>
        <w:tab/>
        <w:tab/>
        <w:t>{  // statement</w:t>
      </w:r>
    </w:p>
    <w:p>
      <w:r>
        <w:t xml:space="preserve">0212: </w:t>
        <w:tab/>
        <w:tab/>
        <w:tab/>
        <w:t>if (!IsAdmin()) return RedirectToAction("Login", "Auth");  // conditional check</w:t>
      </w:r>
    </w:p>
    <w:p>
      <w:r>
        <w:t xml:space="preserve">0213: </w:t>
        <w:tab/>
        <w:tab/>
        <w:tab/>
        <w:t>PopulateDashboardStats();  // statement</w:t>
      </w:r>
    </w:p>
    <w:p>
      <w:r>
        <w:t xml:space="preserve">0214: </w:t>
        <w:tab/>
        <w:tab/>
        <w:tab/>
        <w:t>return View(model: null);  // return value</w:t>
      </w:r>
    </w:p>
    <w:p>
      <w:r>
        <w:t xml:space="preserve">0215: </w:t>
        <w:tab/>
        <w:tab/>
        <w:t>}  // statement</w:t>
      </w:r>
    </w:p>
    <w:p>
      <w:r>
        <w:t xml:space="preserve">0216: </w:t>
      </w:r>
    </w:p>
    <w:p>
      <w:r>
        <w:t xml:space="preserve">0217: </w:t>
        <w:tab/>
        <w:tab/>
        <w:t>[HttpPost]  // attribute/annotation</w:t>
      </w:r>
    </w:p>
    <w:p>
      <w:r>
        <w:t xml:space="preserve">0218: </w:t>
        <w:tab/>
        <w:tab/>
        <w:t>public IActionResult PolicyDetails(int policyId)  // member or method declaration</w:t>
      </w:r>
    </w:p>
    <w:p>
      <w:r>
        <w:t xml:space="preserve">0219: </w:t>
        <w:tab/>
        <w:tab/>
        <w:t>{  // statement</w:t>
      </w:r>
    </w:p>
    <w:p>
      <w:r>
        <w:t xml:space="preserve">0220: </w:t>
        <w:tab/>
        <w:tab/>
        <w:tab/>
        <w:t>if (!IsAdmin()) return RedirectToAction("Login", "Auth");  // conditional check</w:t>
      </w:r>
    </w:p>
    <w:p>
      <w:r>
        <w:t xml:space="preserve">0221: </w:t>
        <w:tab/>
        <w:tab/>
        <w:tab/>
        <w:t>PopulateDashboardStats();  // statement</w:t>
      </w:r>
    </w:p>
    <w:p>
      <w:r>
        <w:t xml:space="preserve">0222: </w:t>
        <w:tab/>
        <w:tab/>
        <w:tab/>
        <w:t>var policy = policyService.GetPolicyById(policyId.ToString());  // local variable declaration</w:t>
      </w:r>
    </w:p>
    <w:p>
      <w:r>
        <w:t xml:space="preserve">0223: </w:t>
        <w:tab/>
        <w:tab/>
        <w:tab/>
        <w:t>if (policy == null) ViewBag.Error = $"No policy found with id {policyId}";  // conditional check</w:t>
      </w:r>
    </w:p>
    <w:p>
      <w:r>
        <w:t xml:space="preserve">0224: </w:t>
        <w:tab/>
        <w:tab/>
        <w:tab/>
        <w:t>return View(policy);  // return value</w:t>
      </w:r>
    </w:p>
    <w:p>
      <w:r>
        <w:t xml:space="preserve">0225: </w:t>
        <w:tab/>
        <w:tab/>
        <w:t>}  // statement</w:t>
      </w:r>
    </w:p>
    <w:p>
      <w:r>
        <w:t xml:space="preserve">0226: </w:t>
      </w:r>
    </w:p>
    <w:p>
      <w:r>
        <w:t xml:space="preserve">0227: </w:t>
        <w:tab/>
        <w:tab/>
        <w:t>[HttpGet]  // attribute/annotation</w:t>
      </w:r>
    </w:p>
    <w:p>
      <w:r>
        <w:t xml:space="preserve">0228: </w:t>
        <w:tab/>
        <w:tab/>
        <w:t>public IActionResult PolicyUpdate()  // member or method declaration</w:t>
      </w:r>
    </w:p>
    <w:p>
      <w:r>
        <w:t xml:space="preserve">0229: </w:t>
        <w:tab/>
        <w:tab/>
        <w:t>{  // statement</w:t>
      </w:r>
    </w:p>
    <w:p>
      <w:r>
        <w:t xml:space="preserve">0230: </w:t>
        <w:tab/>
        <w:tab/>
        <w:tab/>
        <w:t>if (!IsAdmin()) return RedirectToAction("Login", "Auth");  // conditional check</w:t>
      </w:r>
    </w:p>
    <w:p>
      <w:r>
        <w:t xml:space="preserve">0231: </w:t>
        <w:tab/>
        <w:tab/>
        <w:tab/>
        <w:t>PopulateDashboardStats();  // statement</w:t>
      </w:r>
    </w:p>
    <w:p>
      <w:r>
        <w:t xml:space="preserve">0232: </w:t>
        <w:tab/>
        <w:tab/>
        <w:tab/>
        <w:t>return View(model: null);  // return value</w:t>
      </w:r>
    </w:p>
    <w:p>
      <w:r>
        <w:t xml:space="preserve">0233: </w:t>
        <w:tab/>
        <w:tab/>
        <w:t>}  // statement</w:t>
      </w:r>
    </w:p>
    <w:p>
      <w:r>
        <w:t xml:space="preserve">0234: </w:t>
      </w:r>
    </w:p>
    <w:p>
      <w:r>
        <w:t xml:space="preserve">0235: </w:t>
        <w:tab/>
        <w:tab/>
        <w:t>[HttpPost]  // attribute/annotation</w:t>
      </w:r>
    </w:p>
    <w:p>
      <w:r>
        <w:t xml:space="preserve">0236: </w:t>
        <w:tab/>
        <w:tab/>
        <w:t>public IActionResult PolicyUpdate(Policy model)  // member or method declaration</w:t>
      </w:r>
    </w:p>
    <w:p>
      <w:r>
        <w:t xml:space="preserve">0237: </w:t>
        <w:tab/>
        <w:tab/>
        <w:t>{  // statement</w:t>
      </w:r>
    </w:p>
    <w:p>
      <w:r>
        <w:t xml:space="preserve">0238: </w:t>
        <w:tab/>
        <w:tab/>
        <w:tab/>
        <w:t>if (!IsAdmin()) return RedirectToAction("Login", "Auth");  // conditional check</w:t>
      </w:r>
    </w:p>
    <w:p>
      <w:r>
        <w:t xml:space="preserve">0239: </w:t>
        <w:tab/>
        <w:tab/>
        <w:tab/>
        <w:t>PopulateDashboardStats();  // statement</w:t>
      </w:r>
    </w:p>
    <w:p>
      <w:r>
        <w:t xml:space="preserve">0240: </w:t>
        <w:tab/>
        <w:tab/>
        <w:tab/>
        <w:t>if (model.PolicyId &lt;= 0)  // conditional check</w:t>
      </w:r>
    </w:p>
    <w:p>
      <w:r>
        <w:t xml:space="preserve">0241: </w:t>
        <w:tab/>
        <w:tab/>
        <w:tab/>
        <w:t>{  // statement</w:t>
      </w:r>
    </w:p>
    <w:p>
      <w:r>
        <w:t xml:space="preserve">0242: </w:t>
        <w:tab/>
        <w:tab/>
        <w:tab/>
        <w:tab/>
        <w:t>ViewBag.Error = "PolicyId is required for update.";  // statement</w:t>
      </w:r>
    </w:p>
    <w:p>
      <w:r>
        <w:t xml:space="preserve">0243: </w:t>
        <w:tab/>
        <w:tab/>
        <w:tab/>
        <w:tab/>
        <w:t>return View(model);  // return value</w:t>
      </w:r>
    </w:p>
    <w:p>
      <w:r>
        <w:t xml:space="preserve">0244: </w:t>
        <w:tab/>
        <w:tab/>
        <w:tab/>
        <w:t>}  // statement</w:t>
      </w:r>
    </w:p>
    <w:p>
      <w:r>
        <w:t xml:space="preserve">0245: </w:t>
        <w:tab/>
        <w:tab/>
        <w:tab/>
        <w:t>var ok = policyService.UpdatePolicy(model);  // local variable declaration</w:t>
      </w:r>
    </w:p>
    <w:p>
      <w:r>
        <w:t xml:space="preserve">0246: </w:t>
        <w:tab/>
        <w:tab/>
        <w:tab/>
        <w:t>if (ok)  // conditional check</w:t>
      </w:r>
    </w:p>
    <w:p>
      <w:r>
        <w:t xml:space="preserve">0247: </w:t>
        <w:tab/>
        <w:tab/>
        <w:tab/>
        <w:t>{  // statement</w:t>
      </w:r>
    </w:p>
    <w:p>
      <w:r>
        <w:t xml:space="preserve">0248: </w:t>
        <w:tab/>
        <w:tab/>
        <w:tab/>
        <w:tab/>
        <w:t>TempData["Success"] = "Policy updated successfully.";  // statement</w:t>
      </w:r>
    </w:p>
    <w:p>
      <w:r>
        <w:t xml:space="preserve">0249: </w:t>
        <w:tab/>
        <w:tab/>
        <w:tab/>
        <w:tab/>
        <w:t>return RedirectToAction("PolicyUpdate");  // return value</w:t>
      </w:r>
    </w:p>
    <w:p>
      <w:r>
        <w:t xml:space="preserve">0250: </w:t>
        <w:tab/>
        <w:tab/>
        <w:tab/>
        <w:t>}  // statement</w:t>
      </w:r>
    </w:p>
    <w:p>
      <w:r>
        <w:t xml:space="preserve">0251: </w:t>
        <w:tab/>
        <w:tab/>
        <w:tab/>
        <w:t>ViewBag.Error = "Failed to update policy.";  // statement</w:t>
      </w:r>
    </w:p>
    <w:p>
      <w:r>
        <w:t xml:space="preserve">0252: </w:t>
        <w:tab/>
        <w:tab/>
        <w:tab/>
        <w:t>return View(model);  // return value</w:t>
      </w:r>
    </w:p>
    <w:p>
      <w:r>
        <w:t xml:space="preserve">0253: </w:t>
        <w:tab/>
        <w:tab/>
        <w:t>}  // statement</w:t>
      </w:r>
    </w:p>
    <w:p>
      <w:r>
        <w:t xml:space="preserve">0254: </w:t>
      </w:r>
    </w:p>
    <w:p>
      <w:r>
        <w:t xml:space="preserve">0255: </w:t>
        <w:tab/>
        <w:tab/>
        <w:t>[HttpGet]  // attribute/annotation</w:t>
      </w:r>
    </w:p>
    <w:p>
      <w:r>
        <w:t xml:space="preserve">0256: </w:t>
        <w:tab/>
        <w:tab/>
        <w:t>public IActionResult PolicyDelete()  // member or method declaration</w:t>
      </w:r>
    </w:p>
    <w:p>
      <w:r>
        <w:t xml:space="preserve">0257: </w:t>
        <w:tab/>
        <w:tab/>
        <w:t>{  // statement</w:t>
      </w:r>
    </w:p>
    <w:p>
      <w:r>
        <w:t xml:space="preserve">0258: </w:t>
        <w:tab/>
        <w:tab/>
        <w:tab/>
        <w:t>if (!IsAdmin()) return RedirectToAction("Login", "Auth");  // conditional check</w:t>
      </w:r>
    </w:p>
    <w:p>
      <w:r>
        <w:t xml:space="preserve">0259: </w:t>
        <w:tab/>
        <w:tab/>
        <w:tab/>
        <w:t>PopulateDashboardStats();  // statement</w:t>
      </w:r>
    </w:p>
    <w:p>
      <w:r>
        <w:t xml:space="preserve">0260: </w:t>
        <w:tab/>
        <w:tab/>
        <w:tab/>
        <w:t>return View();  // return value</w:t>
      </w:r>
    </w:p>
    <w:p>
      <w:r>
        <w:t xml:space="preserve">0261: </w:t>
        <w:tab/>
        <w:tab/>
        <w:t>}  // statement</w:t>
      </w:r>
    </w:p>
    <w:p>
      <w:r>
        <w:t xml:space="preserve">0262: </w:t>
      </w:r>
    </w:p>
    <w:p>
      <w:r>
        <w:t xml:space="preserve">0263: </w:t>
        <w:tab/>
        <w:tab/>
        <w:t>[HttpPost]  // attribute/annotation</w:t>
      </w:r>
    </w:p>
    <w:p>
      <w:r>
        <w:t xml:space="preserve">0264: </w:t>
        <w:tab/>
        <w:tab/>
        <w:t>public IActionResult PolicyDelete(int policyId)  // member or method declaration</w:t>
      </w:r>
    </w:p>
    <w:p>
      <w:r>
        <w:t xml:space="preserve">0265: </w:t>
        <w:tab/>
        <w:tab/>
        <w:t>{  // statement</w:t>
      </w:r>
    </w:p>
    <w:p>
      <w:r>
        <w:t xml:space="preserve">0266: </w:t>
        <w:tab/>
        <w:tab/>
        <w:tab/>
        <w:t>if (!IsAdmin()) return RedirectToAction("Login", "Auth");  // conditional check</w:t>
      </w:r>
    </w:p>
    <w:p>
      <w:r>
        <w:t xml:space="preserve">0267: </w:t>
        <w:tab/>
        <w:tab/>
        <w:tab/>
        <w:t>PopulateDashboardStats();  // statement</w:t>
      </w:r>
    </w:p>
    <w:p>
      <w:r>
        <w:t xml:space="preserve">0268: </w:t>
        <w:tab/>
        <w:tab/>
        <w:tab/>
        <w:t>var ok = policyService.DeletePolicy(policyId.ToString());  // local variable declaration</w:t>
      </w:r>
    </w:p>
    <w:p>
      <w:r>
        <w:t xml:space="preserve">0269: </w:t>
        <w:tab/>
        <w:tab/>
        <w:tab/>
        <w:t>if (ok)  // conditional check</w:t>
      </w:r>
    </w:p>
    <w:p>
      <w:r>
        <w:t xml:space="preserve">0270: </w:t>
        <w:tab/>
        <w:tab/>
        <w:tab/>
        <w:t>{  // statement</w:t>
      </w:r>
    </w:p>
    <w:p>
      <w:r>
        <w:t xml:space="preserve">0271: </w:t>
        <w:tab/>
        <w:tab/>
        <w:tab/>
        <w:tab/>
        <w:t>TempData["Success"] = "Policy deleted successfully.";  // statement</w:t>
      </w:r>
    </w:p>
    <w:p>
      <w:r>
        <w:t xml:space="preserve">0272: </w:t>
        <w:tab/>
        <w:tab/>
        <w:tab/>
        <w:tab/>
        <w:t>return RedirectToAction("PolicyDelete");  // return value</w:t>
      </w:r>
    </w:p>
    <w:p>
      <w:r>
        <w:t xml:space="preserve">0273: </w:t>
        <w:tab/>
        <w:tab/>
        <w:tab/>
        <w:t>}  // statement</w:t>
      </w:r>
    </w:p>
    <w:p>
      <w:r>
        <w:t xml:space="preserve">0274: </w:t>
        <w:tab/>
        <w:tab/>
        <w:tab/>
        <w:t>ViewBag.Error = "Failed to delete policy.";  // statement</w:t>
      </w:r>
    </w:p>
    <w:p>
      <w:r>
        <w:t xml:space="preserve">0275: </w:t>
        <w:tab/>
        <w:tab/>
        <w:tab/>
        <w:t>return View();  // return value</w:t>
      </w:r>
    </w:p>
    <w:p>
      <w:r>
        <w:t xml:space="preserve">0276: </w:t>
        <w:tab/>
        <w:tab/>
        <w:t>}  // statement</w:t>
      </w:r>
    </w:p>
    <w:p>
      <w:r>
        <w:t xml:space="preserve">0277: </w:t>
      </w:r>
    </w:p>
    <w:p>
      <w:r>
        <w:t xml:space="preserve">0278: </w:t>
        <w:tab/>
        <w:tab/>
        <w:t>// Claims hub and pages  // comment</w:t>
      </w:r>
    </w:p>
    <w:p>
      <w:r>
        <w:t xml:space="preserve">0279: </w:t>
        <w:tab/>
        <w:tab/>
        <w:t>public IActionResult Claims()  // member or method declaration</w:t>
      </w:r>
    </w:p>
    <w:p>
      <w:r>
        <w:t xml:space="preserve">0280: </w:t>
        <w:tab/>
        <w:tab/>
        <w:t>{  // statement</w:t>
      </w:r>
    </w:p>
    <w:p>
      <w:r>
        <w:t xml:space="preserve">0281: </w:t>
        <w:tab/>
        <w:tab/>
        <w:tab/>
        <w:t>return RedirectToAction("ClaimsHub");  // return value</w:t>
      </w:r>
    </w:p>
    <w:p>
      <w:r>
        <w:t xml:space="preserve">0282: </w:t>
        <w:tab/>
        <w:tab/>
        <w:t>}  // statement</w:t>
      </w:r>
    </w:p>
    <w:p>
      <w:r>
        <w:t xml:space="preserve">0283: </w:t>
      </w:r>
    </w:p>
    <w:p>
      <w:r>
        <w:t xml:space="preserve">0284: </w:t>
        <w:tab/>
        <w:tab/>
        <w:t>public IActionResult ClaimsHub()  // member or method declaration</w:t>
      </w:r>
    </w:p>
    <w:p>
      <w:r>
        <w:t xml:space="preserve">0285: </w:t>
        <w:tab/>
        <w:tab/>
        <w:t>{  // statement</w:t>
      </w:r>
    </w:p>
    <w:p>
      <w:r>
        <w:t xml:space="preserve">0286: </w:t>
        <w:tab/>
        <w:tab/>
        <w:tab/>
        <w:t>if (!IsAdmin()) return RedirectToAction("Login", "Auth");  // conditional check</w:t>
      </w:r>
    </w:p>
    <w:p>
      <w:r>
        <w:t xml:space="preserve">0287: </w:t>
        <w:tab/>
        <w:tab/>
        <w:tab/>
        <w:t>PopulateDashboardStats();  // statement</w:t>
      </w:r>
    </w:p>
    <w:p>
      <w:r>
        <w:t xml:space="preserve">0288: </w:t>
        <w:tab/>
        <w:tab/>
        <w:tab/>
        <w:t>return View();  // return value</w:t>
      </w:r>
    </w:p>
    <w:p>
      <w:r>
        <w:t xml:space="preserve">0289: </w:t>
        <w:tab/>
        <w:tab/>
        <w:t>}  // statement</w:t>
      </w:r>
    </w:p>
    <w:p>
      <w:r>
        <w:t xml:space="preserve">0290: </w:t>
      </w:r>
    </w:p>
    <w:p>
      <w:r>
        <w:t xml:space="preserve">0291: </w:t>
        <w:tab/>
        <w:tab/>
        <w:t>public IActionResult ClaimsAll()  // member or method declaration</w:t>
      </w:r>
    </w:p>
    <w:p>
      <w:r>
        <w:t xml:space="preserve">0292: </w:t>
        <w:tab/>
        <w:tab/>
        <w:t>{  // statement</w:t>
      </w:r>
    </w:p>
    <w:p>
      <w:r>
        <w:t xml:space="preserve">0293: </w:t>
        <w:tab/>
        <w:tab/>
        <w:tab/>
        <w:t>if (!IsAdmin()) return RedirectToAction("Login", "Auth");  // conditional check</w:t>
      </w:r>
    </w:p>
    <w:p>
      <w:r>
        <w:t xml:space="preserve">0294: </w:t>
        <w:tab/>
        <w:tab/>
        <w:tab/>
        <w:t>PopulateDashboardStats();  // statement</w:t>
      </w:r>
    </w:p>
    <w:p>
      <w:r>
        <w:t xml:space="preserve">0295: </w:t>
        <w:tab/>
        <w:tab/>
        <w:tab/>
        <w:t>var claims = claimService.GetAllClaims().OrderBy(c =&gt; c.ClaimDate).ToList();  // local variable declaration</w:t>
      </w:r>
    </w:p>
    <w:p>
      <w:r>
        <w:t xml:space="preserve">0296: </w:t>
        <w:tab/>
        <w:tab/>
        <w:tab/>
        <w:t>return View(claims);  // return value</w:t>
      </w:r>
    </w:p>
    <w:p>
      <w:r>
        <w:t xml:space="preserve">0297: </w:t>
        <w:tab/>
        <w:tab/>
        <w:t>}  // statement</w:t>
      </w:r>
    </w:p>
    <w:p>
      <w:r>
        <w:t xml:space="preserve">0298: </w:t>
      </w:r>
    </w:p>
    <w:p>
      <w:r>
        <w:t xml:space="preserve">0299: </w:t>
        <w:tab/>
        <w:tab/>
        <w:t>[HttpGet]  // attribute/annotation</w:t>
      </w:r>
    </w:p>
    <w:p>
      <w:r>
        <w:t xml:space="preserve">0300: </w:t>
        <w:tab/>
        <w:tab/>
        <w:t>public IActionResult ClaimDetails()  // member or method declaration</w:t>
      </w:r>
    </w:p>
    <w:p>
      <w:r>
        <w:t xml:space="preserve">0301: </w:t>
        <w:tab/>
        <w:tab/>
        <w:t>{  // statement</w:t>
      </w:r>
    </w:p>
    <w:p>
      <w:r>
        <w:t xml:space="preserve">0302: </w:t>
        <w:tab/>
        <w:tab/>
        <w:tab/>
        <w:t>if (!IsAdmin()) return RedirectToAction("Login", "Auth");  // conditional check</w:t>
      </w:r>
    </w:p>
    <w:p>
      <w:r>
        <w:t xml:space="preserve">0303: </w:t>
        <w:tab/>
        <w:tab/>
        <w:tab/>
        <w:t>PopulateDashboardStats();  // statement</w:t>
      </w:r>
    </w:p>
    <w:p>
      <w:r>
        <w:t xml:space="preserve">0304: </w:t>
        <w:tab/>
        <w:tab/>
        <w:tab/>
        <w:t>return View(model: null);  // return value</w:t>
      </w:r>
    </w:p>
    <w:p>
      <w:r>
        <w:t xml:space="preserve">0305: </w:t>
        <w:tab/>
        <w:tab/>
        <w:t>}  // statement</w:t>
      </w:r>
    </w:p>
    <w:p>
      <w:r>
        <w:t xml:space="preserve">0306: </w:t>
      </w:r>
    </w:p>
    <w:p>
      <w:r>
        <w:t xml:space="preserve">0307: </w:t>
        <w:tab/>
        <w:tab/>
        <w:t>[HttpPost]  // attribute/annotation</w:t>
      </w:r>
    </w:p>
    <w:p>
      <w:r>
        <w:t xml:space="preserve">0308: </w:t>
        <w:tab/>
        <w:tab/>
        <w:t>public IActionResult ClaimDetails(int claimId)  // member or method declaration</w:t>
      </w:r>
    </w:p>
    <w:p>
      <w:r>
        <w:t xml:space="preserve">0309: </w:t>
        <w:tab/>
        <w:tab/>
        <w:t>{  // statement</w:t>
      </w:r>
    </w:p>
    <w:p>
      <w:r>
        <w:t xml:space="preserve">0310: </w:t>
        <w:tab/>
        <w:tab/>
        <w:tab/>
        <w:t>if (!IsAdmin()) return RedirectToAction("Login", "Auth");  // conditional check</w:t>
      </w:r>
    </w:p>
    <w:p>
      <w:r>
        <w:t xml:space="preserve">0311: </w:t>
        <w:tab/>
        <w:tab/>
        <w:tab/>
        <w:t>PopulateDashboardStats();  // statement</w:t>
      </w:r>
    </w:p>
    <w:p>
      <w:r>
        <w:t xml:space="preserve">0312: </w:t>
        <w:tab/>
        <w:tab/>
        <w:tab/>
        <w:t>var claim = claimService.GetClaimDetails(claimId.ToString());  // local variable declaration</w:t>
      </w:r>
    </w:p>
    <w:p>
      <w:r>
        <w:t xml:space="preserve">0313: </w:t>
        <w:tab/>
        <w:tab/>
        <w:tab/>
        <w:t>if (claim == null)  // conditional check</w:t>
      </w:r>
    </w:p>
    <w:p>
      <w:r>
        <w:t xml:space="preserve">0314: </w:t>
        <w:tab/>
        <w:tab/>
        <w:tab/>
        <w:t>{  // statement</w:t>
      </w:r>
    </w:p>
    <w:p>
      <w:r>
        <w:t xml:space="preserve">0315: </w:t>
        <w:tab/>
        <w:tab/>
        <w:tab/>
        <w:tab/>
        <w:t>ViewBag.Error = $"No claim found with id {claimId}";  // statement</w:t>
      </w:r>
    </w:p>
    <w:p>
      <w:r>
        <w:t xml:space="preserve">0316: </w:t>
        <w:tab/>
        <w:tab/>
        <w:tab/>
        <w:t>}  // statement</w:t>
      </w:r>
    </w:p>
    <w:p>
      <w:r>
        <w:t xml:space="preserve">0317: </w:t>
        <w:tab/>
        <w:tab/>
        <w:tab/>
        <w:t>return View(claim);  // return value</w:t>
      </w:r>
    </w:p>
    <w:p>
      <w:r>
        <w:t xml:space="preserve">0318: </w:t>
        <w:tab/>
        <w:tab/>
        <w:t>}  // statement</w:t>
      </w:r>
    </w:p>
    <w:p>
      <w:r>
        <w:t xml:space="preserve">0319: </w:t>
      </w:r>
    </w:p>
    <w:p>
      <w:r>
        <w:t xml:space="preserve">0320: </w:t>
        <w:tab/>
        <w:tab/>
        <w:t>[HttpGet]  // attribute/annotation</w:t>
      </w:r>
    </w:p>
    <w:p>
      <w:r>
        <w:t xml:space="preserve">0321: </w:t>
        <w:tab/>
        <w:tab/>
        <w:t>public IActionResult ClaimSubmit()  // member or method declaration</w:t>
      </w:r>
    </w:p>
    <w:p>
      <w:r>
        <w:t xml:space="preserve">0322: </w:t>
        <w:tab/>
        <w:tab/>
        <w:t>{  // statement</w:t>
      </w:r>
    </w:p>
    <w:p>
      <w:r>
        <w:t xml:space="preserve">0323: </w:t>
        <w:tab/>
        <w:tab/>
        <w:tab/>
        <w:t>if (!IsAdmin()) return RedirectToAction("Login", "Auth");  // conditional check</w:t>
      </w:r>
    </w:p>
    <w:p>
      <w:r>
        <w:t xml:space="preserve">0324: </w:t>
        <w:tab/>
        <w:tab/>
        <w:tab/>
        <w:t>PopulateDashboardStats();  // statement</w:t>
      </w:r>
    </w:p>
    <w:p>
      <w:r>
        <w:t xml:space="preserve">0325: </w:t>
        <w:tab/>
        <w:tab/>
        <w:tab/>
        <w:t>return View();  // return value</w:t>
      </w:r>
    </w:p>
    <w:p>
      <w:r>
        <w:t xml:space="preserve">0326: </w:t>
        <w:tab/>
        <w:tab/>
        <w:t>}  // statement</w:t>
      </w:r>
    </w:p>
    <w:p>
      <w:r>
        <w:t xml:space="preserve">0327: </w:t>
      </w:r>
    </w:p>
    <w:p>
      <w:r>
        <w:t xml:space="preserve">0328: </w:t>
        <w:tab/>
        <w:tab/>
        <w:t>[HttpPost]  // attribute/annotation</w:t>
      </w:r>
    </w:p>
    <w:p>
      <w:r>
        <w:t xml:space="preserve">0329: </w:t>
        <w:tab/>
        <w:tab/>
        <w:t>public IActionResult ClaimSubmit(Claim model)  // member or method declaration</w:t>
      </w:r>
    </w:p>
    <w:p>
      <w:r>
        <w:t xml:space="preserve">0330: </w:t>
        <w:tab/>
        <w:tab/>
        <w:t>{  // statement</w:t>
      </w:r>
    </w:p>
    <w:p>
      <w:r>
        <w:t xml:space="preserve">0331: </w:t>
        <w:tab/>
        <w:tab/>
        <w:tab/>
        <w:t>if (!IsAdmin()) return RedirectToAction("Login", "Auth");  // conditional check</w:t>
      </w:r>
    </w:p>
    <w:p>
      <w:r>
        <w:t xml:space="preserve">0332: </w:t>
        <w:tab/>
        <w:tab/>
        <w:tab/>
        <w:t>PopulateDashboardStats();  // statement</w:t>
      </w:r>
    </w:p>
    <w:p>
      <w:r>
        <w:t xml:space="preserve">0333: </w:t>
        <w:tab/>
        <w:tab/>
        <w:tab/>
        <w:t>if (!ModelState.IsValid)  // conditional check</w:t>
      </w:r>
    </w:p>
    <w:p>
      <w:r>
        <w:t xml:space="preserve">0334: </w:t>
        <w:tab/>
        <w:tab/>
        <w:tab/>
        <w:t>{  // statement</w:t>
      </w:r>
    </w:p>
    <w:p>
      <w:r>
        <w:t xml:space="preserve">0335: </w:t>
        <w:tab/>
        <w:tab/>
        <w:tab/>
        <w:tab/>
        <w:t>ViewBag.Error = "Please fill all required fields.";  // statement</w:t>
      </w:r>
    </w:p>
    <w:p>
      <w:r>
        <w:t xml:space="preserve">0336: </w:t>
        <w:tab/>
        <w:tab/>
        <w:tab/>
        <w:tab/>
        <w:t>return View(model);  // return value</w:t>
      </w:r>
    </w:p>
    <w:p>
      <w:r>
        <w:t xml:space="preserve">0337: </w:t>
        <w:tab/>
        <w:tab/>
        <w:tab/>
        <w:t>}  // statement</w:t>
      </w:r>
    </w:p>
    <w:p>
      <w:r>
        <w:t xml:space="preserve">0338: </w:t>
        <w:tab/>
        <w:tab/>
        <w:tab/>
        <w:t>var ok = claimService.SubmitClaim(model);  // local variable declaration</w:t>
      </w:r>
    </w:p>
    <w:p>
      <w:r>
        <w:t xml:space="preserve">0339: </w:t>
        <w:tab/>
        <w:tab/>
        <w:tab/>
        <w:t>if (ok)  // conditional check</w:t>
      </w:r>
    </w:p>
    <w:p>
      <w:r>
        <w:t xml:space="preserve">0340: </w:t>
        <w:tab/>
        <w:tab/>
        <w:tab/>
        <w:t>{  // statement</w:t>
      </w:r>
    </w:p>
    <w:p>
      <w:r>
        <w:t xml:space="preserve">0341: </w:t>
        <w:tab/>
        <w:tab/>
        <w:tab/>
        <w:tab/>
        <w:t>TempData["Success"] = "Claim submitted successfully.";  // statement</w:t>
      </w:r>
    </w:p>
    <w:p>
      <w:r>
        <w:t xml:space="preserve">0342: </w:t>
        <w:tab/>
        <w:tab/>
        <w:tab/>
        <w:tab/>
        <w:t>return RedirectToAction("ClaimSubmit");  // return value</w:t>
      </w:r>
    </w:p>
    <w:p>
      <w:r>
        <w:t xml:space="preserve">0343: </w:t>
        <w:tab/>
        <w:tab/>
        <w:tab/>
        <w:t>}  // statement</w:t>
      </w:r>
    </w:p>
    <w:p>
      <w:r>
        <w:t xml:space="preserve">0344: </w:t>
        <w:tab/>
        <w:tab/>
        <w:tab/>
        <w:t>ViewBag.Error = "Failed to submit claim.";  // statement</w:t>
      </w:r>
    </w:p>
    <w:p>
      <w:r>
        <w:t xml:space="preserve">0345: </w:t>
        <w:tab/>
        <w:tab/>
        <w:tab/>
        <w:t>return View(model);  // return value</w:t>
      </w:r>
    </w:p>
    <w:p>
      <w:r>
        <w:t xml:space="preserve">0346: </w:t>
        <w:tab/>
        <w:tab/>
        <w:t>}  // statement</w:t>
      </w:r>
    </w:p>
    <w:p>
      <w:r>
        <w:t xml:space="preserve">0347: </w:t>
      </w:r>
    </w:p>
    <w:p>
      <w:r>
        <w:t xml:space="preserve">0348: </w:t>
        <w:tab/>
        <w:tab/>
        <w:t>[HttpGet]  // attribute/annotation</w:t>
      </w:r>
    </w:p>
    <w:p>
      <w:r>
        <w:t xml:space="preserve">0349: </w:t>
        <w:tab/>
        <w:tab/>
        <w:t>public IActionResult ClaimUpdateStatus()  // member or method declaration</w:t>
      </w:r>
    </w:p>
    <w:p>
      <w:r>
        <w:t xml:space="preserve">0350: </w:t>
        <w:tab/>
        <w:tab/>
        <w:t>{  // statement</w:t>
      </w:r>
    </w:p>
    <w:p>
      <w:r>
        <w:t xml:space="preserve">0351: </w:t>
        <w:tab/>
        <w:tab/>
        <w:tab/>
        <w:t>if (!IsAdmin()) return RedirectToAction("Login", "Auth");  // conditional check</w:t>
      </w:r>
    </w:p>
    <w:p>
      <w:r>
        <w:t xml:space="preserve">0352: </w:t>
        <w:tab/>
        <w:tab/>
        <w:tab/>
        <w:t>PopulateDashboardStats();  // statement</w:t>
      </w:r>
    </w:p>
    <w:p>
      <w:r>
        <w:t xml:space="preserve">0353: </w:t>
        <w:tab/>
        <w:tab/>
        <w:tab/>
        <w:t>return View();  // return value</w:t>
      </w:r>
    </w:p>
    <w:p>
      <w:r>
        <w:t xml:space="preserve">0354: </w:t>
        <w:tab/>
        <w:tab/>
        <w:t>}  // statement</w:t>
      </w:r>
    </w:p>
    <w:p>
      <w:r>
        <w:t xml:space="preserve">0355: </w:t>
      </w:r>
    </w:p>
    <w:p>
      <w:r>
        <w:t xml:space="preserve">0356: </w:t>
        <w:tab/>
        <w:tab/>
        <w:t>[HttpPost]  // attribute/annotation</w:t>
      </w:r>
    </w:p>
    <w:p>
      <w:r>
        <w:t xml:space="preserve">0357: </w:t>
        <w:tab/>
        <w:tab/>
        <w:t>public IActionResult ClaimUpdateStatus(int claimId, ClaimStatus status, int? adjusterId)  // member or method declaration</w:t>
      </w:r>
    </w:p>
    <w:p>
      <w:r>
        <w:t xml:space="preserve">0358: </w:t>
        <w:tab/>
        <w:tab/>
        <w:t>{  // statement</w:t>
      </w:r>
    </w:p>
    <w:p>
      <w:r>
        <w:t xml:space="preserve">0359: </w:t>
        <w:tab/>
        <w:tab/>
        <w:tab/>
        <w:t>if (!IsAdmin()) return RedirectToAction("Login", "Auth");  // conditional check</w:t>
      </w:r>
    </w:p>
    <w:p>
      <w:r>
        <w:t xml:space="preserve">0360: </w:t>
        <w:tab/>
        <w:tab/>
        <w:tab/>
        <w:t>PopulateDashboardStats();  // statement</w:t>
      </w:r>
    </w:p>
    <w:p>
      <w:r>
        <w:t xml:space="preserve">0361: </w:t>
        <w:tab/>
        <w:tab/>
        <w:tab/>
        <w:t>var claim = dbContext.Claims.Find(claimId);  // local variable declaration</w:t>
      </w:r>
    </w:p>
    <w:p>
      <w:r>
        <w:t xml:space="preserve">0362: </w:t>
        <w:tab/>
        <w:tab/>
        <w:tab/>
        <w:t>if (claim == null)  // conditional check</w:t>
      </w:r>
    </w:p>
    <w:p>
      <w:r>
        <w:t xml:space="preserve">0363: </w:t>
        <w:tab/>
        <w:tab/>
        <w:tab/>
        <w:t>{  // statement</w:t>
      </w:r>
    </w:p>
    <w:p>
      <w:r>
        <w:t xml:space="preserve">0364: </w:t>
        <w:tab/>
        <w:tab/>
        <w:tab/>
        <w:tab/>
        <w:t>ViewBag.Error = $"No claim found with id {claimId}";  // statement</w:t>
      </w:r>
    </w:p>
    <w:p>
      <w:r>
        <w:t xml:space="preserve">0365: </w:t>
        <w:tab/>
        <w:tab/>
        <w:tab/>
        <w:tab/>
        <w:t>return View();  // return value</w:t>
      </w:r>
    </w:p>
    <w:p>
      <w:r>
        <w:t xml:space="preserve">0366: </w:t>
        <w:tab/>
        <w:tab/>
        <w:tab/>
        <w:t>}  // statement</w:t>
      </w:r>
    </w:p>
    <w:p>
      <w:r>
        <w:t xml:space="preserve">0367: </w:t>
        <w:tab/>
        <w:tab/>
        <w:tab/>
        <w:t>claim.ClaimStatus = status;  // statement</w:t>
      </w:r>
    </w:p>
    <w:p>
      <w:r>
        <w:t xml:space="preserve">0368: </w:t>
        <w:tab/>
        <w:tab/>
        <w:tab/>
        <w:t>if (adjusterId.HasValue) claim.AdjusterId = adjusterId.Value;  // conditional check</w:t>
      </w:r>
    </w:p>
    <w:p>
      <w:r>
        <w:t xml:space="preserve">0369: </w:t>
        <w:tab/>
        <w:tab/>
        <w:tab/>
        <w:t>dbContext.SaveChanges();  // statement</w:t>
      </w:r>
    </w:p>
    <w:p>
      <w:r>
        <w:t xml:space="preserve">0370: </w:t>
        <w:tab/>
        <w:tab/>
        <w:tab/>
        <w:t>ViewBag.Success = "Claim status updated.";  // statement</w:t>
      </w:r>
    </w:p>
    <w:p>
      <w:r>
        <w:t xml:space="preserve">0371: </w:t>
        <w:tab/>
        <w:tab/>
        <w:tab/>
        <w:t>return View();  // return value</w:t>
      </w:r>
    </w:p>
    <w:p>
      <w:r>
        <w:t xml:space="preserve">0372: </w:t>
        <w:tab/>
        <w:tab/>
        <w:t>}  // statement</w:t>
      </w:r>
    </w:p>
    <w:p>
      <w:r>
        <w:t xml:space="preserve">0373: </w:t>
      </w:r>
    </w:p>
    <w:p>
      <w:r>
        <w:t xml:space="preserve">0374: </w:t>
        <w:tab/>
        <w:tab/>
        <w:t>// Payments hub and pages  // comment</w:t>
      </w:r>
    </w:p>
    <w:p>
      <w:r>
        <w:t xml:space="preserve">0375: </w:t>
        <w:tab/>
        <w:tab/>
        <w:t>public IActionResult Payments()  // member or method declaration</w:t>
      </w:r>
    </w:p>
    <w:p>
      <w:r>
        <w:t xml:space="preserve">0376: </w:t>
        <w:tab/>
        <w:tab/>
        <w:t>{  // statement</w:t>
      </w:r>
    </w:p>
    <w:p>
      <w:r>
        <w:t xml:space="preserve">0377: </w:t>
        <w:tab/>
        <w:tab/>
        <w:tab/>
        <w:t>return RedirectToAction("PaymentsHub");  // return value</w:t>
      </w:r>
    </w:p>
    <w:p>
      <w:r>
        <w:t xml:space="preserve">0378: </w:t>
        <w:tab/>
        <w:tab/>
        <w:t>}  // statement</w:t>
      </w:r>
    </w:p>
    <w:p>
      <w:r>
        <w:t xml:space="preserve">0379: </w:t>
      </w:r>
    </w:p>
    <w:p>
      <w:r>
        <w:t xml:space="preserve">0380: </w:t>
        <w:tab/>
        <w:tab/>
        <w:t>public IActionResult PaymentsHub()  // member or method declaration</w:t>
      </w:r>
    </w:p>
    <w:p>
      <w:r>
        <w:t xml:space="preserve">0381: </w:t>
        <w:tab/>
        <w:tab/>
        <w:t>{  // statement</w:t>
      </w:r>
    </w:p>
    <w:p>
      <w:r>
        <w:t xml:space="preserve">0382: </w:t>
        <w:tab/>
        <w:tab/>
        <w:tab/>
        <w:t>if (!IsAdmin()) return RedirectToAction("Login", "Auth");  // conditional check</w:t>
      </w:r>
    </w:p>
    <w:p>
      <w:r>
        <w:t xml:space="preserve">0383: </w:t>
        <w:tab/>
        <w:tab/>
        <w:tab/>
        <w:t>PopulateDashboardStats();  // statement</w:t>
      </w:r>
    </w:p>
    <w:p>
      <w:r>
        <w:t xml:space="preserve">0384: </w:t>
        <w:tab/>
        <w:tab/>
        <w:tab/>
        <w:t>return View();  // return value</w:t>
      </w:r>
    </w:p>
    <w:p>
      <w:r>
        <w:t xml:space="preserve">0385: </w:t>
        <w:tab/>
        <w:tab/>
        <w:t>}  // statement</w:t>
      </w:r>
    </w:p>
    <w:p>
      <w:r>
        <w:t xml:space="preserve">0386: </w:t>
      </w:r>
    </w:p>
    <w:p>
      <w:r>
        <w:t xml:space="preserve">0387: </w:t>
        <w:tab/>
        <w:tab/>
        <w:t>public IActionResult PaymentsAll()  // member or method declaration</w:t>
      </w:r>
    </w:p>
    <w:p>
      <w:r>
        <w:t xml:space="preserve">0388: </w:t>
        <w:tab/>
        <w:tab/>
        <w:t>{  // statement</w:t>
      </w:r>
    </w:p>
    <w:p>
      <w:r>
        <w:t xml:space="preserve">0389: </w:t>
        <w:tab/>
        <w:tab/>
        <w:tab/>
        <w:t>if (!IsAdmin()) return RedirectToAction("Login", "Auth");  // conditional check</w:t>
      </w:r>
    </w:p>
    <w:p>
      <w:r>
        <w:t xml:space="preserve">0390: </w:t>
        <w:tab/>
        <w:tab/>
        <w:tab/>
        <w:t>PopulateDashboardStats();  // statement</w:t>
      </w:r>
    </w:p>
    <w:p>
      <w:r>
        <w:t xml:space="preserve">0391: </w:t>
        <w:tab/>
        <w:tab/>
        <w:tab/>
        <w:t>var payments = dbContext.Payments  // local variable declaration</w:t>
      </w:r>
    </w:p>
    <w:p>
      <w:r>
        <w:t xml:space="preserve">0392: </w:t>
        <w:tab/>
        <w:tab/>
        <w:tab/>
        <w:tab/>
        <w:t>.AsNoTracking()  // statement</w:t>
      </w:r>
    </w:p>
    <w:p>
      <w:r>
        <w:t xml:space="preserve">0393: </w:t>
        <w:tab/>
        <w:tab/>
        <w:tab/>
        <w:tab/>
        <w:t>.Include(p =&gt; p.Policy)  // statement</w:t>
      </w:r>
    </w:p>
    <w:p>
      <w:r>
        <w:t xml:space="preserve">0394: </w:t>
        <w:tab/>
        <w:tab/>
        <w:tab/>
        <w:tab/>
        <w:t>.OrderBy(p =&gt; p.PaymentDate)  // statement</w:t>
      </w:r>
    </w:p>
    <w:p>
      <w:r>
        <w:t xml:space="preserve">0395: </w:t>
        <w:tab/>
        <w:tab/>
        <w:tab/>
        <w:tab/>
        <w:t>.ToList();  // statement</w:t>
      </w:r>
    </w:p>
    <w:p>
      <w:r>
        <w:t xml:space="preserve">0396: </w:t>
        <w:tab/>
        <w:tab/>
        <w:tab/>
        <w:t>return View("Payments", payments);  // return value</w:t>
      </w:r>
    </w:p>
    <w:p>
      <w:r>
        <w:t xml:space="preserve">0397: </w:t>
        <w:tab/>
        <w:tab/>
        <w:t>}  // statement</w:t>
      </w:r>
    </w:p>
    <w:p>
      <w:r>
        <w:t xml:space="preserve">0398: </w:t>
      </w:r>
    </w:p>
    <w:p>
      <w:r>
        <w:t xml:space="preserve">0399: </w:t>
        <w:tab/>
        <w:tab/>
        <w:t>[HttpGet]  // attribute/annotation</w:t>
      </w:r>
    </w:p>
    <w:p>
      <w:r>
        <w:t xml:space="preserve">0400: </w:t>
        <w:tab/>
        <w:tab/>
        <w:t>public IActionResult PaymentMake()  // member or method declaration</w:t>
      </w:r>
    </w:p>
    <w:p>
      <w:r>
        <w:t xml:space="preserve">0401: </w:t>
        <w:tab/>
        <w:tab/>
        <w:t>{  // statement</w:t>
      </w:r>
    </w:p>
    <w:p>
      <w:r>
        <w:t xml:space="preserve">0402: </w:t>
        <w:tab/>
        <w:tab/>
        <w:tab/>
        <w:t>if (!IsAdmin()) return RedirectToAction("Login", "Auth");  // conditional check</w:t>
      </w:r>
    </w:p>
    <w:p>
      <w:r>
        <w:t xml:space="preserve">0403: </w:t>
        <w:tab/>
        <w:tab/>
        <w:tab/>
        <w:t>return NotFound();  // return value</w:t>
      </w:r>
    </w:p>
    <w:p>
      <w:r>
        <w:t xml:space="preserve">0404: </w:t>
        <w:tab/>
        <w:tab/>
        <w:t>}  // statement</w:t>
      </w:r>
    </w:p>
    <w:p>
      <w:r>
        <w:t xml:space="preserve">0405: </w:t>
      </w:r>
    </w:p>
    <w:p>
      <w:r>
        <w:t xml:space="preserve">0406: </w:t>
        <w:tab/>
        <w:tab/>
        <w:t>[HttpPost]  // attribute/annotation</w:t>
      </w:r>
    </w:p>
    <w:p>
      <w:r>
        <w:t xml:space="preserve">0407: </w:t>
        <w:tab/>
        <w:tab/>
        <w:t>public IActionResult PaymentMake(Payment model)  // member or method declaration</w:t>
      </w:r>
    </w:p>
    <w:p>
      <w:r>
        <w:t xml:space="preserve">0408: </w:t>
        <w:tab/>
        <w:tab/>
        <w:t>{  // statement</w:t>
      </w:r>
    </w:p>
    <w:p>
      <w:r>
        <w:t xml:space="preserve">0409: </w:t>
        <w:tab/>
        <w:tab/>
        <w:tab/>
        <w:t>if (!IsAdmin()) return RedirectToAction("Login", "Auth");  // conditional check</w:t>
      </w:r>
    </w:p>
    <w:p>
      <w:r>
        <w:t xml:space="preserve">0410: </w:t>
        <w:tab/>
        <w:tab/>
        <w:tab/>
        <w:t>return NotFound();  // return value</w:t>
      </w:r>
    </w:p>
    <w:p>
      <w:r>
        <w:t xml:space="preserve">0411: </w:t>
        <w:tab/>
        <w:tab/>
        <w:t>}  // statement</w:t>
      </w:r>
    </w:p>
    <w:p>
      <w:r>
        <w:t xml:space="preserve">0412: </w:t>
      </w:r>
    </w:p>
    <w:p>
      <w:r>
        <w:t xml:space="preserve">0413: </w:t>
        <w:tab/>
        <w:tab/>
        <w:t>[HttpGet]  // attribute/annotation</w:t>
      </w:r>
    </w:p>
    <w:p>
      <w:r>
        <w:t xml:space="preserve">0414: </w:t>
        <w:tab/>
        <w:tab/>
        <w:t>public IActionResult PaymentUpdateStatus()  // member or method declaration</w:t>
      </w:r>
    </w:p>
    <w:p>
      <w:r>
        <w:t xml:space="preserve">0415: </w:t>
        <w:tab/>
        <w:tab/>
        <w:t>{  // statement</w:t>
      </w:r>
    </w:p>
    <w:p>
      <w:r>
        <w:t xml:space="preserve">0416: </w:t>
        <w:tab/>
        <w:tab/>
        <w:tab/>
        <w:t>if (!IsAdmin()) return RedirectToAction("Login", "Auth");  // conditional check</w:t>
      </w:r>
    </w:p>
    <w:p>
      <w:r>
        <w:t xml:space="preserve">0417: </w:t>
        <w:tab/>
        <w:tab/>
        <w:tab/>
        <w:t>PopulateDashboardStats();  // statement</w:t>
      </w:r>
    </w:p>
    <w:p>
      <w:r>
        <w:t xml:space="preserve">0418: </w:t>
        <w:tab/>
        <w:tab/>
        <w:tab/>
        <w:t>return View();  // return value</w:t>
      </w:r>
    </w:p>
    <w:p>
      <w:r>
        <w:t xml:space="preserve">0419: </w:t>
        <w:tab/>
        <w:tab/>
        <w:t>}  // statement</w:t>
      </w:r>
    </w:p>
    <w:p>
      <w:r>
        <w:t xml:space="preserve">0420: </w:t>
      </w:r>
    </w:p>
    <w:p>
      <w:r>
        <w:t xml:space="preserve">0421: </w:t>
        <w:tab/>
        <w:tab/>
        <w:t>[HttpPost]  // attribute/annotation</w:t>
      </w:r>
    </w:p>
    <w:p>
      <w:r>
        <w:t xml:space="preserve">0422: </w:t>
        <w:tab/>
        <w:tab/>
        <w:t>public IActionResult PaymentUpdateStatus(int paymentId, PaymentStatus status)  // member or method declaration</w:t>
      </w:r>
    </w:p>
    <w:p>
      <w:r>
        <w:t xml:space="preserve">0423: </w:t>
        <w:tab/>
        <w:tab/>
        <w:t>{  // statement</w:t>
      </w:r>
    </w:p>
    <w:p>
      <w:r>
        <w:t xml:space="preserve">0424: </w:t>
        <w:tab/>
        <w:tab/>
        <w:tab/>
        <w:t>if (!IsAdmin()) return RedirectToAction("Login", "Auth");  // conditional check</w:t>
      </w:r>
    </w:p>
    <w:p>
      <w:r>
        <w:t xml:space="preserve">0425: </w:t>
        <w:tab/>
        <w:tab/>
        <w:tab/>
        <w:t>PopulateDashboardStats();  // statement</w:t>
      </w:r>
    </w:p>
    <w:p>
      <w:r>
        <w:t xml:space="preserve">0426: </w:t>
        <w:tab/>
        <w:tab/>
        <w:tab/>
        <w:t>var pay = dbContext.Payments.Find(paymentId);  // local variable declaration</w:t>
      </w:r>
    </w:p>
    <w:p>
      <w:r>
        <w:t xml:space="preserve">0427: </w:t>
        <w:tab/>
        <w:tab/>
        <w:tab/>
        <w:t>if (pay == null)  // conditional check</w:t>
      </w:r>
    </w:p>
    <w:p>
      <w:r>
        <w:t xml:space="preserve">0428: </w:t>
        <w:tab/>
        <w:tab/>
        <w:tab/>
        <w:t>{  // statement</w:t>
      </w:r>
    </w:p>
    <w:p>
      <w:r>
        <w:t xml:space="preserve">0429: </w:t>
        <w:tab/>
        <w:tab/>
        <w:tab/>
        <w:tab/>
        <w:t>ViewBag.Error = $"No payment found with id {paymentId}";  // statement</w:t>
      </w:r>
    </w:p>
    <w:p>
      <w:r>
        <w:t xml:space="preserve">0430: </w:t>
        <w:tab/>
        <w:tab/>
        <w:tab/>
        <w:tab/>
        <w:t>return View();  // return value</w:t>
      </w:r>
    </w:p>
    <w:p>
      <w:r>
        <w:t xml:space="preserve">0431: </w:t>
        <w:tab/>
        <w:tab/>
        <w:tab/>
        <w:t>}  // statement</w:t>
      </w:r>
    </w:p>
    <w:p>
      <w:r>
        <w:t xml:space="preserve">0432: </w:t>
        <w:tab/>
        <w:tab/>
        <w:tab/>
        <w:t>pay.PaymentStatus = status;  // statement</w:t>
      </w:r>
    </w:p>
    <w:p>
      <w:r>
        <w:t xml:space="preserve">0433: </w:t>
        <w:tab/>
        <w:tab/>
        <w:tab/>
        <w:t>dbContext.SaveChanges();  // statement</w:t>
      </w:r>
    </w:p>
    <w:p>
      <w:r>
        <w:t xml:space="preserve">0434: </w:t>
        <w:tab/>
        <w:tab/>
        <w:tab/>
        <w:t>ViewBag.Success = "Payment status updated.";  // statement</w:t>
      </w:r>
    </w:p>
    <w:p>
      <w:r>
        <w:t xml:space="preserve">0435: </w:t>
        <w:tab/>
        <w:tab/>
        <w:tab/>
        <w:t>return View();  // return value</w:t>
      </w:r>
    </w:p>
    <w:p>
      <w:r>
        <w:t xml:space="preserve">0436: </w:t>
        <w:tab/>
        <w:tab/>
        <w:t>}  // statement</w:t>
      </w:r>
    </w:p>
    <w:p>
      <w:r>
        <w:t xml:space="preserve">0437: </w:t>
      </w:r>
    </w:p>
    <w:p>
      <w:r>
        <w:t xml:space="preserve">0438: </w:t>
        <w:tab/>
        <w:tab/>
        <w:t>[HttpGet]  // attribute/annotation</w:t>
      </w:r>
    </w:p>
    <w:p>
      <w:r>
        <w:t xml:space="preserve">0439: </w:t>
        <w:tab/>
        <w:tab/>
        <w:t>public IActionResult PaymentsByPolicy()  // member or method declaration</w:t>
      </w:r>
    </w:p>
    <w:p>
      <w:r>
        <w:t xml:space="preserve">0440: </w:t>
        <w:tab/>
        <w:tab/>
        <w:t>{  // statement</w:t>
      </w:r>
    </w:p>
    <w:p>
      <w:r>
        <w:t xml:space="preserve">0441: </w:t>
        <w:tab/>
        <w:tab/>
        <w:tab/>
        <w:t>if (!IsAdmin()) return RedirectToAction("Login", "Auth");  // conditional check</w:t>
      </w:r>
    </w:p>
    <w:p>
      <w:r>
        <w:t xml:space="preserve">0442: </w:t>
        <w:tab/>
        <w:tab/>
        <w:tab/>
        <w:t>PopulateDashboardStats();  // statement</w:t>
      </w:r>
    </w:p>
    <w:p>
      <w:r>
        <w:t xml:space="preserve">0443: </w:t>
        <w:tab/>
        <w:tab/>
        <w:tab/>
        <w:t>return View(model: null);  // return value</w:t>
      </w:r>
    </w:p>
    <w:p>
      <w:r>
        <w:t xml:space="preserve">0444: </w:t>
        <w:tab/>
        <w:tab/>
        <w:t>}  // statement</w:t>
      </w:r>
    </w:p>
    <w:p>
      <w:r>
        <w:t xml:space="preserve">0445: </w:t>
      </w:r>
    </w:p>
    <w:p>
      <w:r>
        <w:t xml:space="preserve">0446: </w:t>
        <w:tab/>
        <w:tab/>
        <w:t>[HttpPost]  // attribute/annotation</w:t>
      </w:r>
    </w:p>
    <w:p>
      <w:r>
        <w:t xml:space="preserve">0447: </w:t>
        <w:tab/>
        <w:tab/>
        <w:t>public IActionResult PaymentsByPolicy(int policyId)  // member or method declaration</w:t>
      </w:r>
    </w:p>
    <w:p>
      <w:r>
        <w:t xml:space="preserve">0448: </w:t>
        <w:tab/>
        <w:tab/>
        <w:t>{  // statement</w:t>
      </w:r>
    </w:p>
    <w:p>
      <w:r>
        <w:t xml:space="preserve">0449: </w:t>
        <w:tab/>
        <w:tab/>
        <w:tab/>
        <w:t>if (!IsAdmin()) return RedirectToAction("Login", "Auth");  // conditional check</w:t>
      </w:r>
    </w:p>
    <w:p>
      <w:r>
        <w:t xml:space="preserve">0450: </w:t>
        <w:tab/>
        <w:tab/>
        <w:tab/>
        <w:t>PopulateDashboardStats();  // statement</w:t>
      </w:r>
    </w:p>
    <w:p>
      <w:r>
        <w:t xml:space="preserve">0451: </w:t>
        <w:tab/>
        <w:tab/>
        <w:tab/>
        <w:t>var list = dbContext.Payments.Include(p =&gt; p.Policy).Where(p =&gt; p.PolicyId == policyId).OrderBy(p =&gt; p.PaymentDate).ToList();  // local variable declaration</w:t>
      </w:r>
    </w:p>
    <w:p>
      <w:r>
        <w:t xml:space="preserve">0452: </w:t>
        <w:tab/>
        <w:tab/>
        <w:tab/>
        <w:t>if (!list.Any()) ViewBag.Error = $"No payments found for policy {policyId}";  // conditional check</w:t>
      </w:r>
    </w:p>
    <w:p>
      <w:r>
        <w:t xml:space="preserve">0453: </w:t>
        <w:tab/>
        <w:tab/>
        <w:tab/>
        <w:t>return View(list);  // return value</w:t>
      </w:r>
    </w:p>
    <w:p>
      <w:r>
        <w:t xml:space="preserve">0454: </w:t>
        <w:tab/>
        <w:tab/>
        <w:t>}  // statement</w:t>
      </w:r>
    </w:p>
    <w:p>
      <w:r>
        <w:t xml:space="preserve">0455: </w:t>
      </w:r>
    </w:p>
    <w:p>
      <w:r>
        <w:t xml:space="preserve">0456: </w:t>
        <w:tab/>
        <w:tab/>
        <w:t>public IActionResult Tickets()  // member or method declaration</w:t>
      </w:r>
    </w:p>
    <w:p>
      <w:r>
        <w:t xml:space="preserve">0457: </w:t>
        <w:tab/>
        <w:tab/>
        <w:t>{  // statement</w:t>
      </w:r>
    </w:p>
    <w:p>
      <w:r>
        <w:t xml:space="preserve">0458: </w:t>
        <w:tab/>
        <w:tab/>
        <w:tab/>
        <w:t>if (!IsAdmin()) return RedirectToAction("Login", "Auth");  // conditional check</w:t>
      </w:r>
    </w:p>
    <w:p>
      <w:r>
        <w:t xml:space="preserve">0459: </w:t>
        <w:tab/>
        <w:tab/>
        <w:tab/>
        <w:t>PopulateDashboardStats();  // statement</w:t>
      </w:r>
    </w:p>
    <w:p>
      <w:r>
        <w:t xml:space="preserve">0460: </w:t>
        <w:tab/>
        <w:tab/>
        <w:tab/>
        <w:t>var tickets = supportTicketService.GetAllTickects();  // local variable declaration</w:t>
      </w:r>
    </w:p>
    <w:p>
      <w:r>
        <w:t xml:space="preserve">0461: </w:t>
        <w:tab/>
        <w:tab/>
        <w:tab/>
        <w:t>return View(tickets);  // return value</w:t>
      </w:r>
    </w:p>
    <w:p>
      <w:r>
        <w:t xml:space="preserve">0462: </w:t>
        <w:tab/>
        <w:tab/>
        <w:t>}  // statement</w:t>
      </w:r>
    </w:p>
    <w:p>
      <w:r>
        <w:t xml:space="preserve">0463: </w:t>
      </w:r>
    </w:p>
    <w:p>
      <w:r>
        <w:t xml:space="preserve">0464: </w:t>
        <w:tab/>
        <w:tab/>
        <w:t>// Tickets hub and pages  // comment</w:t>
      </w:r>
    </w:p>
    <w:p>
      <w:r>
        <w:t xml:space="preserve">0465: </w:t>
        <w:tab/>
        <w:tab/>
        <w:t>public IActionResult TicketsHub()  // member or method declaration</w:t>
      </w:r>
    </w:p>
    <w:p>
      <w:r>
        <w:t xml:space="preserve">0466: </w:t>
        <w:tab/>
        <w:tab/>
        <w:t>{  // statement</w:t>
      </w:r>
    </w:p>
    <w:p>
      <w:r>
        <w:t xml:space="preserve">0467: </w:t>
        <w:tab/>
        <w:tab/>
        <w:tab/>
        <w:t>if (!IsAdmin()) return RedirectToAction("Login", "Auth");  // conditional check</w:t>
      </w:r>
    </w:p>
    <w:p>
      <w:r>
        <w:t xml:space="preserve">0468: </w:t>
        <w:tab/>
        <w:tab/>
        <w:tab/>
        <w:t>PopulateDashboardStats();  // statement</w:t>
      </w:r>
    </w:p>
    <w:p>
      <w:r>
        <w:t xml:space="preserve">0469: </w:t>
        <w:tab/>
        <w:tab/>
        <w:tab/>
        <w:t>return View();  // return value</w:t>
      </w:r>
    </w:p>
    <w:p>
      <w:r>
        <w:t xml:space="preserve">0470: </w:t>
        <w:tab/>
        <w:tab/>
        <w:t>}  // statement</w:t>
      </w:r>
    </w:p>
    <w:p>
      <w:r>
        <w:t xml:space="preserve">0471: </w:t>
      </w:r>
    </w:p>
    <w:p>
      <w:r>
        <w:t xml:space="preserve">0472: </w:t>
        <w:tab/>
        <w:tab/>
        <w:t>public IActionResult TicketsAll()  // member or method declaration</w:t>
      </w:r>
    </w:p>
    <w:p>
      <w:r>
        <w:t xml:space="preserve">0473: </w:t>
        <w:tab/>
        <w:tab/>
        <w:t>{  // statement</w:t>
      </w:r>
    </w:p>
    <w:p>
      <w:r>
        <w:t xml:space="preserve">0474: </w:t>
        <w:tab/>
        <w:tab/>
        <w:tab/>
        <w:t>if (!IsAdmin()) return RedirectToAction("Login", "Auth");  // conditional check</w:t>
      </w:r>
    </w:p>
    <w:p>
      <w:r>
        <w:t xml:space="preserve">0475: </w:t>
        <w:tab/>
        <w:tab/>
        <w:tab/>
        <w:t>PopulateDashboardStats();  // statement</w:t>
      </w:r>
    </w:p>
    <w:p>
      <w:r>
        <w:t xml:space="preserve">0476: </w:t>
        <w:tab/>
        <w:tab/>
        <w:tab/>
        <w:t>var tickets = supportTicketService.GetAllTickects();  // local variable declaration</w:t>
      </w:r>
    </w:p>
    <w:p>
      <w:r>
        <w:t xml:space="preserve">0477: </w:t>
        <w:tab/>
        <w:tab/>
        <w:tab/>
        <w:t>return View(tickets);  // return value</w:t>
      </w:r>
    </w:p>
    <w:p>
      <w:r>
        <w:t xml:space="preserve">0478: </w:t>
        <w:tab/>
        <w:tab/>
        <w:t>}  // statement</w:t>
      </w:r>
    </w:p>
    <w:p>
      <w:r>
        <w:t xml:space="preserve">0479: </w:t>
      </w:r>
    </w:p>
    <w:p>
      <w:r>
        <w:t xml:space="preserve">0480: </w:t>
        <w:tab/>
        <w:tab/>
        <w:t>[HttpGet]  // attribute/annotation</w:t>
      </w:r>
    </w:p>
    <w:p>
      <w:r>
        <w:t xml:space="preserve">0481: </w:t>
        <w:tab/>
        <w:tab/>
        <w:t>public IActionResult TicketAssign()  // member or method declaration</w:t>
      </w:r>
    </w:p>
    <w:p>
      <w:r>
        <w:t xml:space="preserve">0482: </w:t>
        <w:tab/>
        <w:tab/>
        <w:t>{  // statement</w:t>
      </w:r>
    </w:p>
    <w:p>
      <w:r>
        <w:t xml:space="preserve">0483: </w:t>
        <w:tab/>
        <w:tab/>
        <w:tab/>
        <w:t>if (!IsAdmin()) return RedirectToAction("Login", "Auth");  // conditional check</w:t>
      </w:r>
    </w:p>
    <w:p>
      <w:r>
        <w:t xml:space="preserve">0484: </w:t>
        <w:tab/>
        <w:tab/>
        <w:tab/>
        <w:t>PopulateDashboardStats();  // statement</w:t>
      </w:r>
    </w:p>
    <w:p>
      <w:r>
        <w:t xml:space="preserve">0485: </w:t>
        <w:tab/>
        <w:tab/>
        <w:tab/>
        <w:t>return View(model: null);  // return value</w:t>
      </w:r>
    </w:p>
    <w:p>
      <w:r>
        <w:t xml:space="preserve">0486: </w:t>
        <w:tab/>
        <w:tab/>
        <w:t>}  // statement</w:t>
      </w:r>
    </w:p>
    <w:p>
      <w:r>
        <w:t xml:space="preserve">0487: </w:t>
      </w:r>
    </w:p>
    <w:p>
      <w:r>
        <w:t xml:space="preserve">0488: </w:t>
        <w:tab/>
        <w:tab/>
        <w:t>[HttpPost]  // attribute/annotation</w:t>
      </w:r>
    </w:p>
    <w:p>
      <w:r>
        <w:t xml:space="preserve">0489: </w:t>
        <w:tab/>
        <w:tab/>
        <w:t>public IActionResult TicketAssign(int ticketId, int agentId)  // member or method declaration</w:t>
      </w:r>
    </w:p>
    <w:p>
      <w:r>
        <w:t xml:space="preserve">0490: </w:t>
        <w:tab/>
        <w:tab/>
        <w:t>{  // statement</w:t>
      </w:r>
    </w:p>
    <w:p>
      <w:r>
        <w:t xml:space="preserve">0491: </w:t>
        <w:tab/>
        <w:tab/>
        <w:tab/>
        <w:t>if (!IsAdmin()) return RedirectToAction("Login", "Auth");  // conditional check</w:t>
      </w:r>
    </w:p>
    <w:p>
      <w:r>
        <w:t xml:space="preserve">0492: </w:t>
        <w:tab/>
        <w:tab/>
        <w:tab/>
        <w:t>PopulateDashboardStats();  // statement</w:t>
      </w:r>
    </w:p>
    <w:p>
      <w:r>
        <w:t xml:space="preserve">0493: </w:t>
        <w:tab/>
        <w:tab/>
        <w:tab/>
        <w:t>var ok = supportTicketService.AssignTicket(ticketId, agentId);  // local variable declaration</w:t>
      </w:r>
    </w:p>
    <w:p>
      <w:r>
        <w:t xml:space="preserve">0494: </w:t>
        <w:tab/>
        <w:tab/>
        <w:tab/>
        <w:t>if (!ok)  // conditional check</w:t>
      </w:r>
    </w:p>
    <w:p>
      <w:r>
        <w:t xml:space="preserve">0495: </w:t>
        <w:tab/>
        <w:tab/>
        <w:tab/>
        <w:t>{  // statement</w:t>
      </w:r>
    </w:p>
    <w:p>
      <w:r>
        <w:t xml:space="preserve">0496: </w:t>
        <w:tab/>
        <w:tab/>
        <w:tab/>
        <w:tab/>
        <w:t>ViewBag.Error = $"Unable to assign ticket {ticketId}.";  // statement</w:t>
      </w:r>
    </w:p>
    <w:p>
      <w:r>
        <w:t xml:space="preserve">0497: </w:t>
        <w:tab/>
        <w:tab/>
        <w:tab/>
        <w:tab/>
        <w:t>return View();  // return value</w:t>
      </w:r>
    </w:p>
    <w:p>
      <w:r>
        <w:t xml:space="preserve">0498: </w:t>
        <w:tab/>
        <w:tab/>
        <w:tab/>
        <w:t>}  // statement</w:t>
      </w:r>
    </w:p>
    <w:p>
      <w:r>
        <w:t xml:space="preserve">0499: </w:t>
        <w:tab/>
        <w:tab/>
        <w:tab/>
        <w:t>ViewBag.Success = "Ticket assigned.";  // statement</w:t>
      </w:r>
    </w:p>
    <w:p>
      <w:r>
        <w:t xml:space="preserve">0500: </w:t>
        <w:tab/>
        <w:tab/>
        <w:tab/>
        <w:t>return View();  // return value</w:t>
      </w:r>
    </w:p>
    <w:p>
      <w:r>
        <w:t xml:space="preserve">0501: </w:t>
        <w:tab/>
        <w:tab/>
        <w:t>}  // statement</w:t>
      </w:r>
    </w:p>
    <w:p>
      <w:r>
        <w:t xml:space="preserve">0502: </w:t>
      </w:r>
    </w:p>
    <w:p>
      <w:r>
        <w:t xml:space="preserve">0503: </w:t>
        <w:tab/>
        <w:tab/>
        <w:t>[HttpGet]  // attribute/annotation</w:t>
      </w:r>
    </w:p>
    <w:p>
      <w:r>
        <w:t xml:space="preserve">0504: </w:t>
        <w:tab/>
        <w:tab/>
        <w:t>public IActionResult TicketResolve()  // member or method declaration</w:t>
      </w:r>
    </w:p>
    <w:p>
      <w:r>
        <w:t xml:space="preserve">0505: </w:t>
        <w:tab/>
        <w:tab/>
        <w:t>{  // statement</w:t>
      </w:r>
    </w:p>
    <w:p>
      <w:r>
        <w:t xml:space="preserve">0506: </w:t>
        <w:tab/>
        <w:tab/>
        <w:tab/>
        <w:t>if (!IsAdmin()) return RedirectToAction("Login", "Auth");  // conditional check</w:t>
      </w:r>
    </w:p>
    <w:p>
      <w:r>
        <w:t xml:space="preserve">0507: </w:t>
        <w:tab/>
        <w:tab/>
        <w:tab/>
        <w:t>PopulateDashboardStats();  // statement</w:t>
      </w:r>
    </w:p>
    <w:p>
      <w:r>
        <w:t xml:space="preserve">0508: </w:t>
        <w:tab/>
        <w:tab/>
        <w:tab/>
        <w:t>return View(model: null);  // return value</w:t>
      </w:r>
    </w:p>
    <w:p>
      <w:r>
        <w:t xml:space="preserve">0509: </w:t>
        <w:tab/>
        <w:tab/>
        <w:t>}  // statement</w:t>
      </w:r>
    </w:p>
    <w:p>
      <w:r>
        <w:t xml:space="preserve">0510: </w:t>
      </w:r>
    </w:p>
    <w:p>
      <w:r>
        <w:t xml:space="preserve">0511: </w:t>
        <w:tab/>
        <w:tab/>
        <w:t>[HttpPost]  // attribute/annotation</w:t>
      </w:r>
    </w:p>
    <w:p>
      <w:r>
        <w:t xml:space="preserve">0512: </w:t>
        <w:tab/>
        <w:tab/>
        <w:t>public IActionResult TicketResolve(int ticketId)  // member or method declaration</w:t>
      </w:r>
    </w:p>
    <w:p>
      <w:r>
        <w:t xml:space="preserve">0513: </w:t>
        <w:tab/>
        <w:tab/>
        <w:t>{  // statement</w:t>
      </w:r>
    </w:p>
    <w:p>
      <w:r>
        <w:t xml:space="preserve">0514: </w:t>
        <w:tab/>
        <w:tab/>
        <w:tab/>
        <w:t>if (!IsAdmin()) return RedirectToAction("Login", "Auth");  // conditional check</w:t>
      </w:r>
    </w:p>
    <w:p>
      <w:r>
        <w:t xml:space="preserve">0515: </w:t>
        <w:tab/>
        <w:tab/>
        <w:tab/>
        <w:t>PopulateDashboardStats();  // statement</w:t>
      </w:r>
    </w:p>
    <w:p>
      <w:r>
        <w:t xml:space="preserve">0516: </w:t>
        <w:tab/>
        <w:tab/>
        <w:tab/>
        <w:t>var ok = supportTicketService.ResolvedTickect(ticketId);  // local variable declaration</w:t>
      </w:r>
    </w:p>
    <w:p>
      <w:r>
        <w:t xml:space="preserve">0517: </w:t>
        <w:tab/>
        <w:tab/>
        <w:tab/>
        <w:t>if (!ok)  // conditional check</w:t>
      </w:r>
    </w:p>
    <w:p>
      <w:r>
        <w:t xml:space="preserve">0518: </w:t>
        <w:tab/>
        <w:tab/>
        <w:tab/>
        <w:t>{  // statement</w:t>
      </w:r>
    </w:p>
    <w:p>
      <w:r>
        <w:t xml:space="preserve">0519: </w:t>
        <w:tab/>
        <w:tab/>
        <w:tab/>
        <w:tab/>
        <w:t>ViewBag.Error = $"No ticket found with id {ticketId}";  // statement</w:t>
      </w:r>
    </w:p>
    <w:p>
      <w:r>
        <w:t xml:space="preserve">0520: </w:t>
        <w:tab/>
        <w:tab/>
        <w:tab/>
        <w:tab/>
        <w:t>return View();  // return value</w:t>
      </w:r>
    </w:p>
    <w:p>
      <w:r>
        <w:t xml:space="preserve">0521: </w:t>
        <w:tab/>
        <w:tab/>
        <w:tab/>
        <w:t>}  // statement</w:t>
      </w:r>
    </w:p>
    <w:p>
      <w:r>
        <w:t xml:space="preserve">0522: </w:t>
        <w:tab/>
        <w:tab/>
        <w:tab/>
        <w:t>ViewBag.Success = "Ticket resolved.";  // statement</w:t>
      </w:r>
    </w:p>
    <w:p>
      <w:r>
        <w:t xml:space="preserve">0523: </w:t>
        <w:tab/>
        <w:tab/>
        <w:tab/>
        <w:t>return View();  // return value</w:t>
      </w:r>
    </w:p>
    <w:p>
      <w:r>
        <w:t xml:space="preserve">0524: </w:t>
        <w:tab/>
        <w:tab/>
        <w:t>}  // statement</w:t>
      </w:r>
    </w:p>
    <w:p>
      <w:r>
        <w:t xml:space="preserve">0525: </w:t>
      </w:r>
    </w:p>
    <w:p>
      <w:r>
        <w:t xml:space="preserve">0526: </w:t>
        <w:tab/>
        <w:tab/>
        <w:t>// JSON endpoints for admin operations -------------------------  // comment</w:t>
      </w:r>
    </w:p>
    <w:p>
      <w:r>
        <w:t xml:space="preserve">0527: </w:t>
        <w:tab/>
        <w:tab/>
        <w:t>[HttpPost]  // attribute/annotation</w:t>
      </w:r>
    </w:p>
    <w:p>
      <w:r>
        <w:t xml:space="preserve">0528: </w:t>
        <w:tab/>
        <w:tab/>
        <w:t>public IActionResult AdminCreateUser([FromForm] Users user)  // member or method declaration</w:t>
      </w:r>
    </w:p>
    <w:p>
      <w:r>
        <w:t xml:space="preserve">0529: </w:t>
        <w:tab/>
        <w:tab/>
        <w:t>{  // statement</w:t>
      </w:r>
    </w:p>
    <w:p>
      <w:r>
        <w:t xml:space="preserve">0530: </w:t>
        <w:tab/>
        <w:tab/>
        <w:tab/>
        <w:t>if (!IsAdmin()) return Unauthorized();  // conditional check</w:t>
      </w:r>
    </w:p>
    <w:p>
      <w:r>
        <w:t xml:space="preserve">0531: </w:t>
        <w:tab/>
        <w:tab/>
        <w:tab/>
        <w:t>if (string.IsNullOrWhiteSpace(user.Username) || string.IsNullOrWhiteSpace(user.Password) || string.IsNullOrWhiteSpace(user.Email))  // conditional check</w:t>
      </w:r>
    </w:p>
    <w:p>
      <w:r>
        <w:t xml:space="preserve">0532: </w:t>
        <w:tab/>
        <w:tab/>
        <w:tab/>
        <w:tab/>
        <w:t>return BadRequest("Invalid user input");  // return value</w:t>
      </w:r>
    </w:p>
    <w:p>
      <w:r>
        <w:t xml:space="preserve">0533: </w:t>
        <w:tab/>
        <w:tab/>
        <w:tab/>
        <w:t>var ok = usersService.RegisterUser(user);  // local variable declaration</w:t>
      </w:r>
    </w:p>
    <w:p>
      <w:r>
        <w:t xml:space="preserve">0534: </w:t>
        <w:tab/>
        <w:tab/>
        <w:tab/>
        <w:t>return ok ? Ok(new { message = "User created" }) : BadRequest("Failed to create user");  // return value</w:t>
      </w:r>
    </w:p>
    <w:p>
      <w:r>
        <w:t xml:space="preserve">0535: </w:t>
        <w:tab/>
        <w:tab/>
        <w:t>}  // statement</w:t>
      </w:r>
    </w:p>
    <w:p>
      <w:r>
        <w:t xml:space="preserve">0536: </w:t>
      </w:r>
    </w:p>
    <w:p>
      <w:r>
        <w:t xml:space="preserve">0537: </w:t>
        <w:tab/>
        <w:tab/>
        <w:t>[HttpPost]  // attribute/annotation</w:t>
      </w:r>
    </w:p>
    <w:p>
      <w:r>
        <w:t xml:space="preserve">0538: </w:t>
        <w:tab/>
        <w:tab/>
        <w:t>public IActionResult AdminUpdateUser([FromForm] Users user)  // member or method declaration</w:t>
      </w:r>
    </w:p>
    <w:p>
      <w:r>
        <w:t xml:space="preserve">0539: </w:t>
        <w:tab/>
        <w:tab/>
        <w:t>{  // statement</w:t>
      </w:r>
    </w:p>
    <w:p>
      <w:r>
        <w:t xml:space="preserve">0540: </w:t>
        <w:tab/>
        <w:tab/>
        <w:tab/>
        <w:t>if (!IsAdmin()) return Unauthorized();  // conditional check</w:t>
      </w:r>
    </w:p>
    <w:p>
      <w:r>
        <w:t xml:space="preserve">0541: </w:t>
        <w:tab/>
        <w:tab/>
        <w:tab/>
        <w:t>var existing = dbContext.Users.Find(user.UserId);  // local variable declaration</w:t>
      </w:r>
    </w:p>
    <w:p>
      <w:r>
        <w:t xml:space="preserve">0542: </w:t>
        <w:tab/>
        <w:tab/>
        <w:tab/>
        <w:t>if (existing == null) return NotFound();  // conditional check</w:t>
      </w:r>
    </w:p>
    <w:p>
      <w:r>
        <w:t xml:space="preserve">0543: </w:t>
        <w:tab/>
        <w:tab/>
        <w:tab/>
        <w:t>existing.Email = user.Email;  // statement</w:t>
      </w:r>
    </w:p>
    <w:p>
      <w:r>
        <w:t xml:space="preserve">0544: </w:t>
        <w:tab/>
        <w:tab/>
        <w:tab/>
        <w:t>existing.Username = user.Username;  // statement</w:t>
      </w:r>
    </w:p>
    <w:p>
      <w:r>
        <w:t xml:space="preserve">0545: </w:t>
        <w:tab/>
        <w:tab/>
        <w:tab/>
        <w:t>existing.Role = user.Role;  // statement</w:t>
      </w:r>
    </w:p>
    <w:p>
      <w:r>
        <w:t xml:space="preserve">0546: </w:t>
        <w:tab/>
        <w:tab/>
        <w:tab/>
        <w:t>if (!string.IsNullOrWhiteSpace(user.Password)) existing.Password = user.Password;  // conditional check</w:t>
      </w:r>
    </w:p>
    <w:p>
      <w:r>
        <w:t xml:space="preserve">0547: </w:t>
        <w:tab/>
        <w:tab/>
        <w:tab/>
        <w:t>dbContext.SaveChanges();  // statement</w:t>
      </w:r>
    </w:p>
    <w:p>
      <w:r>
        <w:t xml:space="preserve">0548: </w:t>
        <w:tab/>
        <w:tab/>
        <w:tab/>
        <w:t>return Ok(new { message = "User updated" });  // return value</w:t>
      </w:r>
    </w:p>
    <w:p>
      <w:r>
        <w:t xml:space="preserve">0549: </w:t>
        <w:tab/>
        <w:tab/>
        <w:t>}  // statement</w:t>
      </w:r>
    </w:p>
    <w:p>
      <w:r>
        <w:t xml:space="preserve">0550: </w:t>
      </w:r>
    </w:p>
    <w:p>
      <w:r>
        <w:t xml:space="preserve">0551: </w:t>
        <w:tab/>
        <w:tab/>
        <w:t>[HttpPost]  // attribute/annotation</w:t>
      </w:r>
    </w:p>
    <w:p>
      <w:r>
        <w:t xml:space="preserve">0552: </w:t>
        <w:tab/>
        <w:tab/>
        <w:t>public IActionResult AdminDeleteUser([FromForm] int userId)  // member or method declaration</w:t>
      </w:r>
    </w:p>
    <w:p>
      <w:r>
        <w:t xml:space="preserve">0553: </w:t>
        <w:tab/>
        <w:tab/>
        <w:t>{  // statement</w:t>
      </w:r>
    </w:p>
    <w:p>
      <w:r>
        <w:t xml:space="preserve">0554: </w:t>
        <w:tab/>
        <w:tab/>
        <w:tab/>
        <w:t>if (!IsAdmin()) return Unauthorized();  // conditional check</w:t>
      </w:r>
    </w:p>
    <w:p>
      <w:r>
        <w:t xml:space="preserve">0555: </w:t>
        <w:tab/>
        <w:tab/>
        <w:tab/>
        <w:t>var existing = dbContext.Users.Find(userId);  // local variable declaration</w:t>
      </w:r>
    </w:p>
    <w:p>
      <w:r>
        <w:t xml:space="preserve">0556: </w:t>
        <w:tab/>
        <w:tab/>
        <w:tab/>
        <w:t>if (existing == null) return NotFound();  // conditional check</w:t>
      </w:r>
    </w:p>
    <w:p>
      <w:r>
        <w:t xml:space="preserve">0557: </w:t>
        <w:tab/>
        <w:tab/>
        <w:tab/>
        <w:t>dbContext.Users.Remove(existing);  // statement</w:t>
      </w:r>
    </w:p>
    <w:p>
      <w:r>
        <w:t xml:space="preserve">0558: </w:t>
        <w:tab/>
        <w:tab/>
        <w:tab/>
        <w:t>dbContext.SaveChanges();  // statement</w:t>
      </w:r>
    </w:p>
    <w:p>
      <w:r>
        <w:t xml:space="preserve">0559: </w:t>
        <w:tab/>
        <w:tab/>
        <w:tab/>
        <w:t>return Ok(new { message = "User deleted" });  // return value</w:t>
      </w:r>
    </w:p>
    <w:p>
      <w:r>
        <w:t xml:space="preserve">0560: </w:t>
        <w:tab/>
        <w:tab/>
        <w:t>}  // statement</w:t>
      </w:r>
    </w:p>
    <w:p>
      <w:r>
        <w:t xml:space="preserve">0561: </w:t>
      </w:r>
    </w:p>
    <w:p>
      <w:r>
        <w:t xml:space="preserve">0562: </w:t>
        <w:tab/>
        <w:tab/>
        <w:t>[HttpPost]  // attribute/annotation</w:t>
      </w:r>
    </w:p>
    <w:p>
      <w:r>
        <w:t xml:space="preserve">0563: </w:t>
        <w:tab/>
        <w:tab/>
        <w:t>public IActionResult AdminCreatePolicy([FromForm] Policy model)  // member or method declaration</w:t>
      </w:r>
    </w:p>
    <w:p>
      <w:r>
        <w:t xml:space="preserve">0564: </w:t>
        <w:tab/>
        <w:tab/>
        <w:t>{  // statement</w:t>
      </w:r>
    </w:p>
    <w:p>
      <w:r>
        <w:t xml:space="preserve">0565: </w:t>
        <w:tab/>
        <w:tab/>
        <w:tab/>
        <w:t>if (!IsAdmin()) return Unauthorized();  // conditional check</w:t>
      </w:r>
    </w:p>
    <w:p>
      <w:r>
        <w:t xml:space="preserve">0566: </w:t>
        <w:tab/>
        <w:tab/>
        <w:tab/>
        <w:t>var ok = policyService.CreatePolicy(model);  // local variable declaration</w:t>
      </w:r>
    </w:p>
    <w:p>
      <w:r>
        <w:t xml:space="preserve">0567: </w:t>
        <w:tab/>
        <w:tab/>
        <w:tab/>
        <w:t>return ok ? Ok(new { message = "Policy created" }) : BadRequest("Failed to create policy");  // return value</w:t>
      </w:r>
    </w:p>
    <w:p>
      <w:r>
        <w:t xml:space="preserve">0568: </w:t>
        <w:tab/>
        <w:tab/>
        <w:t>}  // statement</w:t>
      </w:r>
    </w:p>
    <w:p>
      <w:r>
        <w:t xml:space="preserve">0569: </w:t>
      </w:r>
    </w:p>
    <w:p>
      <w:r>
        <w:t xml:space="preserve">0570: </w:t>
        <w:tab/>
        <w:tab/>
        <w:t>[HttpPost]  // attribute/annotation</w:t>
      </w:r>
    </w:p>
    <w:p>
      <w:r>
        <w:t xml:space="preserve">0571: </w:t>
        <w:tab/>
        <w:tab/>
        <w:t>public IActionResult AdminUpdatePolicy([FromForm] Policy model)  // member or method declaration</w:t>
      </w:r>
    </w:p>
    <w:p>
      <w:r>
        <w:t xml:space="preserve">0572: </w:t>
        <w:tab/>
        <w:tab/>
        <w:t>{  // statement</w:t>
      </w:r>
    </w:p>
    <w:p>
      <w:r>
        <w:t xml:space="preserve">0573: </w:t>
        <w:tab/>
        <w:tab/>
        <w:tab/>
        <w:t>if (!IsAdmin()) return Unauthorized();  // conditional check</w:t>
      </w:r>
    </w:p>
    <w:p>
      <w:r>
        <w:t xml:space="preserve">0574: </w:t>
        <w:tab/>
        <w:tab/>
        <w:tab/>
        <w:t>var ok = policyService.UpdatePolicy(model);  // local variable declaration</w:t>
      </w:r>
    </w:p>
    <w:p>
      <w:r>
        <w:t xml:space="preserve">0575: </w:t>
        <w:tab/>
        <w:tab/>
        <w:tab/>
        <w:t>return ok ? Ok(new { message = "Policy updated" }) : BadRequest("Failed to update policy");  // return value</w:t>
      </w:r>
    </w:p>
    <w:p>
      <w:r>
        <w:t xml:space="preserve">0576: </w:t>
        <w:tab/>
        <w:tab/>
        <w:t>}  // statement</w:t>
      </w:r>
    </w:p>
    <w:p>
      <w:r>
        <w:t xml:space="preserve">0577: </w:t>
      </w:r>
    </w:p>
    <w:p>
      <w:r>
        <w:t xml:space="preserve">0578: </w:t>
        <w:tab/>
        <w:tab/>
        <w:t>[HttpPost]  // attribute/annotation</w:t>
      </w:r>
    </w:p>
    <w:p>
      <w:r>
        <w:t xml:space="preserve">0579: </w:t>
        <w:tab/>
        <w:tab/>
        <w:t>public IActionResult AdminDeletePolicy([FromForm] int policyId)  // member or method declaration</w:t>
      </w:r>
    </w:p>
    <w:p>
      <w:r>
        <w:t xml:space="preserve">0580: </w:t>
        <w:tab/>
        <w:tab/>
        <w:t>{  // statement</w:t>
      </w:r>
    </w:p>
    <w:p>
      <w:r>
        <w:t xml:space="preserve">0581: </w:t>
        <w:tab/>
        <w:tab/>
        <w:tab/>
        <w:t>if (!IsAdmin()) return Unauthorized();  // conditional check</w:t>
      </w:r>
    </w:p>
    <w:p>
      <w:r>
        <w:t xml:space="preserve">0582: </w:t>
        <w:tab/>
        <w:tab/>
        <w:tab/>
        <w:t>var ok = policyService.DeletePolicy(policyId.ToString());  // local variable declaration</w:t>
      </w:r>
    </w:p>
    <w:p>
      <w:r>
        <w:t xml:space="preserve">0583: </w:t>
        <w:tab/>
        <w:tab/>
        <w:tab/>
        <w:t>return ok ? Ok(new { message = "Policy deleted" }) : BadRequest("Failed to delete policy");  // return value</w:t>
      </w:r>
    </w:p>
    <w:p>
      <w:r>
        <w:t xml:space="preserve">0584: </w:t>
        <w:tab/>
        <w:tab/>
        <w:t>}  // statement</w:t>
      </w:r>
    </w:p>
    <w:p>
      <w:r>
        <w:t xml:space="preserve">0585: </w:t>
      </w:r>
    </w:p>
    <w:p>
      <w:r>
        <w:t xml:space="preserve">0586: </w:t>
        <w:tab/>
        <w:tab/>
        <w:t>[HttpGet]  // attribute/annotation</w:t>
      </w:r>
    </w:p>
    <w:p>
      <w:r>
        <w:t xml:space="preserve">0587: </w:t>
        <w:tab/>
        <w:tab/>
        <w:t>public IActionResult AdminGetPolicy(int id)  // member or method declaration</w:t>
      </w:r>
    </w:p>
    <w:p>
      <w:r>
        <w:t xml:space="preserve">0588: </w:t>
        <w:tab/>
        <w:tab/>
        <w:t>{  // statement</w:t>
      </w:r>
    </w:p>
    <w:p>
      <w:r>
        <w:t xml:space="preserve">0589: </w:t>
        <w:tab/>
        <w:tab/>
        <w:tab/>
        <w:t>if (!IsAdmin()) return Unauthorized();  // conditional check</w:t>
      </w:r>
    </w:p>
    <w:p>
      <w:r>
        <w:t xml:space="preserve">0590: </w:t>
        <w:tab/>
        <w:tab/>
        <w:tab/>
        <w:t>var policy = policyService.GetPolicyById(id.ToString());  // local variable declaration</w:t>
      </w:r>
    </w:p>
    <w:p>
      <w:r>
        <w:t xml:space="preserve">0591: </w:t>
        <w:tab/>
        <w:tab/>
        <w:tab/>
        <w:t>if (policy == null) return NotFound();  // conditional check</w:t>
      </w:r>
    </w:p>
    <w:p>
      <w:r>
        <w:t xml:space="preserve">0592: </w:t>
        <w:tab/>
        <w:tab/>
        <w:tab/>
        <w:t>return Json(policy);  // return value</w:t>
      </w:r>
    </w:p>
    <w:p>
      <w:r>
        <w:t xml:space="preserve">0593: </w:t>
        <w:tab/>
        <w:tab/>
        <w:t>}  // statement</w:t>
      </w:r>
    </w:p>
    <w:p>
      <w:r>
        <w:t xml:space="preserve">0594: </w:t>
      </w:r>
    </w:p>
    <w:p>
      <w:r>
        <w:t xml:space="preserve">0595: </w:t>
        <w:tab/>
        <w:tab/>
        <w:t>[HttpPost]  // attribute/annotation</w:t>
      </w:r>
    </w:p>
    <w:p>
      <w:r>
        <w:t xml:space="preserve">0596: </w:t>
        <w:tab/>
        <w:tab/>
        <w:t>public IActionResult AdminSubmitClaim([FromForm] Claim model)  // member or method declaration</w:t>
      </w:r>
    </w:p>
    <w:p>
      <w:r>
        <w:t xml:space="preserve">0597: </w:t>
        <w:tab/>
        <w:tab/>
        <w:t>{  // statement</w:t>
      </w:r>
    </w:p>
    <w:p>
      <w:r>
        <w:t xml:space="preserve">0598: </w:t>
        <w:tab/>
        <w:tab/>
        <w:tab/>
        <w:t>if (!IsAdmin()) return Unauthorized();  // conditional check</w:t>
      </w:r>
    </w:p>
    <w:p>
      <w:r>
        <w:t xml:space="preserve">0599: </w:t>
        <w:tab/>
        <w:tab/>
        <w:tab/>
        <w:t>var ok = claimService.SubmitClaim(model);  // local variable declaration</w:t>
      </w:r>
    </w:p>
    <w:p>
      <w:r>
        <w:t xml:space="preserve">0600: </w:t>
        <w:tab/>
        <w:tab/>
        <w:tab/>
        <w:t>return ok ? Ok(new { message = "Claim submitted" }) : BadRequest("Failed to submit claim");  // return value</w:t>
      </w:r>
    </w:p>
    <w:p>
      <w:r>
        <w:t xml:space="preserve">0601: </w:t>
        <w:tab/>
        <w:tab/>
        <w:t>}  // statement</w:t>
      </w:r>
    </w:p>
    <w:p>
      <w:r>
        <w:t xml:space="preserve">0602: </w:t>
      </w:r>
    </w:p>
    <w:p>
      <w:r>
        <w:t xml:space="preserve">0603: </w:t>
        <w:tab/>
        <w:tab/>
        <w:t>[HttpPost]  // attribute/annotation</w:t>
      </w:r>
    </w:p>
    <w:p>
      <w:r>
        <w:t xml:space="preserve">0604: </w:t>
        <w:tab/>
        <w:tab/>
        <w:t>public IActionResult AdminUpdateClaimStatus([FromForm] int claimId, [FromForm] ClaimStatus status, [FromForm] int? adjusterId)  // member or method declaration</w:t>
      </w:r>
    </w:p>
    <w:p>
      <w:r>
        <w:t xml:space="preserve">0605: </w:t>
        <w:tab/>
        <w:tab/>
        <w:t>{  // statement</w:t>
      </w:r>
    </w:p>
    <w:p>
      <w:r>
        <w:t xml:space="preserve">0606: </w:t>
        <w:tab/>
        <w:tab/>
        <w:tab/>
        <w:t>if (!IsAdmin()) return Unauthorized();  // conditional check</w:t>
      </w:r>
    </w:p>
    <w:p>
      <w:r>
        <w:t xml:space="preserve">0607: </w:t>
        <w:tab/>
        <w:tab/>
        <w:tab/>
        <w:t>var claim = dbContext.Claims.Find(claimId);  // local variable declaration</w:t>
      </w:r>
    </w:p>
    <w:p>
      <w:r>
        <w:t xml:space="preserve">0608: </w:t>
        <w:tab/>
        <w:tab/>
        <w:tab/>
        <w:t>if (claim == null) return NotFound();  // conditional check</w:t>
      </w:r>
    </w:p>
    <w:p>
      <w:r>
        <w:t xml:space="preserve">0609: </w:t>
        <w:tab/>
        <w:tab/>
        <w:tab/>
        <w:t>claim.ClaimStatus = status;  // statement</w:t>
      </w:r>
    </w:p>
    <w:p>
      <w:r>
        <w:t xml:space="preserve">0610: </w:t>
        <w:tab/>
        <w:tab/>
        <w:tab/>
        <w:t>if (adjusterId.HasValue) claim.AdjusterId = adjusterId.Value;  // conditional check</w:t>
      </w:r>
    </w:p>
    <w:p>
      <w:r>
        <w:t xml:space="preserve">0611: </w:t>
        <w:tab/>
        <w:tab/>
        <w:tab/>
        <w:t>dbContext.SaveChanges();  // statement</w:t>
      </w:r>
    </w:p>
    <w:p>
      <w:r>
        <w:t xml:space="preserve">0612: </w:t>
        <w:tab/>
        <w:tab/>
        <w:tab/>
        <w:t>return Ok(new { message = "Claim status updated" });  // return value</w:t>
      </w:r>
    </w:p>
    <w:p>
      <w:r>
        <w:t xml:space="preserve">0613: </w:t>
        <w:tab/>
        <w:tab/>
        <w:t>}  // statement</w:t>
      </w:r>
    </w:p>
    <w:p>
      <w:r>
        <w:t xml:space="preserve">0614: </w:t>
      </w:r>
    </w:p>
    <w:p>
      <w:r>
        <w:t xml:space="preserve">0615: </w:t>
        <w:tab/>
        <w:tab/>
        <w:t>[HttpPost]  // attribute/annotation</w:t>
      </w:r>
    </w:p>
    <w:p>
      <w:r>
        <w:t xml:space="preserve">0616: </w:t>
        <w:tab/>
        <w:tab/>
        <w:t>public IActionResult AdminResolveTicket([FromForm] int ticketId)  // member or method declaration</w:t>
      </w:r>
    </w:p>
    <w:p>
      <w:r>
        <w:t xml:space="preserve">0617: </w:t>
        <w:tab/>
        <w:tab/>
        <w:t>{  // statement</w:t>
      </w:r>
    </w:p>
    <w:p>
      <w:r>
        <w:t xml:space="preserve">0618: </w:t>
        <w:tab/>
        <w:tab/>
        <w:tab/>
        <w:t>if (!IsAdmin()) return Unauthorized();  // conditional check</w:t>
      </w:r>
    </w:p>
    <w:p>
      <w:r>
        <w:t xml:space="preserve">0619: </w:t>
        <w:tab/>
        <w:tab/>
        <w:tab/>
        <w:t>var ticket = dbContext.SupportTickects.Find(ticketId);  // local variable declaration</w:t>
      </w:r>
    </w:p>
    <w:p>
      <w:r>
        <w:t xml:space="preserve">0620: </w:t>
        <w:tab/>
        <w:tab/>
        <w:tab/>
        <w:t>if (ticket == null) return NotFound();  // conditional check</w:t>
      </w:r>
    </w:p>
    <w:p>
      <w:r>
        <w:t xml:space="preserve">0621: </w:t>
        <w:tab/>
        <w:tab/>
        <w:tab/>
        <w:t>ticket.TicketStatus = TicketStatus.RESOLVED;  // statement</w:t>
      </w:r>
    </w:p>
    <w:p>
      <w:r>
        <w:t xml:space="preserve">0622: </w:t>
        <w:tab/>
        <w:tab/>
        <w:tab/>
        <w:t>ticket.ResolvedDate = DateTime.Now;  // statement</w:t>
      </w:r>
    </w:p>
    <w:p>
      <w:r>
        <w:t xml:space="preserve">0623: </w:t>
        <w:tab/>
        <w:tab/>
        <w:tab/>
        <w:t>dbContext.SaveChanges();  // statement</w:t>
      </w:r>
    </w:p>
    <w:p>
      <w:r>
        <w:t xml:space="preserve">0624: </w:t>
        <w:tab/>
        <w:tab/>
        <w:tab/>
        <w:t>return Ok(new { message = "Ticket resolved" });  // return value</w:t>
      </w:r>
    </w:p>
    <w:p>
      <w:r>
        <w:t xml:space="preserve">0625: </w:t>
        <w:tab/>
        <w:tab/>
        <w:t>}  // statement</w:t>
      </w:r>
    </w:p>
    <w:p>
      <w:r>
        <w:t xml:space="preserve">0626: </w:t>
        <w:tab/>
        <w:t>}  // statement</w:t>
      </w:r>
    </w:p>
    <w:p>
      <w:r>
        <w:t>0627: }   // statement</w:t>
      </w:r>
    </w:p>
    <w:p>
      <w:pPr>
        <w:pStyle w:val="Heading1"/>
      </w:pPr>
      <w:r>
        <w:t>Auto-Insurance/Auto_Insurance_System/Controllers/AgentController.cs</w:t>
      </w:r>
    </w:p>
    <w:p>
      <w:r>
        <w:t>0001: using Auto_Insurance_System.Data;  // import namespace</w:t>
      </w:r>
    </w:p>
    <w:p>
      <w:r>
        <w:t>0002: using Auto_Insurance_System.Interfaces;  // import namespace</w:t>
      </w:r>
    </w:p>
    <w:p>
      <w:r>
        <w:t>0003: using Auto_Insurance_System.Models;  // import namespace</w:t>
      </w:r>
    </w:p>
    <w:p>
      <w:r>
        <w:t>0004: using Microsoft.AspNetCore.Mvc;  // import namespace</w:t>
      </w:r>
    </w:p>
    <w:p>
      <w:r>
        <w:t>0005: using Microsoft.EntityFrameworkCore;  // import namespace</w:t>
      </w:r>
    </w:p>
    <w:p>
      <w:r>
        <w:t>0006: using Auto_Insurance_System.Filters;  // import namespace</w:t>
      </w:r>
    </w:p>
    <w:p>
      <w:r>
        <w:t xml:space="preserve">0007: </w:t>
      </w:r>
    </w:p>
    <w:p>
      <w:r>
        <w:t>0008: namespace Auto_Insurance_System.Controllers  // declare namespace</w:t>
      </w:r>
    </w:p>
    <w:p>
      <w:r>
        <w:t>0009: {  // statement</w:t>
      </w:r>
    </w:p>
    <w:p>
      <w:r>
        <w:t xml:space="preserve">0010: </w:t>
        <w:tab/>
        <w:t>[RoleAuthorizationFilter("AGENT")]  // attribute/annotation</w:t>
      </w:r>
    </w:p>
    <w:p>
      <w:r>
        <w:t xml:space="preserve">0011: </w:t>
        <w:tab/>
        <w:t>public class AgentController : Controller  // class declaration</w:t>
      </w:r>
    </w:p>
    <w:p>
      <w:r>
        <w:t xml:space="preserve">0012: </w:t>
        <w:tab/>
        <w:t>{  // statement</w:t>
      </w:r>
    </w:p>
    <w:p>
      <w:r>
        <w:t xml:space="preserve">0013: </w:t>
        <w:tab/>
        <w:tab/>
        <w:t>private readonly IUsersService usersService;  // member or method declaration</w:t>
      </w:r>
    </w:p>
    <w:p>
      <w:r>
        <w:t xml:space="preserve">0014: </w:t>
        <w:tab/>
        <w:tab/>
        <w:t>private readonly IPolicyService policyService;  // member or method declaration</w:t>
      </w:r>
    </w:p>
    <w:p>
      <w:r>
        <w:t xml:space="preserve">0015: </w:t>
        <w:tab/>
        <w:tab/>
        <w:t>private readonly IClaimService claimService;  // member or method declaration</w:t>
      </w:r>
    </w:p>
    <w:p>
      <w:r>
        <w:t xml:space="preserve">0016: </w:t>
        <w:tab/>
        <w:tab/>
        <w:t>private readonly ISupportTicketService supportTicketService;  // member or method declaration</w:t>
      </w:r>
    </w:p>
    <w:p>
      <w:r>
        <w:t xml:space="preserve">0017: </w:t>
        <w:tab/>
        <w:tab/>
        <w:t>private readonly AutoInsuranceDbContext dbContext;  // member or method declaration</w:t>
      </w:r>
    </w:p>
    <w:p>
      <w:r>
        <w:t xml:space="preserve">0018: </w:t>
      </w:r>
    </w:p>
    <w:p>
      <w:r>
        <w:t xml:space="preserve">0019: </w:t>
        <w:tab/>
        <w:tab/>
        <w:t>public AgentController(  // member or method declaration</w:t>
      </w:r>
    </w:p>
    <w:p>
      <w:r>
        <w:t xml:space="preserve">0020: </w:t>
        <w:tab/>
        <w:tab/>
        <w:tab/>
        <w:t>IUsersService usersService,  // statement</w:t>
      </w:r>
    </w:p>
    <w:p>
      <w:r>
        <w:t xml:space="preserve">0021: </w:t>
        <w:tab/>
        <w:tab/>
        <w:tab/>
        <w:t>IPolicyService policyService,  // statement</w:t>
      </w:r>
    </w:p>
    <w:p>
      <w:r>
        <w:t xml:space="preserve">0022: </w:t>
        <w:tab/>
        <w:tab/>
        <w:tab/>
        <w:t>IClaimService claimService,  // statement</w:t>
      </w:r>
    </w:p>
    <w:p>
      <w:r>
        <w:t xml:space="preserve">0023: </w:t>
        <w:tab/>
        <w:tab/>
        <w:tab/>
        <w:t>ISupportTicketService supportTicketService,  // statement</w:t>
      </w:r>
    </w:p>
    <w:p>
      <w:r>
        <w:t xml:space="preserve">0024: </w:t>
        <w:tab/>
        <w:tab/>
        <w:tab/>
        <w:t>AutoInsuranceDbContext dbContext)  // statement</w:t>
      </w:r>
    </w:p>
    <w:p>
      <w:r>
        <w:t xml:space="preserve">0025: </w:t>
        <w:tab/>
        <w:tab/>
        <w:t>{  // statement</w:t>
      </w:r>
    </w:p>
    <w:p>
      <w:r>
        <w:t xml:space="preserve">0026: </w:t>
        <w:tab/>
        <w:tab/>
        <w:tab/>
        <w:t>this.usersService = usersService;  // statement</w:t>
      </w:r>
    </w:p>
    <w:p>
      <w:r>
        <w:t xml:space="preserve">0027: </w:t>
        <w:tab/>
        <w:tab/>
        <w:tab/>
        <w:t>this.policyService = policyService;  // statement</w:t>
      </w:r>
    </w:p>
    <w:p>
      <w:r>
        <w:t xml:space="preserve">0028: </w:t>
        <w:tab/>
        <w:tab/>
        <w:tab/>
        <w:t>this.claimService = claimService;  // statement</w:t>
      </w:r>
    </w:p>
    <w:p>
      <w:r>
        <w:t xml:space="preserve">0029: </w:t>
        <w:tab/>
        <w:tab/>
        <w:tab/>
        <w:t>this.supportTicketService = supportTicketService;  // statement</w:t>
      </w:r>
    </w:p>
    <w:p>
      <w:r>
        <w:t xml:space="preserve">0030: </w:t>
        <w:tab/>
        <w:tab/>
        <w:tab/>
        <w:t>this.dbContext = dbContext;  // statement</w:t>
      </w:r>
    </w:p>
    <w:p>
      <w:r>
        <w:t xml:space="preserve">0031: </w:t>
        <w:tab/>
        <w:tab/>
        <w:t>}  // statement</w:t>
      </w:r>
    </w:p>
    <w:p>
      <w:r>
        <w:t xml:space="preserve">0032: </w:t>
      </w:r>
    </w:p>
    <w:p>
      <w:r>
        <w:t xml:space="preserve">0033: </w:t>
        <w:tab/>
        <w:tab/>
        <w:t>private bool IsAgent()  // member or method declaration</w:t>
      </w:r>
    </w:p>
    <w:p>
      <w:r>
        <w:t xml:space="preserve">0034: </w:t>
        <w:tab/>
        <w:tab/>
        <w:t>{  // statement</w:t>
      </w:r>
    </w:p>
    <w:p>
      <w:r>
        <w:t xml:space="preserve">0035: </w:t>
        <w:tab/>
        <w:tab/>
        <w:tab/>
        <w:t>return HttpContext.Session.GetString("UserRole") == "AGENT";  // return value</w:t>
      </w:r>
    </w:p>
    <w:p>
      <w:r>
        <w:t xml:space="preserve">0036: </w:t>
        <w:tab/>
        <w:tab/>
        <w:t>}  // statement</w:t>
      </w:r>
    </w:p>
    <w:p>
      <w:r>
        <w:t xml:space="preserve">0037: </w:t>
      </w:r>
    </w:p>
    <w:p>
      <w:r>
        <w:t xml:space="preserve">0038: </w:t>
        <w:tab/>
        <w:tab/>
        <w:t>// Users  // comment</w:t>
      </w:r>
    </w:p>
    <w:p>
      <w:r>
        <w:t xml:space="preserve">0039: </w:t>
        <w:tab/>
        <w:tab/>
        <w:t>public IActionResult UsersHub()  // member or method declaration</w:t>
      </w:r>
    </w:p>
    <w:p>
      <w:r>
        <w:t xml:space="preserve">0040: </w:t>
        <w:tab/>
        <w:tab/>
        <w:t>{  // statement</w:t>
      </w:r>
    </w:p>
    <w:p>
      <w:r>
        <w:t xml:space="preserve">0041: </w:t>
        <w:tab/>
        <w:tab/>
        <w:tab/>
        <w:t>if (!IsAgent()) return RedirectToAction("Login", "Auth");  // conditional check</w:t>
      </w:r>
    </w:p>
    <w:p>
      <w:r>
        <w:t xml:space="preserve">0042: </w:t>
        <w:tab/>
        <w:tab/>
        <w:tab/>
        <w:t>return View();  // return value</w:t>
      </w:r>
    </w:p>
    <w:p>
      <w:r>
        <w:t xml:space="preserve">0043: </w:t>
        <w:tab/>
        <w:tab/>
        <w:t>}  // statement</w:t>
      </w:r>
    </w:p>
    <w:p>
      <w:r>
        <w:t xml:space="preserve">0044: </w:t>
      </w:r>
    </w:p>
    <w:p>
      <w:r>
        <w:t xml:space="preserve">0045: </w:t>
        <w:tab/>
        <w:tab/>
        <w:t>public IActionResult Users()  // member or method declaration</w:t>
      </w:r>
    </w:p>
    <w:p>
      <w:r>
        <w:t xml:space="preserve">0046: </w:t>
        <w:tab/>
        <w:tab/>
        <w:t>{  // statement</w:t>
      </w:r>
    </w:p>
    <w:p>
      <w:r>
        <w:t xml:space="preserve">0047: </w:t>
        <w:tab/>
        <w:tab/>
        <w:tab/>
        <w:t>if (!IsAgent()) return RedirectToAction("Login", "Auth");  // conditional check</w:t>
      </w:r>
    </w:p>
    <w:p>
      <w:r>
        <w:t xml:space="preserve">0048: </w:t>
        <w:tab/>
        <w:tab/>
        <w:tab/>
        <w:t>var users = usersService.GetAllUsers();  // local variable declaration</w:t>
      </w:r>
    </w:p>
    <w:p>
      <w:r>
        <w:t xml:space="preserve">0049: </w:t>
        <w:tab/>
        <w:tab/>
        <w:tab/>
        <w:t>return View(users);  // return value</w:t>
      </w:r>
    </w:p>
    <w:p>
      <w:r>
        <w:t xml:space="preserve">0050: </w:t>
        <w:tab/>
        <w:tab/>
        <w:t>}  // statement</w:t>
      </w:r>
    </w:p>
    <w:p>
      <w:r>
        <w:t xml:space="preserve">0051: </w:t>
      </w:r>
    </w:p>
    <w:p>
      <w:r>
        <w:t xml:space="preserve">0052: </w:t>
        <w:tab/>
        <w:tab/>
        <w:t>[HttpGet]  // attribute/annotation</w:t>
      </w:r>
    </w:p>
    <w:p>
      <w:r>
        <w:t xml:space="preserve">0053: </w:t>
        <w:tab/>
        <w:tab/>
        <w:t>public IActionResult UserCreate()  // member or method declaration</w:t>
      </w:r>
    </w:p>
    <w:p>
      <w:r>
        <w:t xml:space="preserve">0054: </w:t>
        <w:tab/>
        <w:tab/>
        <w:t>{  // statement</w:t>
      </w:r>
    </w:p>
    <w:p>
      <w:r>
        <w:t xml:space="preserve">0055: </w:t>
        <w:tab/>
        <w:tab/>
        <w:tab/>
        <w:t>if (!IsAgent()) return RedirectToAction("Login", "Auth");  // conditional check</w:t>
      </w:r>
    </w:p>
    <w:p>
      <w:r>
        <w:t xml:space="preserve">0056: </w:t>
        <w:tab/>
        <w:tab/>
        <w:tab/>
        <w:t>return View(new Users { Role = UserRole.CUSTOMER });  // return value</w:t>
      </w:r>
    </w:p>
    <w:p>
      <w:r>
        <w:t xml:space="preserve">0057: </w:t>
        <w:tab/>
        <w:tab/>
        <w:t>}  // statement</w:t>
      </w:r>
    </w:p>
    <w:p>
      <w:r>
        <w:t xml:space="preserve">0058: </w:t>
      </w:r>
    </w:p>
    <w:p>
      <w:r>
        <w:t xml:space="preserve">0059: </w:t>
        <w:tab/>
        <w:tab/>
        <w:t>[HttpPost]  // attribute/annotation</w:t>
      </w:r>
    </w:p>
    <w:p>
      <w:r>
        <w:t xml:space="preserve">0060: </w:t>
        <w:tab/>
        <w:tab/>
        <w:t>public IActionResult UserCreate(Users model)  // member or method declaration</w:t>
      </w:r>
    </w:p>
    <w:p>
      <w:r>
        <w:t xml:space="preserve">0061: </w:t>
        <w:tab/>
        <w:tab/>
        <w:t>{  // statement</w:t>
      </w:r>
    </w:p>
    <w:p>
      <w:r>
        <w:t xml:space="preserve">0062: </w:t>
        <w:tab/>
        <w:tab/>
        <w:tab/>
        <w:t>if (!IsAgent()) return RedirectToAction("Login", "Auth");  // conditional check</w:t>
      </w:r>
    </w:p>
    <w:p>
      <w:r>
        <w:t xml:space="preserve">0063: </w:t>
        <w:tab/>
        <w:tab/>
        <w:tab/>
        <w:t>if (!ModelState.IsValid)  // conditional check</w:t>
      </w:r>
    </w:p>
    <w:p>
      <w:r>
        <w:t xml:space="preserve">0064: </w:t>
        <w:tab/>
        <w:tab/>
        <w:tab/>
        <w:t>{  // statement</w:t>
      </w:r>
    </w:p>
    <w:p>
      <w:r>
        <w:t xml:space="preserve">0065: </w:t>
        <w:tab/>
        <w:tab/>
        <w:tab/>
        <w:tab/>
        <w:t>ViewBag.Error = "Please correct the errors and try again.";  // statement</w:t>
      </w:r>
    </w:p>
    <w:p>
      <w:r>
        <w:t xml:space="preserve">0066: </w:t>
        <w:tab/>
        <w:tab/>
        <w:tab/>
        <w:tab/>
        <w:t>return View(model);  // return value</w:t>
      </w:r>
    </w:p>
    <w:p>
      <w:r>
        <w:t xml:space="preserve">0067: </w:t>
        <w:tab/>
        <w:tab/>
        <w:tab/>
        <w:t>}  // statement</w:t>
      </w:r>
    </w:p>
    <w:p>
      <w:r>
        <w:t xml:space="preserve">0068: </w:t>
        <w:tab/>
        <w:tab/>
        <w:tab/>
        <w:t>if (model.Role == UserRole.ADMIN)  // conditional check</w:t>
      </w:r>
    </w:p>
    <w:p>
      <w:r>
        <w:t xml:space="preserve">0069: </w:t>
        <w:tab/>
        <w:tab/>
        <w:tab/>
        <w:t>{  // statement</w:t>
      </w:r>
    </w:p>
    <w:p>
      <w:r>
        <w:t xml:space="preserve">0070: </w:t>
        <w:tab/>
        <w:tab/>
        <w:tab/>
        <w:tab/>
        <w:t>ViewBag.Error = "Agents cannot create ADMIN users.";  // statement</w:t>
      </w:r>
    </w:p>
    <w:p>
      <w:r>
        <w:t xml:space="preserve">0071: </w:t>
        <w:tab/>
        <w:tab/>
        <w:tab/>
        <w:tab/>
        <w:t>return View(model);  // return value</w:t>
      </w:r>
    </w:p>
    <w:p>
      <w:r>
        <w:t xml:space="preserve">0072: </w:t>
        <w:tab/>
        <w:tab/>
        <w:tab/>
        <w:t>}  // statement</w:t>
      </w:r>
    </w:p>
    <w:p>
      <w:r>
        <w:t xml:space="preserve">0073: </w:t>
        <w:tab/>
        <w:tab/>
        <w:tab/>
        <w:t>var ok = usersService.RegisterUser(model);  // local variable declaration</w:t>
      </w:r>
    </w:p>
    <w:p>
      <w:r>
        <w:t xml:space="preserve">0074: </w:t>
        <w:tab/>
        <w:tab/>
        <w:tab/>
        <w:t>if (ok)  // conditional check</w:t>
      </w:r>
    </w:p>
    <w:p>
      <w:r>
        <w:t xml:space="preserve">0075: </w:t>
        <w:tab/>
        <w:tab/>
        <w:tab/>
        <w:t>{  // statement</w:t>
      </w:r>
    </w:p>
    <w:p>
      <w:r>
        <w:t xml:space="preserve">0076: </w:t>
        <w:tab/>
        <w:tab/>
        <w:tab/>
        <w:tab/>
        <w:t>TempData["Success"] = "User created successfully.";  // statement</w:t>
      </w:r>
    </w:p>
    <w:p>
      <w:r>
        <w:t xml:space="preserve">0077: </w:t>
        <w:tab/>
        <w:tab/>
        <w:tab/>
        <w:tab/>
        <w:t>return RedirectToAction("UserCreate");  // return value</w:t>
      </w:r>
    </w:p>
    <w:p>
      <w:r>
        <w:t xml:space="preserve">0078: </w:t>
        <w:tab/>
        <w:tab/>
        <w:tab/>
        <w:t>}  // statement</w:t>
      </w:r>
    </w:p>
    <w:p>
      <w:r>
        <w:t xml:space="preserve">0079: </w:t>
        <w:tab/>
        <w:tab/>
        <w:tab/>
        <w:t>ViewBag.Error = "Failed to create user.";  // statement</w:t>
      </w:r>
    </w:p>
    <w:p>
      <w:r>
        <w:t xml:space="preserve">0080: </w:t>
        <w:tab/>
        <w:tab/>
        <w:tab/>
        <w:t>return View(model);  // return value</w:t>
      </w:r>
    </w:p>
    <w:p>
      <w:r>
        <w:t xml:space="preserve">0081: </w:t>
        <w:tab/>
        <w:tab/>
        <w:t>}  // statement</w:t>
      </w:r>
    </w:p>
    <w:p>
      <w:r>
        <w:t xml:space="preserve">0082: </w:t>
      </w:r>
    </w:p>
    <w:p>
      <w:r>
        <w:t xml:space="preserve">0083: </w:t>
        <w:tab/>
        <w:tab/>
        <w:t>// Policies  // comment</w:t>
      </w:r>
    </w:p>
    <w:p>
      <w:r>
        <w:t xml:space="preserve">0084: </w:t>
        <w:tab/>
        <w:tab/>
        <w:t>public IActionResult PoliciesHub()  // member or method declaration</w:t>
      </w:r>
    </w:p>
    <w:p>
      <w:r>
        <w:t xml:space="preserve">0085: </w:t>
        <w:tab/>
        <w:tab/>
        <w:t>{  // statement</w:t>
      </w:r>
    </w:p>
    <w:p>
      <w:r>
        <w:t xml:space="preserve">0086: </w:t>
        <w:tab/>
        <w:tab/>
        <w:tab/>
        <w:t>if (!IsAgent()) return RedirectToAction("Login", "Auth");  // conditional check</w:t>
      </w:r>
    </w:p>
    <w:p>
      <w:r>
        <w:t xml:space="preserve">0087: </w:t>
        <w:tab/>
        <w:tab/>
        <w:tab/>
        <w:t>return View();  // return value</w:t>
      </w:r>
    </w:p>
    <w:p>
      <w:r>
        <w:t xml:space="preserve">0088: </w:t>
        <w:tab/>
        <w:tab/>
        <w:t>}  // statement</w:t>
      </w:r>
    </w:p>
    <w:p>
      <w:r>
        <w:t xml:space="preserve">0089: </w:t>
      </w:r>
    </w:p>
    <w:p>
      <w:r>
        <w:t xml:space="preserve">0090: </w:t>
        <w:tab/>
        <w:tab/>
        <w:t>public IActionResult PoliciesAll()  // member or method declaration</w:t>
      </w:r>
    </w:p>
    <w:p>
      <w:r>
        <w:t xml:space="preserve">0091: </w:t>
        <w:tab/>
        <w:tab/>
        <w:t>{  // statement</w:t>
      </w:r>
    </w:p>
    <w:p>
      <w:r>
        <w:t xml:space="preserve">0092: </w:t>
        <w:tab/>
        <w:tab/>
        <w:tab/>
        <w:t>if (!IsAgent()) return RedirectToAction("Login", "Auth");  // conditional check</w:t>
      </w:r>
    </w:p>
    <w:p>
      <w:r>
        <w:t xml:space="preserve">0093: </w:t>
        <w:tab/>
        <w:tab/>
        <w:tab/>
        <w:t>var list = policyService.GetAllPolicies().OrderBy(p =&gt; p.PolicyId).ToList();  // local variable declaration</w:t>
      </w:r>
    </w:p>
    <w:p>
      <w:r>
        <w:t xml:space="preserve">0094: </w:t>
        <w:tab/>
        <w:tab/>
        <w:tab/>
        <w:t>return View(list);  // return value</w:t>
      </w:r>
    </w:p>
    <w:p>
      <w:r>
        <w:t xml:space="preserve">0095: </w:t>
        <w:tab/>
        <w:tab/>
        <w:t>}  // statement</w:t>
      </w:r>
    </w:p>
    <w:p>
      <w:r>
        <w:t xml:space="preserve">0096: </w:t>
      </w:r>
    </w:p>
    <w:p>
      <w:r>
        <w:t xml:space="preserve">0097: </w:t>
        <w:tab/>
        <w:tab/>
        <w:t>[HttpGet]  // attribute/annotation</w:t>
      </w:r>
    </w:p>
    <w:p>
      <w:r>
        <w:t xml:space="preserve">0098: </w:t>
        <w:tab/>
        <w:tab/>
        <w:t>public IActionResult PolicyDetails()  // member or method declaration</w:t>
      </w:r>
    </w:p>
    <w:p>
      <w:r>
        <w:t xml:space="preserve">0099: </w:t>
        <w:tab/>
        <w:tab/>
        <w:t>{  // statement</w:t>
      </w:r>
    </w:p>
    <w:p>
      <w:r>
        <w:t xml:space="preserve">0100: </w:t>
        <w:tab/>
        <w:tab/>
        <w:tab/>
        <w:t>if (!IsAgent()) return RedirectToAction("Login", "Auth");  // conditional check</w:t>
      </w:r>
    </w:p>
    <w:p>
      <w:r>
        <w:t xml:space="preserve">0101: </w:t>
        <w:tab/>
        <w:tab/>
        <w:tab/>
        <w:t>return View(model: null);  // return value</w:t>
      </w:r>
    </w:p>
    <w:p>
      <w:r>
        <w:t xml:space="preserve">0102: </w:t>
        <w:tab/>
        <w:tab/>
        <w:t>}  // statement</w:t>
      </w:r>
    </w:p>
    <w:p>
      <w:r>
        <w:t xml:space="preserve">0103: </w:t>
      </w:r>
    </w:p>
    <w:p>
      <w:r>
        <w:t xml:space="preserve">0104: </w:t>
        <w:tab/>
        <w:tab/>
        <w:t>[HttpPost]  // attribute/annotation</w:t>
      </w:r>
    </w:p>
    <w:p>
      <w:r>
        <w:t xml:space="preserve">0105: </w:t>
        <w:tab/>
        <w:tab/>
        <w:t>public IActionResult PolicyDetails(int policyId)  // member or method declaration</w:t>
      </w:r>
    </w:p>
    <w:p>
      <w:r>
        <w:t xml:space="preserve">0106: </w:t>
        <w:tab/>
        <w:tab/>
        <w:t>{  // statement</w:t>
      </w:r>
    </w:p>
    <w:p>
      <w:r>
        <w:t xml:space="preserve">0107: </w:t>
        <w:tab/>
        <w:tab/>
        <w:tab/>
        <w:t>if (!IsAgent()) return RedirectToAction("Login", "Auth");  // conditional check</w:t>
      </w:r>
    </w:p>
    <w:p>
      <w:r>
        <w:t xml:space="preserve">0108: </w:t>
        <w:tab/>
        <w:tab/>
        <w:tab/>
        <w:t>var policy = policyService.GetPolicyById(policyId.ToString());  // local variable declaration</w:t>
      </w:r>
    </w:p>
    <w:p>
      <w:r>
        <w:t xml:space="preserve">0109: </w:t>
        <w:tab/>
        <w:tab/>
        <w:tab/>
        <w:t>if (policy == null) ViewBag.Error = $"No policy found with id {policyId}";  // conditional check</w:t>
      </w:r>
    </w:p>
    <w:p>
      <w:r>
        <w:t xml:space="preserve">0110: </w:t>
        <w:tab/>
        <w:tab/>
        <w:tab/>
        <w:t>return View(policy);  // return value</w:t>
      </w:r>
    </w:p>
    <w:p>
      <w:r>
        <w:t xml:space="preserve">0111: </w:t>
        <w:tab/>
        <w:tab/>
        <w:t>}  // statement</w:t>
      </w:r>
    </w:p>
    <w:p>
      <w:r>
        <w:t xml:space="preserve">0112: </w:t>
      </w:r>
    </w:p>
    <w:p>
      <w:r>
        <w:t xml:space="preserve">0113: </w:t>
        <w:tab/>
        <w:tab/>
        <w:t>[HttpGet]  // attribute/annotation</w:t>
      </w:r>
    </w:p>
    <w:p>
      <w:r>
        <w:t xml:space="preserve">0114: </w:t>
        <w:tab/>
        <w:tab/>
        <w:t>public IActionResult PolicyCreate()  // member or method declaration</w:t>
      </w:r>
    </w:p>
    <w:p>
      <w:r>
        <w:t xml:space="preserve">0115: </w:t>
        <w:tab/>
        <w:tab/>
        <w:t>{  // statement</w:t>
      </w:r>
    </w:p>
    <w:p>
      <w:r>
        <w:t xml:space="preserve">0116: </w:t>
        <w:tab/>
        <w:tab/>
        <w:tab/>
        <w:t>if (!IsAgent()) return RedirectToAction("Login", "Auth");  // conditional check</w:t>
      </w:r>
    </w:p>
    <w:p>
      <w:r>
        <w:t xml:space="preserve">0117: </w:t>
        <w:tab/>
        <w:tab/>
        <w:tab/>
        <w:t>return View(new Policy {  // return value</w:t>
      </w:r>
    </w:p>
    <w:p>
      <w:r>
        <w:t>0118:                 PolicyNumber = (new Random()).Next(10000, 99999).ToString(),  // statement</w:t>
      </w:r>
    </w:p>
    <w:p>
      <w:r>
        <w:t>0119:                 StartDate = DateTime.Today, EndDate = DateTime.Today.AddYears(1), PolicyStatus = PolicyStatus.ACTIVE });  // statement</w:t>
      </w:r>
    </w:p>
    <w:p>
      <w:r>
        <w:t xml:space="preserve">0120: </w:t>
        <w:tab/>
        <w:tab/>
        <w:t>}  // statement</w:t>
      </w:r>
    </w:p>
    <w:p>
      <w:r>
        <w:t xml:space="preserve">0121: </w:t>
      </w:r>
    </w:p>
    <w:p>
      <w:r>
        <w:t xml:space="preserve">0122: </w:t>
        <w:tab/>
        <w:tab/>
        <w:t>[HttpPost]  // attribute/annotation</w:t>
      </w:r>
    </w:p>
    <w:p>
      <w:r>
        <w:t xml:space="preserve">0123: </w:t>
        <w:tab/>
        <w:tab/>
        <w:t>public IActionResult PolicyCreate(Policy model)  // member or method declaration</w:t>
      </w:r>
    </w:p>
    <w:p>
      <w:r>
        <w:t xml:space="preserve">0124: </w:t>
        <w:tab/>
        <w:tab/>
        <w:t>{  // statement</w:t>
      </w:r>
    </w:p>
    <w:p>
      <w:r>
        <w:t xml:space="preserve">0125: </w:t>
        <w:tab/>
        <w:tab/>
        <w:tab/>
        <w:t>if (!IsAgent()) return RedirectToAction("Login", "Auth");  // conditional check</w:t>
      </w:r>
    </w:p>
    <w:p>
      <w:r>
        <w:t xml:space="preserve">0126: </w:t>
        <w:tab/>
        <w:tab/>
        <w:tab/>
        <w:t>if (!ModelState.IsValid)  // conditional check</w:t>
      </w:r>
    </w:p>
    <w:p>
      <w:r>
        <w:t xml:space="preserve">0127: </w:t>
        <w:tab/>
        <w:tab/>
        <w:tab/>
        <w:t>{  // statement</w:t>
      </w:r>
    </w:p>
    <w:p>
      <w:r>
        <w:t xml:space="preserve">0128: </w:t>
        <w:tab/>
        <w:tab/>
        <w:tab/>
        <w:tab/>
        <w:t>ViewBag.Error = "Please correct the errors and try again.";  // statement</w:t>
      </w:r>
    </w:p>
    <w:p>
      <w:r>
        <w:t xml:space="preserve">0129: </w:t>
        <w:tab/>
        <w:tab/>
        <w:tab/>
        <w:tab/>
        <w:t>return View(model);  // return value</w:t>
      </w:r>
    </w:p>
    <w:p>
      <w:r>
        <w:t xml:space="preserve">0130: </w:t>
        <w:tab/>
        <w:tab/>
        <w:tab/>
        <w:t>}  // statement</w:t>
      </w:r>
    </w:p>
    <w:p>
      <w:r>
        <w:t xml:space="preserve">0131: </w:t>
        <w:tab/>
        <w:tab/>
        <w:tab/>
        <w:t>var ok = policyService.CreatePolicy(model);  // local variable declaration</w:t>
      </w:r>
    </w:p>
    <w:p>
      <w:r>
        <w:t xml:space="preserve">0132: </w:t>
        <w:tab/>
        <w:tab/>
        <w:tab/>
        <w:t>if (ok)  // conditional check</w:t>
      </w:r>
    </w:p>
    <w:p>
      <w:r>
        <w:t xml:space="preserve">0133: </w:t>
        <w:tab/>
        <w:tab/>
        <w:tab/>
        <w:t>{  // statement</w:t>
      </w:r>
    </w:p>
    <w:p>
      <w:r>
        <w:t xml:space="preserve">0134: </w:t>
        <w:tab/>
        <w:tab/>
        <w:tab/>
        <w:tab/>
        <w:t>TempData["Success"] = "Policy created successfully.";  // statement</w:t>
      </w:r>
    </w:p>
    <w:p>
      <w:r>
        <w:t xml:space="preserve">0135: </w:t>
        <w:tab/>
        <w:tab/>
        <w:tab/>
        <w:tab/>
        <w:t>return RedirectToAction("PolicyCreate");  // return value</w:t>
      </w:r>
    </w:p>
    <w:p>
      <w:r>
        <w:t xml:space="preserve">0136: </w:t>
        <w:tab/>
        <w:tab/>
        <w:tab/>
        <w:t>}  // statement</w:t>
      </w:r>
    </w:p>
    <w:p>
      <w:r>
        <w:t xml:space="preserve">0137: </w:t>
        <w:tab/>
        <w:tab/>
        <w:tab/>
        <w:t>ViewBag.Error = "Failed to create policy.";  // statement</w:t>
      </w:r>
    </w:p>
    <w:p>
      <w:r>
        <w:t xml:space="preserve">0138: </w:t>
        <w:tab/>
        <w:tab/>
        <w:tab/>
        <w:t>return View(model);  // return value</w:t>
      </w:r>
    </w:p>
    <w:p>
      <w:r>
        <w:t xml:space="preserve">0139: </w:t>
        <w:tab/>
        <w:tab/>
        <w:t>}  // statement</w:t>
      </w:r>
    </w:p>
    <w:p>
      <w:r>
        <w:t xml:space="preserve">0140: </w:t>
      </w:r>
    </w:p>
    <w:p>
      <w:r>
        <w:t xml:space="preserve">0141: </w:t>
        <w:tab/>
        <w:tab/>
        <w:t>// Claims  // comment</w:t>
      </w:r>
    </w:p>
    <w:p>
      <w:r>
        <w:t xml:space="preserve">0142: </w:t>
        <w:tab/>
        <w:tab/>
        <w:t>public IActionResult ClaimsHub()  // member or method declaration</w:t>
      </w:r>
    </w:p>
    <w:p>
      <w:r>
        <w:t xml:space="preserve">0143: </w:t>
        <w:tab/>
        <w:tab/>
        <w:t>{  // statement</w:t>
      </w:r>
    </w:p>
    <w:p>
      <w:r>
        <w:t xml:space="preserve">0144: </w:t>
        <w:tab/>
        <w:tab/>
        <w:tab/>
        <w:t>if (!IsAgent()) return RedirectToAction("Login", "Auth");  // conditional check</w:t>
      </w:r>
    </w:p>
    <w:p>
      <w:r>
        <w:t xml:space="preserve">0145: </w:t>
        <w:tab/>
        <w:tab/>
        <w:tab/>
        <w:t>return View();  // return value</w:t>
      </w:r>
    </w:p>
    <w:p>
      <w:r>
        <w:t xml:space="preserve">0146: </w:t>
        <w:tab/>
        <w:tab/>
        <w:t>}  // statement</w:t>
      </w:r>
    </w:p>
    <w:p>
      <w:r>
        <w:t xml:space="preserve">0147: </w:t>
      </w:r>
    </w:p>
    <w:p>
      <w:r>
        <w:t xml:space="preserve">0148: </w:t>
        <w:tab/>
        <w:tab/>
        <w:t>public IActionResult ClaimsAll()  // member or method declaration</w:t>
      </w:r>
    </w:p>
    <w:p>
      <w:r>
        <w:t xml:space="preserve">0149: </w:t>
        <w:tab/>
        <w:tab/>
        <w:t>{  // statement</w:t>
      </w:r>
    </w:p>
    <w:p>
      <w:r>
        <w:t xml:space="preserve">0150: </w:t>
        <w:tab/>
        <w:tab/>
        <w:tab/>
        <w:t>if (!IsAgent()) return RedirectToAction("Login", "Auth");  // conditional check</w:t>
      </w:r>
    </w:p>
    <w:p>
      <w:r>
        <w:t xml:space="preserve">0151: </w:t>
        <w:tab/>
        <w:tab/>
        <w:tab/>
        <w:t>var claims = claimService.GetAllClaims().OrderBy(c =&gt; c.ClaimDate).ToList();  // local variable declaration</w:t>
      </w:r>
    </w:p>
    <w:p>
      <w:r>
        <w:t xml:space="preserve">0152: </w:t>
        <w:tab/>
        <w:tab/>
        <w:tab/>
        <w:t>return View(claims);  // return value</w:t>
      </w:r>
    </w:p>
    <w:p>
      <w:r>
        <w:t xml:space="preserve">0153: </w:t>
        <w:tab/>
        <w:tab/>
        <w:t>}  // statement</w:t>
      </w:r>
    </w:p>
    <w:p>
      <w:r>
        <w:t xml:space="preserve">0154: </w:t>
      </w:r>
    </w:p>
    <w:p>
      <w:r>
        <w:t xml:space="preserve">0155: </w:t>
        <w:tab/>
        <w:tab/>
        <w:t>[HttpGet]  // attribute/annotation</w:t>
      </w:r>
    </w:p>
    <w:p>
      <w:r>
        <w:t xml:space="preserve">0156: </w:t>
        <w:tab/>
        <w:tab/>
        <w:t>public IActionResult ClaimDetails()  // member or method declaration</w:t>
      </w:r>
    </w:p>
    <w:p>
      <w:r>
        <w:t xml:space="preserve">0157: </w:t>
        <w:tab/>
        <w:tab/>
        <w:t>{  // statement</w:t>
      </w:r>
    </w:p>
    <w:p>
      <w:r>
        <w:t xml:space="preserve">0158: </w:t>
        <w:tab/>
        <w:tab/>
        <w:tab/>
        <w:t>if (!IsAgent()) return RedirectToAction("Login", "Auth");  // conditional check</w:t>
      </w:r>
    </w:p>
    <w:p>
      <w:r>
        <w:t xml:space="preserve">0159: </w:t>
        <w:tab/>
        <w:tab/>
        <w:tab/>
        <w:t>return View(model: null);  // return value</w:t>
      </w:r>
    </w:p>
    <w:p>
      <w:r>
        <w:t xml:space="preserve">0160: </w:t>
        <w:tab/>
        <w:tab/>
        <w:t>}  // statement</w:t>
      </w:r>
    </w:p>
    <w:p>
      <w:r>
        <w:t xml:space="preserve">0161: </w:t>
      </w:r>
    </w:p>
    <w:p>
      <w:r>
        <w:t xml:space="preserve">0162: </w:t>
        <w:tab/>
        <w:tab/>
        <w:t>[HttpPost]  // attribute/annotation</w:t>
      </w:r>
    </w:p>
    <w:p>
      <w:r>
        <w:t xml:space="preserve">0163: </w:t>
        <w:tab/>
        <w:tab/>
        <w:t>public IActionResult ClaimDetails(int claimId)  // member or method declaration</w:t>
      </w:r>
    </w:p>
    <w:p>
      <w:r>
        <w:t xml:space="preserve">0164: </w:t>
        <w:tab/>
        <w:tab/>
        <w:t>{  // statement</w:t>
      </w:r>
    </w:p>
    <w:p>
      <w:r>
        <w:t xml:space="preserve">0165: </w:t>
        <w:tab/>
        <w:tab/>
        <w:tab/>
        <w:t>if (!IsAgent()) return RedirectToAction("Login", "Auth");  // conditional check</w:t>
      </w:r>
    </w:p>
    <w:p>
      <w:r>
        <w:t xml:space="preserve">0166: </w:t>
        <w:tab/>
        <w:tab/>
        <w:tab/>
        <w:t>var claim = claimService.GetClaimDetails(claimId.ToString());  // local variable declaration</w:t>
      </w:r>
    </w:p>
    <w:p>
      <w:r>
        <w:t xml:space="preserve">0167: </w:t>
        <w:tab/>
        <w:tab/>
        <w:tab/>
        <w:t>if (claim == null)  // conditional check</w:t>
      </w:r>
    </w:p>
    <w:p>
      <w:r>
        <w:t xml:space="preserve">0168: </w:t>
        <w:tab/>
        <w:tab/>
        <w:tab/>
        <w:t>{  // statement</w:t>
      </w:r>
    </w:p>
    <w:p>
      <w:r>
        <w:t xml:space="preserve">0169: </w:t>
        <w:tab/>
        <w:tab/>
        <w:tab/>
        <w:tab/>
        <w:t>ViewBag.Error = $"No claim found with id {claimId}";  // statement</w:t>
      </w:r>
    </w:p>
    <w:p>
      <w:r>
        <w:t xml:space="preserve">0170: </w:t>
        <w:tab/>
        <w:tab/>
        <w:tab/>
        <w:t>}  // statement</w:t>
      </w:r>
    </w:p>
    <w:p>
      <w:r>
        <w:t xml:space="preserve">0171: </w:t>
        <w:tab/>
        <w:tab/>
        <w:tab/>
        <w:t>return View(claim);  // return value</w:t>
      </w:r>
    </w:p>
    <w:p>
      <w:r>
        <w:t xml:space="preserve">0172: </w:t>
        <w:tab/>
        <w:tab/>
        <w:t>}  // statement</w:t>
      </w:r>
    </w:p>
    <w:p>
      <w:r>
        <w:t xml:space="preserve">0173: </w:t>
      </w:r>
    </w:p>
    <w:p>
      <w:r>
        <w:t xml:space="preserve">0174: </w:t>
        <w:tab/>
        <w:tab/>
        <w:t>[HttpGet]  // attribute/annotation</w:t>
      </w:r>
    </w:p>
    <w:p>
      <w:r>
        <w:t xml:space="preserve">0175: </w:t>
        <w:tab/>
        <w:tab/>
        <w:t>public IActionResult ClaimSubmit()  // member or method declaration</w:t>
      </w:r>
    </w:p>
    <w:p>
      <w:r>
        <w:t xml:space="preserve">0176: </w:t>
        <w:tab/>
        <w:tab/>
        <w:t>{  // statement</w:t>
      </w:r>
    </w:p>
    <w:p>
      <w:r>
        <w:t xml:space="preserve">0177: </w:t>
        <w:tab/>
        <w:tab/>
        <w:tab/>
        <w:t>if (!IsAgent()) return RedirectToAction("Login", "Auth");  // conditional check</w:t>
      </w:r>
    </w:p>
    <w:p>
      <w:r>
        <w:t xml:space="preserve">0178: </w:t>
        <w:tab/>
        <w:tab/>
        <w:tab/>
        <w:t>return View();  // return value</w:t>
      </w:r>
    </w:p>
    <w:p>
      <w:r>
        <w:t xml:space="preserve">0179: </w:t>
        <w:tab/>
        <w:tab/>
        <w:t>}  // statement</w:t>
      </w:r>
    </w:p>
    <w:p>
      <w:r>
        <w:t xml:space="preserve">0180: </w:t>
      </w:r>
    </w:p>
    <w:p>
      <w:r>
        <w:t xml:space="preserve">0181: </w:t>
        <w:tab/>
        <w:tab/>
        <w:t>[HttpPost]  // attribute/annotation</w:t>
      </w:r>
    </w:p>
    <w:p>
      <w:r>
        <w:t xml:space="preserve">0182: </w:t>
        <w:tab/>
        <w:tab/>
        <w:t>public IActionResult ClaimSubmit(Claim model)  // member or method declaration</w:t>
      </w:r>
    </w:p>
    <w:p>
      <w:r>
        <w:t xml:space="preserve">0183: </w:t>
        <w:tab/>
        <w:tab/>
        <w:t>{  // statement</w:t>
      </w:r>
    </w:p>
    <w:p>
      <w:r>
        <w:t xml:space="preserve">0184: </w:t>
        <w:tab/>
        <w:tab/>
        <w:tab/>
        <w:t>if (!IsAgent()) return RedirectToAction("Login", "Auth");  // conditional check</w:t>
      </w:r>
    </w:p>
    <w:p>
      <w:r>
        <w:t xml:space="preserve">0185: </w:t>
        <w:tab/>
        <w:tab/>
        <w:tab/>
        <w:t>if (!ModelState.IsValid)  // conditional check</w:t>
      </w:r>
    </w:p>
    <w:p>
      <w:r>
        <w:t xml:space="preserve">0186: </w:t>
        <w:tab/>
        <w:tab/>
        <w:tab/>
        <w:t>{  // statement</w:t>
      </w:r>
    </w:p>
    <w:p>
      <w:r>
        <w:t xml:space="preserve">0187: </w:t>
        <w:tab/>
        <w:tab/>
        <w:tab/>
        <w:tab/>
        <w:t>ViewBag.Error = "Please fill all required fields.";  // statement</w:t>
      </w:r>
    </w:p>
    <w:p>
      <w:r>
        <w:t xml:space="preserve">0188: </w:t>
        <w:tab/>
        <w:tab/>
        <w:tab/>
        <w:tab/>
        <w:t>return View(model);  // return value</w:t>
      </w:r>
    </w:p>
    <w:p>
      <w:r>
        <w:t xml:space="preserve">0189: </w:t>
        <w:tab/>
        <w:tab/>
        <w:tab/>
        <w:t>}  // statement</w:t>
      </w:r>
    </w:p>
    <w:p>
      <w:r>
        <w:t xml:space="preserve">0190: </w:t>
        <w:tab/>
        <w:tab/>
        <w:tab/>
        <w:t>var ok = claimService.SubmitClaim(model);  // local variable declaration</w:t>
      </w:r>
    </w:p>
    <w:p>
      <w:r>
        <w:t xml:space="preserve">0191: </w:t>
        <w:tab/>
        <w:tab/>
        <w:tab/>
        <w:t>if (ok)  // conditional check</w:t>
      </w:r>
    </w:p>
    <w:p>
      <w:r>
        <w:t xml:space="preserve">0192: </w:t>
        <w:tab/>
        <w:tab/>
        <w:tab/>
        <w:t>{  // statement</w:t>
      </w:r>
    </w:p>
    <w:p>
      <w:r>
        <w:t xml:space="preserve">0193: </w:t>
        <w:tab/>
        <w:tab/>
        <w:tab/>
        <w:tab/>
        <w:t>TempData["Success"] = "Claim submitted successfully.";  // statement</w:t>
      </w:r>
    </w:p>
    <w:p>
      <w:r>
        <w:t xml:space="preserve">0194: </w:t>
        <w:tab/>
        <w:tab/>
        <w:tab/>
        <w:tab/>
        <w:t>return RedirectToAction("ClaimSubmit");  // return value</w:t>
      </w:r>
    </w:p>
    <w:p>
      <w:r>
        <w:t xml:space="preserve">0195: </w:t>
        <w:tab/>
        <w:tab/>
        <w:tab/>
        <w:t>}  // statement</w:t>
      </w:r>
    </w:p>
    <w:p>
      <w:r>
        <w:t xml:space="preserve">0196: </w:t>
        <w:tab/>
        <w:tab/>
        <w:tab/>
        <w:t>ViewBag.Error = "Failed to submit claim.";  // statement</w:t>
      </w:r>
    </w:p>
    <w:p>
      <w:r>
        <w:t xml:space="preserve">0197: </w:t>
        <w:tab/>
        <w:tab/>
        <w:tab/>
        <w:t>return View(model);  // return value</w:t>
      </w:r>
    </w:p>
    <w:p>
      <w:r>
        <w:t xml:space="preserve">0198: </w:t>
        <w:tab/>
        <w:tab/>
        <w:t>}  // statement</w:t>
      </w:r>
    </w:p>
    <w:p>
      <w:r>
        <w:t xml:space="preserve">0199: </w:t>
      </w:r>
    </w:p>
    <w:p>
      <w:r>
        <w:t xml:space="preserve">0200: </w:t>
        <w:tab/>
        <w:tab/>
        <w:t>// Payments  // comment</w:t>
      </w:r>
    </w:p>
    <w:p>
      <w:r>
        <w:t xml:space="preserve">0201: </w:t>
        <w:tab/>
        <w:tab/>
        <w:t>public IActionResult PaymentsHub()  // member or method declaration</w:t>
      </w:r>
    </w:p>
    <w:p>
      <w:r>
        <w:t xml:space="preserve">0202: </w:t>
        <w:tab/>
        <w:tab/>
        <w:t>{  // statement</w:t>
      </w:r>
    </w:p>
    <w:p>
      <w:r>
        <w:t xml:space="preserve">0203: </w:t>
        <w:tab/>
        <w:tab/>
        <w:tab/>
        <w:t>if (!IsAgent()) return RedirectToAction("Login", "Auth");  // conditional check</w:t>
      </w:r>
    </w:p>
    <w:p>
      <w:r>
        <w:t xml:space="preserve">0204: </w:t>
        <w:tab/>
        <w:tab/>
        <w:tab/>
        <w:t>return View();  // return value</w:t>
      </w:r>
    </w:p>
    <w:p>
      <w:r>
        <w:t xml:space="preserve">0205: </w:t>
        <w:tab/>
        <w:tab/>
        <w:t>}  // statement</w:t>
      </w:r>
    </w:p>
    <w:p>
      <w:r>
        <w:t xml:space="preserve">0206: </w:t>
      </w:r>
    </w:p>
    <w:p>
      <w:r>
        <w:t xml:space="preserve">0207: </w:t>
        <w:tab/>
        <w:tab/>
        <w:t>public IActionResult PaymentsAll()  // member or method declaration</w:t>
      </w:r>
    </w:p>
    <w:p>
      <w:r>
        <w:t xml:space="preserve">0208: </w:t>
        <w:tab/>
        <w:tab/>
        <w:t>{  // statement</w:t>
      </w:r>
    </w:p>
    <w:p>
      <w:r>
        <w:t xml:space="preserve">0209: </w:t>
        <w:tab/>
        <w:tab/>
        <w:tab/>
        <w:t>if (!IsAgent()) return RedirectToAction("Login", "Auth");  // conditional check</w:t>
      </w:r>
    </w:p>
    <w:p>
      <w:r>
        <w:t xml:space="preserve">0210: </w:t>
        <w:tab/>
        <w:tab/>
        <w:tab/>
        <w:t>var payments = dbContext.Payments  // local variable declaration</w:t>
      </w:r>
    </w:p>
    <w:p>
      <w:r>
        <w:t xml:space="preserve">0211: </w:t>
        <w:tab/>
        <w:tab/>
        <w:tab/>
        <w:tab/>
        <w:t>.AsNoTracking()  // statement</w:t>
      </w:r>
    </w:p>
    <w:p>
      <w:r>
        <w:t xml:space="preserve">0212: </w:t>
        <w:tab/>
        <w:tab/>
        <w:tab/>
        <w:tab/>
        <w:t>.Include(p =&gt; p.Policy)  // statement</w:t>
      </w:r>
    </w:p>
    <w:p>
      <w:r>
        <w:t xml:space="preserve">0213: </w:t>
        <w:tab/>
        <w:tab/>
        <w:tab/>
        <w:tab/>
        <w:t>.OrderBy(p =&gt; p.PaymentDate)  // statement</w:t>
      </w:r>
    </w:p>
    <w:p>
      <w:r>
        <w:t xml:space="preserve">0214: </w:t>
        <w:tab/>
        <w:tab/>
        <w:tab/>
        <w:tab/>
        <w:t>.ToList();  // statement</w:t>
      </w:r>
    </w:p>
    <w:p>
      <w:r>
        <w:t xml:space="preserve">0215: </w:t>
        <w:tab/>
        <w:tab/>
        <w:tab/>
        <w:t>return View("Payments", payments);  // return value</w:t>
      </w:r>
    </w:p>
    <w:p>
      <w:r>
        <w:t xml:space="preserve">0216: </w:t>
        <w:tab/>
        <w:tab/>
        <w:t>}  // statement</w:t>
      </w:r>
    </w:p>
    <w:p>
      <w:r>
        <w:t xml:space="preserve">0217: </w:t>
      </w:r>
    </w:p>
    <w:p>
      <w:r>
        <w:t xml:space="preserve">0218: </w:t>
        <w:tab/>
        <w:tab/>
        <w:t>[HttpGet]  // attribute/annotation</w:t>
      </w:r>
    </w:p>
    <w:p>
      <w:r>
        <w:t xml:space="preserve">0219: </w:t>
        <w:tab/>
        <w:tab/>
        <w:t>public IActionResult PaymentsByPolicy()  // member or method declaration</w:t>
      </w:r>
    </w:p>
    <w:p>
      <w:r>
        <w:t xml:space="preserve">0220: </w:t>
        <w:tab/>
        <w:tab/>
        <w:t>{  // statement</w:t>
      </w:r>
    </w:p>
    <w:p>
      <w:r>
        <w:t xml:space="preserve">0221: </w:t>
        <w:tab/>
        <w:tab/>
        <w:tab/>
        <w:t>if (!IsAgent()) return RedirectToAction("Login", "Auth");  // conditional check</w:t>
      </w:r>
    </w:p>
    <w:p>
      <w:r>
        <w:t xml:space="preserve">0222: </w:t>
        <w:tab/>
        <w:tab/>
        <w:tab/>
        <w:t>return View(model: null);  // return value</w:t>
      </w:r>
    </w:p>
    <w:p>
      <w:r>
        <w:t xml:space="preserve">0223: </w:t>
        <w:tab/>
        <w:tab/>
        <w:t>}  // statement</w:t>
      </w:r>
    </w:p>
    <w:p>
      <w:r>
        <w:t xml:space="preserve">0224: </w:t>
      </w:r>
    </w:p>
    <w:p>
      <w:r>
        <w:t xml:space="preserve">0225: </w:t>
        <w:tab/>
        <w:tab/>
        <w:t>[HttpPost]  // attribute/annotation</w:t>
      </w:r>
    </w:p>
    <w:p>
      <w:r>
        <w:t xml:space="preserve">0226: </w:t>
        <w:tab/>
        <w:tab/>
        <w:t>public IActionResult PaymentsByPolicy(int policyId)  // member or method declaration</w:t>
      </w:r>
    </w:p>
    <w:p>
      <w:r>
        <w:t xml:space="preserve">0227: </w:t>
        <w:tab/>
        <w:tab/>
        <w:t>{  // statement</w:t>
      </w:r>
    </w:p>
    <w:p>
      <w:r>
        <w:t xml:space="preserve">0228: </w:t>
        <w:tab/>
        <w:tab/>
        <w:tab/>
        <w:t>if (!IsAgent()) return RedirectToAction("Login", "Auth");  // conditional check</w:t>
      </w:r>
    </w:p>
    <w:p>
      <w:r>
        <w:t xml:space="preserve">0229: </w:t>
        <w:tab/>
        <w:tab/>
        <w:tab/>
        <w:t>var list = dbContext.Payments.Include(p =&gt; p.Policy).Where(p =&gt; p.PolicyId == policyId).OrderBy(p =&gt; p.PaymentDate).ToList();  // local variable declaration</w:t>
      </w:r>
    </w:p>
    <w:p>
      <w:r>
        <w:t xml:space="preserve">0230: </w:t>
        <w:tab/>
        <w:tab/>
        <w:tab/>
        <w:t>if (!list.Any()) ViewBag.Error = $"No payments found for policy {policyId}";  // conditional check</w:t>
      </w:r>
    </w:p>
    <w:p>
      <w:r>
        <w:t xml:space="preserve">0231: </w:t>
        <w:tab/>
        <w:tab/>
        <w:tab/>
        <w:t>return View(list);  // return value</w:t>
      </w:r>
    </w:p>
    <w:p>
      <w:r>
        <w:t xml:space="preserve">0232: </w:t>
        <w:tab/>
        <w:tab/>
        <w:t>}  // statement</w:t>
      </w:r>
    </w:p>
    <w:p>
      <w:r>
        <w:t xml:space="preserve">0233: </w:t>
      </w:r>
    </w:p>
    <w:p>
      <w:r>
        <w:t xml:space="preserve">0234: </w:t>
        <w:tab/>
        <w:tab/>
        <w:t>[HttpGet]  // attribute/annotation</w:t>
      </w:r>
    </w:p>
    <w:p>
      <w:r>
        <w:t xml:space="preserve">0235: </w:t>
        <w:tab/>
        <w:tab/>
        <w:t>public IActionResult PaymentMake()  // member or method declaration</w:t>
      </w:r>
    </w:p>
    <w:p>
      <w:r>
        <w:t xml:space="preserve">0236: </w:t>
        <w:tab/>
        <w:tab/>
        <w:t>{  // statement</w:t>
      </w:r>
    </w:p>
    <w:p>
      <w:r>
        <w:t xml:space="preserve">0237: </w:t>
        <w:tab/>
        <w:tab/>
        <w:tab/>
        <w:t>if (!IsAgent()) return RedirectToAction("Login", "Auth");  // conditional check</w:t>
      </w:r>
    </w:p>
    <w:p>
      <w:r>
        <w:t xml:space="preserve">0238: </w:t>
        <w:tab/>
        <w:tab/>
        <w:tab/>
        <w:t>return View(new Payment { PaymentDate = DateTime.Today, PaymentStatus = PaymentStatus.SUCCESS });  // return value</w:t>
      </w:r>
    </w:p>
    <w:p>
      <w:r>
        <w:t xml:space="preserve">0239: </w:t>
        <w:tab/>
        <w:tab/>
        <w:t>}  // statement</w:t>
      </w:r>
    </w:p>
    <w:p>
      <w:r>
        <w:t xml:space="preserve">0240: </w:t>
      </w:r>
    </w:p>
    <w:p>
      <w:r>
        <w:t xml:space="preserve">0241: </w:t>
        <w:tab/>
        <w:tab/>
        <w:t>[HttpPost]  // attribute/annotation</w:t>
      </w:r>
    </w:p>
    <w:p>
      <w:r>
        <w:t xml:space="preserve">0242: </w:t>
        <w:tab/>
        <w:tab/>
        <w:t>public IActionResult PaymentMake(Payment model)  // member or method declaration</w:t>
      </w:r>
    </w:p>
    <w:p>
      <w:r>
        <w:t xml:space="preserve">0243: </w:t>
        <w:tab/>
        <w:tab/>
        <w:t>{  // statement</w:t>
      </w:r>
    </w:p>
    <w:p>
      <w:r>
        <w:t xml:space="preserve">0244: </w:t>
        <w:tab/>
        <w:tab/>
        <w:tab/>
        <w:t>if (!IsAgent()) return RedirectToAction("Login", "Auth");  // conditional check</w:t>
      </w:r>
    </w:p>
    <w:p>
      <w:r>
        <w:t xml:space="preserve">0245: </w:t>
        <w:tab/>
        <w:tab/>
        <w:tab/>
        <w:t>if (!ModelState.IsValid)  // conditional check</w:t>
      </w:r>
    </w:p>
    <w:p>
      <w:r>
        <w:t xml:space="preserve">0246: </w:t>
        <w:tab/>
        <w:tab/>
        <w:tab/>
        <w:t>{  // statement</w:t>
      </w:r>
    </w:p>
    <w:p>
      <w:r>
        <w:t xml:space="preserve">0247: </w:t>
        <w:tab/>
        <w:tab/>
        <w:tab/>
        <w:tab/>
        <w:t>ViewBag.Error = "Please fill all required fields.";  // statement</w:t>
      </w:r>
    </w:p>
    <w:p>
      <w:r>
        <w:t xml:space="preserve">0248: </w:t>
        <w:tab/>
        <w:tab/>
        <w:tab/>
        <w:tab/>
        <w:t>return View(model);  // return value</w:t>
      </w:r>
    </w:p>
    <w:p>
      <w:r>
        <w:t xml:space="preserve">0249: </w:t>
        <w:tab/>
        <w:tab/>
        <w:tab/>
        <w:t>}  // statement</w:t>
      </w:r>
    </w:p>
    <w:p>
      <w:r>
        <w:t xml:space="preserve">0250: </w:t>
        <w:tab/>
        <w:tab/>
        <w:tab/>
        <w:t>// Always record agent payments as SUCCESS  // comment</w:t>
      </w:r>
    </w:p>
    <w:p>
      <w:r>
        <w:t xml:space="preserve">0251: </w:t>
        <w:tab/>
        <w:tab/>
        <w:tab/>
        <w:t>model.PaymentStatus = PaymentStatus.SUCCESS;  // statement</w:t>
      </w:r>
    </w:p>
    <w:p>
      <w:r>
        <w:t xml:space="preserve">0252: </w:t>
        <w:tab/>
        <w:tab/>
        <w:tab/>
        <w:t>var policy = dbContext.Policy.Find(model.PolicyId);  // local variable declaration</w:t>
      </w:r>
    </w:p>
    <w:p>
      <w:r>
        <w:t xml:space="preserve">0253: </w:t>
        <w:tab/>
        <w:tab/>
        <w:tab/>
        <w:t>if (policy == null)  // conditional check</w:t>
      </w:r>
    </w:p>
    <w:p>
      <w:r>
        <w:t xml:space="preserve">0254: </w:t>
        <w:tab/>
        <w:tab/>
        <w:tab/>
        <w:t>{  // statement</w:t>
      </w:r>
    </w:p>
    <w:p>
      <w:r>
        <w:t xml:space="preserve">0255: </w:t>
        <w:tab/>
        <w:tab/>
        <w:tab/>
        <w:tab/>
        <w:t>ViewBag.Error = $"No policy found with id {model.PolicyId}";  // statement</w:t>
      </w:r>
    </w:p>
    <w:p>
      <w:r>
        <w:t xml:space="preserve">0256: </w:t>
        <w:tab/>
        <w:tab/>
        <w:tab/>
        <w:tab/>
        <w:t>return View(model);  // return value</w:t>
      </w:r>
    </w:p>
    <w:p>
      <w:r>
        <w:t xml:space="preserve">0257: </w:t>
        <w:tab/>
        <w:tab/>
        <w:tab/>
        <w:t>}  // statement</w:t>
      </w:r>
    </w:p>
    <w:p>
      <w:r>
        <w:t xml:space="preserve">0258: </w:t>
        <w:tab/>
        <w:tab/>
        <w:tab/>
        <w:t>if (model.PaymentAmount != policy.PremiumAmount)  // conditional check</w:t>
      </w:r>
    </w:p>
    <w:p>
      <w:r>
        <w:t xml:space="preserve">0259: </w:t>
        <w:tab/>
        <w:tab/>
        <w:tab/>
        <w:t>{  // statement</w:t>
      </w:r>
    </w:p>
    <w:p>
      <w:r>
        <w:t xml:space="preserve">0260: </w:t>
        <w:tab/>
        <w:tab/>
        <w:tab/>
        <w:tab/>
        <w:t>ViewBag.Error = $"Amount must equal the policy premium ({policy.PremiumAmount:0.00}).";  // statement</w:t>
      </w:r>
    </w:p>
    <w:p>
      <w:r>
        <w:t xml:space="preserve">0261: </w:t>
        <w:tab/>
        <w:tab/>
        <w:tab/>
        <w:tab/>
        <w:t>return View(model);  // return value</w:t>
      </w:r>
    </w:p>
    <w:p>
      <w:r>
        <w:t xml:space="preserve">0262: </w:t>
        <w:tab/>
        <w:tab/>
        <w:tab/>
        <w:t>}  // statement</w:t>
      </w:r>
    </w:p>
    <w:p>
      <w:r>
        <w:t xml:space="preserve">0263: </w:t>
        <w:tab/>
        <w:tab/>
        <w:tab/>
        <w:t>var paymentService = new Services.PaymentService(dbContext);  // local variable declaration</w:t>
      </w:r>
    </w:p>
    <w:p>
      <w:r>
        <w:t xml:space="preserve">0264: </w:t>
        <w:tab/>
        <w:tab/>
        <w:tab/>
        <w:t>var ok = paymentService.MakePayment(model);  // local variable declaration</w:t>
      </w:r>
    </w:p>
    <w:p>
      <w:r>
        <w:t xml:space="preserve">0265: </w:t>
        <w:tab/>
        <w:tab/>
        <w:tab/>
        <w:t>if (ok)  // conditional check</w:t>
      </w:r>
    </w:p>
    <w:p>
      <w:r>
        <w:t xml:space="preserve">0266: </w:t>
        <w:tab/>
        <w:tab/>
        <w:tab/>
        <w:t>{  // statement</w:t>
      </w:r>
    </w:p>
    <w:p>
      <w:r>
        <w:t xml:space="preserve">0267: </w:t>
        <w:tab/>
        <w:tab/>
        <w:tab/>
        <w:tab/>
        <w:t>TempData["Success"] = "Payment recorded successfully.";  // statement</w:t>
      </w:r>
    </w:p>
    <w:p>
      <w:r>
        <w:t xml:space="preserve">0268: </w:t>
        <w:tab/>
        <w:tab/>
        <w:tab/>
        <w:tab/>
        <w:t>return RedirectToAction("PaymentMake");  // return value</w:t>
      </w:r>
    </w:p>
    <w:p>
      <w:r>
        <w:t xml:space="preserve">0269: </w:t>
        <w:tab/>
        <w:tab/>
        <w:tab/>
        <w:t>}  // statement</w:t>
      </w:r>
    </w:p>
    <w:p>
      <w:r>
        <w:t xml:space="preserve">0270: </w:t>
        <w:tab/>
        <w:tab/>
        <w:tab/>
        <w:t>ViewBag.Error = "Failed to record payment.";  // statement</w:t>
      </w:r>
    </w:p>
    <w:p>
      <w:r>
        <w:t xml:space="preserve">0271: </w:t>
        <w:tab/>
        <w:tab/>
        <w:tab/>
        <w:t>return View(model);  // return value</w:t>
      </w:r>
    </w:p>
    <w:p>
      <w:r>
        <w:t xml:space="preserve">0272: </w:t>
        <w:tab/>
        <w:tab/>
        <w:t>}  // statement</w:t>
      </w:r>
    </w:p>
    <w:p>
      <w:r>
        <w:t xml:space="preserve">0273: </w:t>
      </w:r>
    </w:p>
    <w:p>
      <w:r>
        <w:t xml:space="preserve">0274: </w:t>
        <w:tab/>
        <w:tab/>
        <w:t>// Tickets  // comment</w:t>
      </w:r>
    </w:p>
    <w:p>
      <w:r>
        <w:t xml:space="preserve">0275: </w:t>
        <w:tab/>
        <w:tab/>
        <w:t>public IActionResult TicketsHub()  // member or method declaration</w:t>
      </w:r>
    </w:p>
    <w:p>
      <w:r>
        <w:t xml:space="preserve">0276: </w:t>
        <w:tab/>
        <w:tab/>
        <w:t>{  // statement</w:t>
      </w:r>
    </w:p>
    <w:p>
      <w:r>
        <w:t xml:space="preserve">0277: </w:t>
        <w:tab/>
        <w:tab/>
        <w:tab/>
        <w:t>if (!IsAgent()) return RedirectToAction("Login", "Auth");  // conditional check</w:t>
      </w:r>
    </w:p>
    <w:p>
      <w:r>
        <w:t xml:space="preserve">0278: </w:t>
        <w:tab/>
        <w:tab/>
        <w:tab/>
        <w:t>return View();  // return value</w:t>
      </w:r>
    </w:p>
    <w:p>
      <w:r>
        <w:t xml:space="preserve">0279: </w:t>
        <w:tab/>
        <w:tab/>
        <w:t>}  // statement</w:t>
      </w:r>
    </w:p>
    <w:p>
      <w:r>
        <w:t xml:space="preserve">0280: </w:t>
      </w:r>
    </w:p>
    <w:p>
      <w:r>
        <w:t xml:space="preserve">0281: </w:t>
        <w:tab/>
        <w:tab/>
        <w:t>public IActionResult Tickets()  // member or method declaration</w:t>
      </w:r>
    </w:p>
    <w:p>
      <w:r>
        <w:t xml:space="preserve">0282: </w:t>
        <w:tab/>
        <w:tab/>
        <w:t>{  // statement</w:t>
      </w:r>
    </w:p>
    <w:p>
      <w:r>
        <w:t xml:space="preserve">0283: </w:t>
        <w:tab/>
        <w:tab/>
        <w:tab/>
        <w:t>if (!IsAgent()) return RedirectToAction("Login", "Auth");  // conditional check</w:t>
      </w:r>
    </w:p>
    <w:p>
      <w:r>
        <w:t xml:space="preserve">0284: </w:t>
        <w:tab/>
        <w:tab/>
        <w:tab/>
        <w:t>var tickets = supportTicketService.GetAllTickects();  // local variable declaration</w:t>
      </w:r>
    </w:p>
    <w:p>
      <w:r>
        <w:t xml:space="preserve">0285: </w:t>
        <w:tab/>
        <w:tab/>
        <w:tab/>
        <w:t>return View(tickets);  // return value</w:t>
      </w:r>
    </w:p>
    <w:p>
      <w:r>
        <w:t xml:space="preserve">0286: </w:t>
        <w:tab/>
        <w:tab/>
        <w:t>}  // statement</w:t>
      </w:r>
    </w:p>
    <w:p>
      <w:r>
        <w:t xml:space="preserve">0287: </w:t>
      </w:r>
    </w:p>
    <w:p>
      <w:r>
        <w:t xml:space="preserve">0288: </w:t>
        <w:tab/>
        <w:tab/>
        <w:t>[HttpGet]  // attribute/annotation</w:t>
      </w:r>
    </w:p>
    <w:p>
      <w:r>
        <w:t xml:space="preserve">0289: </w:t>
        <w:tab/>
        <w:tab/>
        <w:t>public IActionResult TicketCreate()  // member or method declaration</w:t>
      </w:r>
    </w:p>
    <w:p>
      <w:r>
        <w:t xml:space="preserve">0290: </w:t>
        <w:tab/>
        <w:tab/>
        <w:t>{  // statement</w:t>
      </w:r>
    </w:p>
    <w:p>
      <w:r>
        <w:t xml:space="preserve">0291: </w:t>
        <w:tab/>
        <w:tab/>
        <w:tab/>
        <w:t>if (!IsAgent()) return RedirectToAction("Login", "Auth");  // conditional check</w:t>
      </w:r>
    </w:p>
    <w:p>
      <w:r>
        <w:t xml:space="preserve">0292: </w:t>
        <w:tab/>
        <w:tab/>
        <w:tab/>
        <w:t>return View(new SupportTicket{ CreatedDate = DateTime.Now, TicketStatus = TicketStatus.OPEN });  // return value</w:t>
      </w:r>
    </w:p>
    <w:p>
      <w:r>
        <w:t xml:space="preserve">0293: </w:t>
        <w:tab/>
        <w:tab/>
        <w:t>}  // statement</w:t>
      </w:r>
    </w:p>
    <w:p>
      <w:r>
        <w:t xml:space="preserve">0294: </w:t>
      </w:r>
    </w:p>
    <w:p>
      <w:r>
        <w:t xml:space="preserve">0295: </w:t>
        <w:tab/>
        <w:tab/>
        <w:t>[HttpPost]  // attribute/annotation</w:t>
      </w:r>
    </w:p>
    <w:p>
      <w:r>
        <w:t xml:space="preserve">0296: </w:t>
        <w:tab/>
        <w:tab/>
        <w:t>public IActionResult TicketCreate(SupportTicket model)  // member or method declaration</w:t>
      </w:r>
    </w:p>
    <w:p>
      <w:r>
        <w:t xml:space="preserve">0297: </w:t>
        <w:tab/>
        <w:tab/>
        <w:t>{  // statement</w:t>
      </w:r>
    </w:p>
    <w:p>
      <w:r>
        <w:t xml:space="preserve">0298: </w:t>
        <w:tab/>
        <w:tab/>
        <w:tab/>
        <w:t>if (!IsAgent()) return RedirectToAction("Login", "Auth");  // conditional check</w:t>
      </w:r>
    </w:p>
    <w:p>
      <w:r>
        <w:t xml:space="preserve">0299: </w:t>
        <w:tab/>
        <w:tab/>
        <w:tab/>
        <w:t>// Normalize server-side fields and avoid validating navigation property  // comment</w:t>
      </w:r>
    </w:p>
    <w:p>
      <w:r>
        <w:t xml:space="preserve">0300: </w:t>
        <w:tab/>
        <w:tab/>
        <w:tab/>
        <w:t>ModelState.Remove(nameof(SupportTicket.CreatedDate));  // statement</w:t>
      </w:r>
    </w:p>
    <w:p>
      <w:r>
        <w:t xml:space="preserve">0301: </w:t>
        <w:tab/>
        <w:tab/>
        <w:tab/>
        <w:t>ModelState.Remove(nameof(SupportTicket.User));  // statement</w:t>
      </w:r>
    </w:p>
    <w:p>
      <w:r>
        <w:t xml:space="preserve">0302: </w:t>
        <w:tab/>
        <w:tab/>
        <w:tab/>
        <w:t>model.CreatedDate = DateTime.Now;  // statement</w:t>
      </w:r>
    </w:p>
    <w:p>
      <w:r>
        <w:t xml:space="preserve">0303: </w:t>
        <w:tab/>
        <w:tab/>
        <w:tab/>
        <w:t>if (model.TicketStatus == 0) model.TicketStatus = TicketStatus.OPEN;  // conditional check</w:t>
      </w:r>
    </w:p>
    <w:p>
      <w:r>
        <w:t xml:space="preserve">0304: </w:t>
      </w:r>
    </w:p>
    <w:p>
      <w:r>
        <w:t xml:space="preserve">0305: </w:t>
        <w:tab/>
        <w:tab/>
        <w:tab/>
        <w:t>if (!ModelState.IsValid)  // conditional check</w:t>
      </w:r>
    </w:p>
    <w:p>
      <w:r>
        <w:t xml:space="preserve">0306: </w:t>
        <w:tab/>
        <w:tab/>
        <w:tab/>
        <w:t>{  // statement</w:t>
      </w:r>
    </w:p>
    <w:p>
      <w:r>
        <w:t xml:space="preserve">0307: </w:t>
        <w:tab/>
        <w:tab/>
        <w:tab/>
        <w:tab/>
        <w:t>ViewBag.Error = "Please fill all required fields.";  // statement</w:t>
      </w:r>
    </w:p>
    <w:p>
      <w:r>
        <w:t xml:space="preserve">0308: </w:t>
        <w:tab/>
        <w:tab/>
        <w:tab/>
        <w:tab/>
        <w:t>return View(model);  // return value</w:t>
      </w:r>
    </w:p>
    <w:p>
      <w:r>
        <w:t xml:space="preserve">0309: </w:t>
        <w:tab/>
        <w:tab/>
        <w:tab/>
        <w:t>}  // statement</w:t>
      </w:r>
    </w:p>
    <w:p>
      <w:r>
        <w:t xml:space="preserve">0310: </w:t>
      </w:r>
    </w:p>
    <w:p>
      <w:r>
        <w:t xml:space="preserve">0311: </w:t>
        <w:tab/>
        <w:tab/>
        <w:tab/>
        <w:t>// Validate FK: User must exist  // comment</w:t>
      </w:r>
    </w:p>
    <w:p>
      <w:r>
        <w:t xml:space="preserve">0312: </w:t>
        <w:tab/>
        <w:tab/>
        <w:tab/>
        <w:t>if (!dbContext.Users.Any(u =&gt; u.UserId == model.UserId))  // conditional check</w:t>
      </w:r>
    </w:p>
    <w:p>
      <w:r>
        <w:t xml:space="preserve">0313: </w:t>
        <w:tab/>
        <w:tab/>
        <w:tab/>
        <w:t>{  // statement</w:t>
      </w:r>
    </w:p>
    <w:p>
      <w:r>
        <w:t xml:space="preserve">0314: </w:t>
        <w:tab/>
        <w:tab/>
        <w:tab/>
        <w:tab/>
        <w:t>ViewBag.Error = $"User with id {model.UserId} not found.";  // statement</w:t>
      </w:r>
    </w:p>
    <w:p>
      <w:r>
        <w:t xml:space="preserve">0315: </w:t>
        <w:tab/>
        <w:tab/>
        <w:tab/>
        <w:tab/>
        <w:t>return View(model);  // return value</w:t>
      </w:r>
    </w:p>
    <w:p>
      <w:r>
        <w:t xml:space="preserve">0316: </w:t>
        <w:tab/>
        <w:tab/>
        <w:tab/>
        <w:t>}  // statement</w:t>
      </w:r>
    </w:p>
    <w:p>
      <w:r>
        <w:t xml:space="preserve">0317: </w:t>
      </w:r>
    </w:p>
    <w:p>
      <w:r>
        <w:t xml:space="preserve">0318: </w:t>
        <w:tab/>
        <w:tab/>
        <w:tab/>
        <w:t>var ok = supportTicketService.CreateTicket(model);  // local variable declaration</w:t>
      </w:r>
    </w:p>
    <w:p>
      <w:r>
        <w:t xml:space="preserve">0319: </w:t>
        <w:tab/>
        <w:tab/>
        <w:tab/>
        <w:t>if (ok)  // conditional check</w:t>
      </w:r>
    </w:p>
    <w:p>
      <w:r>
        <w:t xml:space="preserve">0320: </w:t>
        <w:tab/>
        <w:tab/>
        <w:tab/>
        <w:t>{  // statement</w:t>
      </w:r>
    </w:p>
    <w:p>
      <w:r>
        <w:t xml:space="preserve">0321: </w:t>
        <w:tab/>
        <w:tab/>
        <w:tab/>
        <w:tab/>
        <w:t>TempData["Success"] = "Ticket created successfully.";  // statement</w:t>
      </w:r>
    </w:p>
    <w:p>
      <w:r>
        <w:t xml:space="preserve">0322: </w:t>
        <w:tab/>
        <w:tab/>
        <w:tab/>
        <w:tab/>
        <w:t>return RedirectToAction("TicketCreate");  // return value</w:t>
      </w:r>
    </w:p>
    <w:p>
      <w:r>
        <w:t xml:space="preserve">0323: </w:t>
        <w:tab/>
        <w:tab/>
        <w:tab/>
        <w:t>}  // statement</w:t>
      </w:r>
    </w:p>
    <w:p>
      <w:r>
        <w:t xml:space="preserve">0324: </w:t>
        <w:tab/>
        <w:tab/>
        <w:tab/>
        <w:t>ViewBag.Error = "Failed to create ticket.";  // statement</w:t>
      </w:r>
    </w:p>
    <w:p>
      <w:r>
        <w:t xml:space="preserve">0325: </w:t>
        <w:tab/>
        <w:tab/>
        <w:tab/>
        <w:t>return View(model);  // return value</w:t>
      </w:r>
    </w:p>
    <w:p>
      <w:r>
        <w:t xml:space="preserve">0326: </w:t>
        <w:tab/>
        <w:tab/>
        <w:t>}  // statement</w:t>
      </w:r>
    </w:p>
    <w:p>
      <w:r>
        <w:t xml:space="preserve">0327: </w:t>
      </w:r>
    </w:p>
    <w:p>
      <w:r>
        <w:t xml:space="preserve">0328: </w:t>
        <w:tab/>
        <w:tab/>
        <w:t>[HttpGet]  // attribute/annotation</w:t>
      </w:r>
    </w:p>
    <w:p>
      <w:r>
        <w:t xml:space="preserve">0329: </w:t>
        <w:tab/>
        <w:tab/>
        <w:t>public IActionResult TicketResolve()  // member or method declaration</w:t>
      </w:r>
    </w:p>
    <w:p>
      <w:r>
        <w:t xml:space="preserve">0330: </w:t>
        <w:tab/>
        <w:tab/>
        <w:t>{  // statement</w:t>
      </w:r>
    </w:p>
    <w:p>
      <w:r>
        <w:t xml:space="preserve">0331: </w:t>
        <w:tab/>
        <w:tab/>
        <w:tab/>
        <w:t>if (!IsAgent()) return RedirectToAction("Login", "Auth");  // conditional check</w:t>
      </w:r>
    </w:p>
    <w:p>
      <w:r>
        <w:t xml:space="preserve">0332: </w:t>
        <w:tab/>
        <w:tab/>
        <w:tab/>
        <w:t>return View(model: null);  // return value</w:t>
      </w:r>
    </w:p>
    <w:p>
      <w:r>
        <w:t xml:space="preserve">0333: </w:t>
        <w:tab/>
        <w:tab/>
        <w:t>}  // statement</w:t>
      </w:r>
    </w:p>
    <w:p>
      <w:r>
        <w:t xml:space="preserve">0334: </w:t>
      </w:r>
    </w:p>
    <w:p>
      <w:r>
        <w:t xml:space="preserve">0335: </w:t>
        <w:tab/>
        <w:tab/>
        <w:t>[HttpPost]  // attribute/annotation</w:t>
      </w:r>
    </w:p>
    <w:p>
      <w:r>
        <w:t xml:space="preserve">0336: </w:t>
        <w:tab/>
        <w:tab/>
        <w:t>public IActionResult TicketResolve(int ticketId)  // member or method declaration</w:t>
      </w:r>
    </w:p>
    <w:p>
      <w:r>
        <w:t xml:space="preserve">0337: </w:t>
        <w:tab/>
        <w:tab/>
        <w:t>{  // statement</w:t>
      </w:r>
    </w:p>
    <w:p>
      <w:r>
        <w:t xml:space="preserve">0338: </w:t>
        <w:tab/>
        <w:tab/>
        <w:tab/>
        <w:t>if (!IsAgent()) return RedirectToAction("Login", "Auth");  // conditional check</w:t>
      </w:r>
    </w:p>
    <w:p>
      <w:r>
        <w:t xml:space="preserve">0339: </w:t>
        <w:tab/>
        <w:tab/>
        <w:tab/>
        <w:t>var ticket = dbContext.SupportTickects.Find(ticketId);  // local variable declaration</w:t>
      </w:r>
    </w:p>
    <w:p>
      <w:r>
        <w:t xml:space="preserve">0340: </w:t>
        <w:tab/>
        <w:tab/>
        <w:tab/>
        <w:t>if (ticket == null)  // conditional check</w:t>
      </w:r>
    </w:p>
    <w:p>
      <w:r>
        <w:t xml:space="preserve">0341: </w:t>
        <w:tab/>
        <w:tab/>
        <w:tab/>
        <w:t>{  // statement</w:t>
      </w:r>
    </w:p>
    <w:p>
      <w:r>
        <w:t xml:space="preserve">0342: </w:t>
        <w:tab/>
        <w:tab/>
        <w:tab/>
        <w:tab/>
        <w:t>ViewBag.Error = $"No ticket found with id {ticketId}";  // statement</w:t>
      </w:r>
    </w:p>
    <w:p>
      <w:r>
        <w:t xml:space="preserve">0343: </w:t>
        <w:tab/>
        <w:tab/>
        <w:tab/>
        <w:tab/>
        <w:t>return View();  // return value</w:t>
      </w:r>
    </w:p>
    <w:p>
      <w:r>
        <w:t xml:space="preserve">0344: </w:t>
        <w:tab/>
        <w:tab/>
        <w:tab/>
        <w:t>}  // statement</w:t>
      </w:r>
    </w:p>
    <w:p>
      <w:r>
        <w:t xml:space="preserve">0345: </w:t>
        <w:tab/>
        <w:tab/>
        <w:tab/>
        <w:t>var currentUser = HttpContext.Session.GetString("UserName");  // local variable declaration</w:t>
      </w:r>
    </w:p>
    <w:p>
      <w:r>
        <w:t xml:space="preserve">0346: </w:t>
        <w:tab/>
        <w:tab/>
        <w:tab/>
        <w:t>var agent = usersService.GetAllUsers().FirstOrDefault(u =&gt; u.Username == currentUser);  // local variable declaration</w:t>
      </w:r>
    </w:p>
    <w:p>
      <w:r>
        <w:t xml:space="preserve">0347: </w:t>
        <w:tab/>
        <w:tab/>
        <w:tab/>
        <w:t>if (ticket.AssignedAgentId != agent?.UserId)  // conditional check</w:t>
      </w:r>
    </w:p>
    <w:p>
      <w:r>
        <w:t xml:space="preserve">0348: </w:t>
        <w:tab/>
        <w:tab/>
        <w:tab/>
        <w:t>{  // statement</w:t>
      </w:r>
    </w:p>
    <w:p>
      <w:r>
        <w:t xml:space="preserve">0349: </w:t>
        <w:tab/>
        <w:tab/>
        <w:tab/>
        <w:tab/>
        <w:t>ViewBag.Error = "Ticket is not assigned to you. You cannot resolve it.";  // statement</w:t>
      </w:r>
    </w:p>
    <w:p>
      <w:r>
        <w:t xml:space="preserve">0350: </w:t>
        <w:tab/>
        <w:tab/>
        <w:tab/>
        <w:tab/>
        <w:t>return View();  // return value</w:t>
      </w:r>
    </w:p>
    <w:p>
      <w:r>
        <w:t xml:space="preserve">0351: </w:t>
        <w:tab/>
        <w:tab/>
        <w:tab/>
        <w:t>}  // statement</w:t>
      </w:r>
    </w:p>
    <w:p>
      <w:r>
        <w:t xml:space="preserve">0352: </w:t>
        <w:tab/>
        <w:tab/>
        <w:tab/>
        <w:t>var ok = supportTicketService.ResolvedTickect(ticketId);  // local variable declaration</w:t>
      </w:r>
    </w:p>
    <w:p>
      <w:r>
        <w:t xml:space="preserve">0353: </w:t>
        <w:tab/>
        <w:tab/>
        <w:tab/>
        <w:t>if (!ok)  // conditional check</w:t>
      </w:r>
    </w:p>
    <w:p>
      <w:r>
        <w:t xml:space="preserve">0354: </w:t>
        <w:tab/>
        <w:tab/>
        <w:tab/>
        <w:t>{  // statement</w:t>
      </w:r>
    </w:p>
    <w:p>
      <w:r>
        <w:t xml:space="preserve">0355: </w:t>
        <w:tab/>
        <w:tab/>
        <w:tab/>
        <w:tab/>
        <w:t>ViewBag.Error = "Failed to resolve ticket.";  // statement</w:t>
      </w:r>
    </w:p>
    <w:p>
      <w:r>
        <w:t xml:space="preserve">0356: </w:t>
        <w:tab/>
        <w:tab/>
        <w:tab/>
        <w:tab/>
        <w:t>return View();  // return value</w:t>
      </w:r>
    </w:p>
    <w:p>
      <w:r>
        <w:t xml:space="preserve">0357: </w:t>
        <w:tab/>
        <w:tab/>
        <w:tab/>
        <w:t>}  // statement</w:t>
      </w:r>
    </w:p>
    <w:p>
      <w:r>
        <w:t xml:space="preserve">0358: </w:t>
        <w:tab/>
        <w:tab/>
        <w:tab/>
        <w:t>ViewBag.Success = "Ticket resolved.";  // statement</w:t>
      </w:r>
    </w:p>
    <w:p>
      <w:r>
        <w:t xml:space="preserve">0359: </w:t>
        <w:tab/>
        <w:tab/>
        <w:tab/>
        <w:t>return View();  // return value</w:t>
      </w:r>
    </w:p>
    <w:p>
      <w:r>
        <w:t xml:space="preserve">0360: </w:t>
        <w:tab/>
        <w:tab/>
        <w:t>}  // statement</w:t>
      </w:r>
    </w:p>
    <w:p>
      <w:r>
        <w:t xml:space="preserve">0361: </w:t>
        <w:tab/>
        <w:t>}  // statement</w:t>
      </w:r>
    </w:p>
    <w:p>
      <w:r>
        <w:t>0362: }   // statement</w:t>
      </w:r>
    </w:p>
    <w:p>
      <w:pPr>
        <w:pStyle w:val="Heading1"/>
      </w:pPr>
      <w:r>
        <w:t>Auto-Insurance/Auto_Insurance_System/Controllers/AuthController.cs</w:t>
      </w:r>
    </w:p>
    <w:p>
      <w:r>
        <w:t>0001: ﻿using Auto_Insurance_System.Interfaces;  // statement</w:t>
      </w:r>
    </w:p>
    <w:p>
      <w:r>
        <w:t>0002: using Auto_Insurance_System.Models;  // import namespace</w:t>
      </w:r>
    </w:p>
    <w:p>
      <w:r>
        <w:t>0003: using Microsoft.AspNetCore.Mvc;  // import namespace</w:t>
      </w:r>
    </w:p>
    <w:p>
      <w:r>
        <w:t>0004: using Auto_Insurance_System.Data;  // import namespace</w:t>
      </w:r>
    </w:p>
    <w:p>
      <w:r>
        <w:t xml:space="preserve">0005: </w:t>
      </w:r>
    </w:p>
    <w:p>
      <w:r>
        <w:t>0006: namespace Auto_Insurance_System.Controllers  // declare namespace</w:t>
      </w:r>
    </w:p>
    <w:p>
      <w:r>
        <w:t>0007: {  // statement</w:t>
      </w:r>
    </w:p>
    <w:p>
      <w:r>
        <w:t>0008:     public class AuthController : Controller  // class declaration</w:t>
      </w:r>
    </w:p>
    <w:p>
      <w:r>
        <w:t>0009:     {  // statement</w:t>
      </w:r>
    </w:p>
    <w:p>
      <w:r>
        <w:t>0010:         private readonly IUsersService userService;  // member or method declaration</w:t>
      </w:r>
    </w:p>
    <w:p>
      <w:r>
        <w:t>0011:         private readonly IPolicyService? policyService;  // member or method declaration</w:t>
      </w:r>
    </w:p>
    <w:p>
      <w:r>
        <w:t>0012:         private readonly IClaimService? claimService;  // member or method declaration</w:t>
      </w:r>
    </w:p>
    <w:p>
      <w:r>
        <w:t>0013:         private readonly ISupportTicketService? supportTicketService;  // member or method declaration</w:t>
      </w:r>
    </w:p>
    <w:p>
      <w:r>
        <w:t>0014:         private readonly AutoInsuranceDbContext? dbContext;  // member or method declaration</w:t>
      </w:r>
    </w:p>
    <w:p>
      <w:r>
        <w:t xml:space="preserve">0015: </w:t>
      </w:r>
    </w:p>
    <w:p>
      <w:r>
        <w:t>0016:         public AuthController(IUsersService userService, IPolicyService? policyService = null, IClaimService? claimService = null, ISupportTicketService? supportTicketService = null, AutoInsuranceDbContext? dbContext = null)  // member or method declaration</w:t>
      </w:r>
    </w:p>
    <w:p>
      <w:r>
        <w:t>0017:         {  // statement</w:t>
      </w:r>
    </w:p>
    <w:p>
      <w:r>
        <w:t>0018:             this.userService = userService;  // statement</w:t>
      </w:r>
    </w:p>
    <w:p>
      <w:r>
        <w:t>0019:             this.policyService = policyService;  // statement</w:t>
      </w:r>
    </w:p>
    <w:p>
      <w:r>
        <w:t>0020:             this.claimService = claimService;  // statement</w:t>
      </w:r>
    </w:p>
    <w:p>
      <w:r>
        <w:t>0021:             this.supportTicketService = supportTicketService;  // statement</w:t>
      </w:r>
    </w:p>
    <w:p>
      <w:r>
        <w:t>0022:             this.dbContext = dbContext;  // statement</w:t>
      </w:r>
    </w:p>
    <w:p>
      <w:r>
        <w:t>0023:         }  // statement</w:t>
      </w:r>
    </w:p>
    <w:p>
      <w:r>
        <w:t xml:space="preserve">0024: </w:t>
      </w:r>
    </w:p>
    <w:p>
      <w:r>
        <w:t>0025:         private void PopulateAdminStats()  // member or method declaration</w:t>
      </w:r>
    </w:p>
    <w:p>
      <w:r>
        <w:t>0026:         {  // statement</w:t>
      </w:r>
    </w:p>
    <w:p>
      <w:r>
        <w:t>0027:             if (policyService == null || claimService == null || supportTicketService == null || dbContext == null)  // conditional check</w:t>
      </w:r>
    </w:p>
    <w:p>
      <w:r>
        <w:t>0028:                 return;  // statement</w:t>
      </w:r>
    </w:p>
    <w:p>
      <w:r>
        <w:t xml:space="preserve">0029: </w:t>
      </w:r>
    </w:p>
    <w:p>
      <w:r>
        <w:t>0030:             var policies = policyService.GetAllPolicies();  // local variable declaration</w:t>
      </w:r>
    </w:p>
    <w:p>
      <w:r>
        <w:t>0031:             var claims = claimService.GetAllClaims();  // local variable declaration</w:t>
      </w:r>
    </w:p>
    <w:p>
      <w:r>
        <w:t>0032:             var tickets = supportTicketService.GetAllTickects();  // local variable declaration</w:t>
      </w:r>
    </w:p>
    <w:p>
      <w:r>
        <w:t>0033:             var payments = dbContext.Payments.ToList();  // local variable declaration</w:t>
      </w:r>
    </w:p>
    <w:p>
      <w:r>
        <w:t xml:space="preserve">0034: </w:t>
      </w:r>
    </w:p>
    <w:p>
      <w:r>
        <w:t>0035:             ViewBag.ActivePolicies = policies.Count(p =&gt; p.PolicyStatus == PolicyStatus.ACTIVE);  // statement</w:t>
      </w:r>
    </w:p>
    <w:p>
      <w:r>
        <w:t>0036:             ViewBag.PendingClaims = claims.Count(c =&gt; c.ClaimStatus == ClaimStatus.OPEN);  // statement</w:t>
      </w:r>
    </w:p>
    <w:p>
      <w:r>
        <w:t>0037:             var now = DateTime.Now;  // local variable declaration</w:t>
      </w:r>
    </w:p>
    <w:p>
      <w:r>
        <w:t>0038:             ViewBag.RevenueThisMonth = payments  // statement</w:t>
      </w:r>
    </w:p>
    <w:p>
      <w:r>
        <w:t>0039:                 .Where(p =&gt; p.PaymentStatus == PaymentStatus.SUCCESS &amp;&amp; p.PaymentDate.Month == now.Month &amp;&amp; p.PaymentDate.Year == now.Year)  // statement</w:t>
      </w:r>
    </w:p>
    <w:p>
      <w:r>
        <w:t>0040:                 .Sum(p =&gt; (decimal?)p.PaymentAmount) ?? 0m;  // statement</w:t>
      </w:r>
    </w:p>
    <w:p>
      <w:r>
        <w:t>0041:             ViewBag.OpenTickets = tickets.Count(t =&gt; t.TicketStatus == TicketStatus.OPEN);  // statement</w:t>
      </w:r>
    </w:p>
    <w:p>
      <w:r>
        <w:t>0042:         }  // statement</w:t>
      </w:r>
    </w:p>
    <w:p>
      <w:r>
        <w:t xml:space="preserve">0043: </w:t>
      </w:r>
    </w:p>
    <w:p>
      <w:r>
        <w:t>0044:         // GET: /User/Register  // comment</w:t>
      </w:r>
    </w:p>
    <w:p>
      <w:r>
        <w:t>0045:         public IActionResult Register()  // member or method declaration</w:t>
      </w:r>
    </w:p>
    <w:p>
      <w:r>
        <w:t>0046:         {  // statement</w:t>
      </w:r>
    </w:p>
    <w:p>
      <w:r>
        <w:t>0047:             return View();  // return value</w:t>
      </w:r>
    </w:p>
    <w:p>
      <w:r>
        <w:t>0048:         }  // statement</w:t>
      </w:r>
    </w:p>
    <w:p>
      <w:r>
        <w:t xml:space="preserve">0049: </w:t>
      </w:r>
    </w:p>
    <w:p>
      <w:r>
        <w:t>0050:         [HttpPost]  // attribute/annotation</w:t>
      </w:r>
    </w:p>
    <w:p>
      <w:r>
        <w:t>0051:         public IActionResult Register(Users user)  // member or method declaration</w:t>
      </w:r>
    </w:p>
    <w:p>
      <w:r>
        <w:t>0052:         {  // statement</w:t>
      </w:r>
    </w:p>
    <w:p>
      <w:r>
        <w:t>0053:             try  // begin try block</w:t>
      </w:r>
    </w:p>
    <w:p>
      <w:r>
        <w:t>0054:             {  // statement</w:t>
      </w:r>
    </w:p>
    <w:p>
      <w:r>
        <w:t>0055:                 user.Role = Enum.Parse&lt;UserRole&gt;(user.Role.ToString(), true);  // statement</w:t>
      </w:r>
    </w:p>
    <w:p>
      <w:r>
        <w:t xml:space="preserve">0056: </w:t>
      </w:r>
    </w:p>
    <w:p>
      <w:r>
        <w:t>0057:                 if (userService.RegisterUser(user))  // conditional check</w:t>
      </w:r>
    </w:p>
    <w:p>
      <w:r>
        <w:t>0058:                 {  // statement</w:t>
      </w:r>
    </w:p>
    <w:p>
      <w:r>
        <w:t>0059:                     ViewBag.SuccessMessage = $"Hello {user.Username}, you are successfully registered as {user.Role}.";  // statement</w:t>
      </w:r>
    </w:p>
    <w:p>
      <w:r>
        <w:t>0060:                     ViewBag.TriggerRedirect = true;  // statement</w:t>
      </w:r>
    </w:p>
    <w:p>
      <w:r>
        <w:t>0061:                     return View();  // return value</w:t>
      </w:r>
    </w:p>
    <w:p>
      <w:r>
        <w:t>0062:                 }  // statement</w:t>
      </w:r>
    </w:p>
    <w:p>
      <w:r>
        <w:t xml:space="preserve">0063: </w:t>
      </w:r>
    </w:p>
    <w:p>
      <w:r>
        <w:t>0064:                 ModelState.AddModelError("", "Registration failed. Please try again.");  // statement</w:t>
      </w:r>
    </w:p>
    <w:p>
      <w:r>
        <w:t>0065:                 return View(user);  // return value</w:t>
      </w:r>
    </w:p>
    <w:p>
      <w:r>
        <w:t>0066:             }  // statement</w:t>
      </w:r>
    </w:p>
    <w:p>
      <w:r>
        <w:t>0067:             catch (Exception ex)  // handle exception</w:t>
      </w:r>
    </w:p>
    <w:p>
      <w:r>
        <w:t>0068:             {  // statement</w:t>
      </w:r>
    </w:p>
    <w:p>
      <w:r>
        <w:t>0069:                 ModelState.AddModelError("", $"Error during registration: {ex.Message}");  // statement</w:t>
      </w:r>
    </w:p>
    <w:p>
      <w:r>
        <w:t>0070:                 return View(user);  // return value</w:t>
      </w:r>
    </w:p>
    <w:p>
      <w:r>
        <w:t>0071:             }  // statement</w:t>
      </w:r>
    </w:p>
    <w:p>
      <w:r>
        <w:t>0072:         }  // statement</w:t>
      </w:r>
    </w:p>
    <w:p>
      <w:r>
        <w:t xml:space="preserve">0073: </w:t>
      </w:r>
    </w:p>
    <w:p>
      <w:r>
        <w:t>0074:         // GET: /Auth/ForgotPassword  // comment</w:t>
      </w:r>
    </w:p>
    <w:p>
      <w:r>
        <w:t>0075:         [HttpGet]  // attribute/annotation</w:t>
      </w:r>
    </w:p>
    <w:p>
      <w:r>
        <w:t>0076:         public IActionResult ForgotPassword()  // member or method declaration</w:t>
      </w:r>
    </w:p>
    <w:p>
      <w:r>
        <w:t>0077:         {  // statement</w:t>
      </w:r>
    </w:p>
    <w:p>
      <w:r>
        <w:t>0078:             return View();  // return value</w:t>
      </w:r>
    </w:p>
    <w:p>
      <w:r>
        <w:t>0079:         }  // statement</w:t>
      </w:r>
    </w:p>
    <w:p>
      <w:r>
        <w:t xml:space="preserve">0080: </w:t>
      </w:r>
    </w:p>
    <w:p>
      <w:r>
        <w:t>0081:         // POST: /Auth/ForgotPassword  // comment</w:t>
      </w:r>
    </w:p>
    <w:p>
      <w:r>
        <w:t>0082:         [HttpPost]  // attribute/annotation</w:t>
      </w:r>
    </w:p>
    <w:p>
      <w:r>
        <w:t>0083:         [ValidateAntiForgeryToken]  // attribute/annotation</w:t>
      </w:r>
    </w:p>
    <w:p>
      <w:r>
        <w:t>0084:         public IActionResult ForgotPassword(string? Username, string? Email, string NewPassword, string ConfirmPassword)  // member or method declaration</w:t>
      </w:r>
    </w:p>
    <w:p>
      <w:r>
        <w:t>0085:         {  // statement</w:t>
      </w:r>
    </w:p>
    <w:p>
      <w:r>
        <w:t>0086:             if (dbContext == null)  // conditional check</w:t>
      </w:r>
    </w:p>
    <w:p>
      <w:r>
        <w:t>0087:             {  // statement</w:t>
      </w:r>
    </w:p>
    <w:p>
      <w:r>
        <w:t>0088:                 ModelState.AddModelError("", "Unexpected error: database not available.");  // statement</w:t>
      </w:r>
    </w:p>
    <w:p>
      <w:r>
        <w:t>0089:                 return View();  // return value</w:t>
      </w:r>
    </w:p>
    <w:p>
      <w:r>
        <w:t>0090:             }  // statement</w:t>
      </w:r>
    </w:p>
    <w:p>
      <w:r>
        <w:t xml:space="preserve">0091: </w:t>
      </w:r>
    </w:p>
    <w:p>
      <w:r>
        <w:t>0092:             if (string.IsNullOrWhiteSpace(Username) &amp;&amp; string.IsNullOrWhiteSpace(Email))  // conditional check</w:t>
      </w:r>
    </w:p>
    <w:p>
      <w:r>
        <w:t>0093:             {  // statement</w:t>
      </w:r>
    </w:p>
    <w:p>
      <w:r>
        <w:t>0094:                 ModelState.AddModelError("", "Please provide Username or Email.");  // statement</w:t>
      </w:r>
    </w:p>
    <w:p>
      <w:r>
        <w:t>0095:                 return View();  // return value</w:t>
      </w:r>
    </w:p>
    <w:p>
      <w:r>
        <w:t>0096:             }  // statement</w:t>
      </w:r>
    </w:p>
    <w:p>
      <w:r>
        <w:t>0097:             if (string.IsNullOrWhiteSpace(NewPassword) || string.IsNullOrWhiteSpace(ConfirmPassword))  // conditional check</w:t>
      </w:r>
    </w:p>
    <w:p>
      <w:r>
        <w:t>0098:             {  // statement</w:t>
      </w:r>
    </w:p>
    <w:p>
      <w:r>
        <w:t>0099:                 ModelState.AddModelError("", "Password and Confirm Password are required.");  // statement</w:t>
      </w:r>
    </w:p>
    <w:p>
      <w:r>
        <w:t>0100:                 return View();  // return value</w:t>
      </w:r>
    </w:p>
    <w:p>
      <w:r>
        <w:t>0101:             }  // statement</w:t>
      </w:r>
    </w:p>
    <w:p>
      <w:r>
        <w:t>0102:             if (!string.Equals(NewPassword, ConfirmPassword))  // conditional check</w:t>
      </w:r>
    </w:p>
    <w:p>
      <w:r>
        <w:t>0103:             {  // statement</w:t>
      </w:r>
    </w:p>
    <w:p>
      <w:r>
        <w:t>0104:                 ModelState.AddModelError("", "Passwords do not match.");  // statement</w:t>
      </w:r>
    </w:p>
    <w:p>
      <w:r>
        <w:t>0105:                 return View();  // return value</w:t>
      </w:r>
    </w:p>
    <w:p>
      <w:r>
        <w:t>0106:             }  // statement</w:t>
      </w:r>
    </w:p>
    <w:p>
      <w:r>
        <w:t xml:space="preserve">0107: </w:t>
      </w:r>
    </w:p>
    <w:p>
      <w:r>
        <w:t>0108:             var user = !string.IsNullOrWhiteSpace(Username)  // local variable declaration</w:t>
      </w:r>
    </w:p>
    <w:p>
      <w:r>
        <w:t>0109:                 ? dbContext.Users.FirstOrDefault(u =&gt; u.Username == Username)  // statement</w:t>
      </w:r>
    </w:p>
    <w:p>
      <w:r>
        <w:t>0110:                 : dbContext.Users.FirstOrDefault(u =&gt; u.Email == Email);  // statement</w:t>
      </w:r>
    </w:p>
    <w:p>
      <w:r>
        <w:t xml:space="preserve">0111: </w:t>
      </w:r>
    </w:p>
    <w:p>
      <w:r>
        <w:t>0112:             if (user == null)  // conditional check</w:t>
      </w:r>
    </w:p>
    <w:p>
      <w:r>
        <w:t>0113:             {  // statement</w:t>
      </w:r>
    </w:p>
    <w:p>
      <w:r>
        <w:t>0114:                 ModelState.AddModelError("", "No matching user found.");  // statement</w:t>
      </w:r>
    </w:p>
    <w:p>
      <w:r>
        <w:t>0115:                 return View();  // return value</w:t>
      </w:r>
    </w:p>
    <w:p>
      <w:r>
        <w:t>0116:             }  // statement</w:t>
      </w:r>
    </w:p>
    <w:p>
      <w:r>
        <w:t xml:space="preserve">0117: </w:t>
      </w:r>
    </w:p>
    <w:p>
      <w:r>
        <w:t>0118:             user.Password = NewPassword;  // statement</w:t>
      </w:r>
    </w:p>
    <w:p>
      <w:r>
        <w:t>0119:             dbContext.SaveChanges();  // statement</w:t>
      </w:r>
    </w:p>
    <w:p>
      <w:r>
        <w:t>0120:             TempData["Success"] = "Password updated successfully. Please login.";  // statement</w:t>
      </w:r>
    </w:p>
    <w:p>
      <w:r>
        <w:t>0121:             return RedirectToAction("Login");  // return value</w:t>
      </w:r>
    </w:p>
    <w:p>
      <w:r>
        <w:t>0122:         }  // statement</w:t>
      </w:r>
    </w:p>
    <w:p>
      <w:r>
        <w:t xml:space="preserve">0123: </w:t>
      </w:r>
    </w:p>
    <w:p>
      <w:r>
        <w:t>0124:         // GET: /User/Login  // comment</w:t>
      </w:r>
    </w:p>
    <w:p>
      <w:r>
        <w:t>0125:         public IActionResult Login()  // member or method declaration</w:t>
      </w:r>
    </w:p>
    <w:p>
      <w:r>
        <w:t>0126:         {  // statement</w:t>
      </w:r>
    </w:p>
    <w:p>
      <w:r>
        <w:t>0127:             return View();  // return value</w:t>
      </w:r>
    </w:p>
    <w:p>
      <w:r>
        <w:t>0128:         }  // statement</w:t>
      </w:r>
    </w:p>
    <w:p>
      <w:r>
        <w:t xml:space="preserve">0129: </w:t>
      </w:r>
    </w:p>
    <w:p>
      <w:r>
        <w:t>0130:         // POST: /User/Login  // comment</w:t>
      </w:r>
    </w:p>
    <w:p>
      <w:r>
        <w:t>0131:         [HttpPost]  // attribute/annotation</w:t>
      </w:r>
    </w:p>
    <w:p>
      <w:r>
        <w:t>0132:         public IActionResult Login(string Username, string Password, string Role)  // member or method declaration</w:t>
      </w:r>
    </w:p>
    <w:p>
      <w:r>
        <w:t>0133:         {  // statement</w:t>
      </w:r>
    </w:p>
    <w:p>
      <w:r>
        <w:t>0134:             var userLogin = new Users  // local variable declaration</w:t>
      </w:r>
    </w:p>
    <w:p>
      <w:r>
        <w:t>0135:             {  // statement</w:t>
      </w:r>
    </w:p>
    <w:p>
      <w:r>
        <w:t>0136:                 Username = Username,  // statement</w:t>
      </w:r>
    </w:p>
    <w:p>
      <w:r>
        <w:t>0137:                 Password = Password,  // statement</w:t>
      </w:r>
    </w:p>
    <w:p>
      <w:r>
        <w:t>0138:                 Role = Enum.Parse&lt;UserRole&gt;(Role)  // statement</w:t>
      </w:r>
    </w:p>
    <w:p>
      <w:r>
        <w:t>0139:             };  // statement</w:t>
      </w:r>
    </w:p>
    <w:p>
      <w:r>
        <w:t xml:space="preserve">0140: </w:t>
      </w:r>
    </w:p>
    <w:p>
      <w:r>
        <w:t>0141:             if (userService.VerifyUserLogin(userLogin))  // conditional check</w:t>
      </w:r>
    </w:p>
    <w:p>
      <w:r>
        <w:t>0142:             {  // statement</w:t>
      </w:r>
    </w:p>
    <w:p>
      <w:r>
        <w:t>0143:                 HttpContext.Session.SetString("UserName", Username);  // statement</w:t>
      </w:r>
    </w:p>
    <w:p>
      <w:r>
        <w:t>0144:                 HttpContext.Session.SetString("UserRole", Role);  // statement</w:t>
      </w:r>
    </w:p>
    <w:p>
      <w:r>
        <w:t xml:space="preserve">0145: </w:t>
      </w:r>
    </w:p>
    <w:p>
      <w:r>
        <w:t>0146:                 return Role switch  // return value</w:t>
      </w:r>
    </w:p>
    <w:p>
      <w:r>
        <w:t>0147:                 {  // statement</w:t>
      </w:r>
    </w:p>
    <w:p>
      <w:r>
        <w:t>0148:                     "ADMIN" =&gt; RedirectToAction("AdminDashboard"),  // statement</w:t>
      </w:r>
    </w:p>
    <w:p>
      <w:r>
        <w:t>0149:                     "AGENT" =&gt; RedirectToAction("AgentDashboard"),  // statement</w:t>
      </w:r>
    </w:p>
    <w:p>
      <w:r>
        <w:t>0150:                     "CUSTOMER" =&gt; RedirectToAction("CustomerDashboard"),  // statement</w:t>
      </w:r>
    </w:p>
    <w:p>
      <w:r>
        <w:t>0151:                     _ =&gt; RedirectToAction("Landing", "Home")  // statement</w:t>
      </w:r>
    </w:p>
    <w:p>
      <w:r>
        <w:t>0152:                 };  // statement</w:t>
      </w:r>
    </w:p>
    <w:p>
      <w:r>
        <w:t>0153:             }  // statement</w:t>
      </w:r>
    </w:p>
    <w:p>
      <w:r>
        <w:t xml:space="preserve">0154: </w:t>
      </w:r>
    </w:p>
    <w:p>
      <w:r>
        <w:t>0155:             TempData["LoginError"] = "Invalid username, password, or role.";  // statement</w:t>
      </w:r>
    </w:p>
    <w:p>
      <w:r>
        <w:t>0156:             return RedirectToAction("Landing", "Home");  // return value</w:t>
      </w:r>
    </w:p>
    <w:p>
      <w:r>
        <w:t>0157:         }  // statement</w:t>
      </w:r>
    </w:p>
    <w:p>
      <w:r>
        <w:t xml:space="preserve">0158: </w:t>
      </w:r>
    </w:p>
    <w:p>
      <w:r>
        <w:t xml:space="preserve">0159: </w:t>
      </w:r>
    </w:p>
    <w:p>
      <w:r>
        <w:t>0160:         public IActionResult AdminDashboard()  // member or method declaration</w:t>
      </w:r>
    </w:p>
    <w:p>
      <w:r>
        <w:t>0161:         {  // statement</w:t>
      </w:r>
    </w:p>
    <w:p>
      <w:r>
        <w:t>0162:             if (HttpContext.Session.GetString("UserRole") != "ADMIN")  // conditional check</w:t>
      </w:r>
    </w:p>
    <w:p>
      <w:r>
        <w:t>0163:                 return RedirectToAction("Login");  // return value</w:t>
      </w:r>
    </w:p>
    <w:p>
      <w:r>
        <w:t xml:space="preserve">0164: </w:t>
      </w:r>
    </w:p>
    <w:p>
      <w:r>
        <w:t>0165:             PopulateAdminStats();  // statement</w:t>
      </w:r>
    </w:p>
    <w:p>
      <w:r>
        <w:t>0166:             return View();  // return value</w:t>
      </w:r>
    </w:p>
    <w:p>
      <w:r>
        <w:t>0167:         }  // statement</w:t>
      </w:r>
    </w:p>
    <w:p>
      <w:r>
        <w:t xml:space="preserve">0168: </w:t>
      </w:r>
    </w:p>
    <w:p>
      <w:r>
        <w:t>0169:         public IActionResult AgentDashboard()  // member or method declaration</w:t>
      </w:r>
    </w:p>
    <w:p>
      <w:r>
        <w:t>0170:         {  // statement</w:t>
      </w:r>
    </w:p>
    <w:p>
      <w:r>
        <w:t>0171:             if (HttpContext.Session.GetString("UserRole") != "AGENT")  // conditional check</w:t>
      </w:r>
    </w:p>
    <w:p>
      <w:r>
        <w:t>0172:                 return RedirectToAction("Login");  // return value</w:t>
      </w:r>
    </w:p>
    <w:p>
      <w:r>
        <w:t>0173:             PopulateAdminStats();  // statement</w:t>
      </w:r>
    </w:p>
    <w:p>
      <w:r>
        <w:t>0174:             return View();  // return value</w:t>
      </w:r>
    </w:p>
    <w:p>
      <w:r>
        <w:t>0175:         }  // statement</w:t>
      </w:r>
    </w:p>
    <w:p>
      <w:r>
        <w:t xml:space="preserve">0176: </w:t>
      </w:r>
    </w:p>
    <w:p>
      <w:r>
        <w:t>0177:         public IActionResult CustomerDashboard()  // member or method declaration</w:t>
      </w:r>
    </w:p>
    <w:p>
      <w:r>
        <w:t>0178:         {  // statement</w:t>
      </w:r>
    </w:p>
    <w:p>
      <w:r>
        <w:t>0179:             if (HttpContext.Session.GetString("UserRole") != "CUSTOMER")  // conditional check</w:t>
      </w:r>
    </w:p>
    <w:p>
      <w:r>
        <w:t>0180:                 return RedirectToAction("Login");  // return value</w:t>
      </w:r>
    </w:p>
    <w:p>
      <w:r>
        <w:t>0181:             return View();  // return value</w:t>
      </w:r>
    </w:p>
    <w:p>
      <w:r>
        <w:t>0182:         }  // statement</w:t>
      </w:r>
    </w:p>
    <w:p>
      <w:r>
        <w:t xml:space="preserve">0183: </w:t>
      </w:r>
    </w:p>
    <w:p>
      <w:r>
        <w:t>0184:         public IActionResult Profile()  // member or method declaration</w:t>
      </w:r>
    </w:p>
    <w:p>
      <w:r>
        <w:t>0185:         {  // statement</w:t>
      </w:r>
    </w:p>
    <w:p>
      <w:r>
        <w:t>0186:             string username = HttpContext.Session.GetString("UserName");  // statement</w:t>
      </w:r>
    </w:p>
    <w:p>
      <w:r>
        <w:t>0187:             var user = userService.GetAllUsers().FirstOrDefault(u =&gt; u.Username == username);  // local variable declaration</w:t>
      </w:r>
    </w:p>
    <w:p>
      <w:r>
        <w:t>0188:             return View(user);  // return value</w:t>
      </w:r>
    </w:p>
    <w:p>
      <w:r>
        <w:t>0189:         }  // statement</w:t>
      </w:r>
    </w:p>
    <w:p>
      <w:r>
        <w:t xml:space="preserve">0190: </w:t>
      </w:r>
    </w:p>
    <w:p>
      <w:r>
        <w:t>0191:         public IActionResult Logout()  // member or method declaration</w:t>
      </w:r>
    </w:p>
    <w:p>
      <w:r>
        <w:t>0192:         {  // statement</w:t>
      </w:r>
    </w:p>
    <w:p>
      <w:r>
        <w:t>0193:             HttpContext.Session.Clear();  // statement</w:t>
      </w:r>
    </w:p>
    <w:p>
      <w:r>
        <w:t>0194:             return RedirectToAction("Landing", "Home");  // return value</w:t>
      </w:r>
    </w:p>
    <w:p>
      <w:r>
        <w:t>0195:         }  // statement</w:t>
      </w:r>
    </w:p>
    <w:p>
      <w:r>
        <w:t xml:space="preserve">0196: </w:t>
      </w:r>
    </w:p>
    <w:p>
      <w:r>
        <w:t xml:space="preserve">0197: </w:t>
      </w:r>
    </w:p>
    <w:p>
      <w:r>
        <w:t>0198:     }  // statement</w:t>
      </w:r>
    </w:p>
    <w:p>
      <w:r>
        <w:t>0199: }  // statement</w:t>
      </w:r>
    </w:p>
    <w:p>
      <w:pPr>
        <w:pStyle w:val="Heading1"/>
      </w:pPr>
      <w:r>
        <w:t>Auto-Insurance/Auto_Insurance_System/Controllers/CustomerController.cs</w:t>
      </w:r>
    </w:p>
    <w:p>
      <w:r>
        <w:t>0001: using Auto_Insurance_System.Data;  // import namespace</w:t>
      </w:r>
    </w:p>
    <w:p>
      <w:r>
        <w:t>0002: using Auto_Insurance_System.Interfaces;  // import namespace</w:t>
      </w:r>
    </w:p>
    <w:p>
      <w:r>
        <w:t>0003: using Auto_Insurance_System.Models;  // import namespace</w:t>
      </w:r>
    </w:p>
    <w:p>
      <w:r>
        <w:t>0004: using Microsoft.AspNetCore.Mvc;  // import namespace</w:t>
      </w:r>
    </w:p>
    <w:p>
      <w:r>
        <w:t>0005: using Microsoft.EntityFrameworkCore;  // import namespace</w:t>
      </w:r>
    </w:p>
    <w:p>
      <w:r>
        <w:t>0006: using Auto_Insurance_System.Filters;  // import namespace</w:t>
      </w:r>
    </w:p>
    <w:p>
      <w:r>
        <w:t xml:space="preserve">0007: </w:t>
      </w:r>
    </w:p>
    <w:p>
      <w:r>
        <w:t>0008: namespace Auto_Insurance_System.Controllers  // declare namespace</w:t>
      </w:r>
    </w:p>
    <w:p>
      <w:r>
        <w:t>0009: {  // statement</w:t>
      </w:r>
    </w:p>
    <w:p>
      <w:r>
        <w:t xml:space="preserve">0010: </w:t>
        <w:tab/>
        <w:t>[RoleAuthorizationFilter("CUSTOMER")]  // attribute/annotation</w:t>
      </w:r>
    </w:p>
    <w:p>
      <w:r>
        <w:t xml:space="preserve">0011: </w:t>
        <w:tab/>
        <w:t>public class CustomerController : Controller  // class declaration</w:t>
      </w:r>
    </w:p>
    <w:p>
      <w:r>
        <w:t xml:space="preserve">0012: </w:t>
        <w:tab/>
        <w:t>{  // statement</w:t>
      </w:r>
    </w:p>
    <w:p>
      <w:r>
        <w:t xml:space="preserve">0013: </w:t>
        <w:tab/>
        <w:tab/>
        <w:t>private readonly IPolicyService policyService;  // member or method declaration</w:t>
      </w:r>
    </w:p>
    <w:p>
      <w:r>
        <w:t xml:space="preserve">0014: </w:t>
        <w:tab/>
        <w:tab/>
        <w:t>private readonly IClaimService claimService;  // member or method declaration</w:t>
      </w:r>
    </w:p>
    <w:p>
      <w:r>
        <w:t xml:space="preserve">0015: </w:t>
        <w:tab/>
        <w:tab/>
        <w:t>private readonly IPaymentService paymentService;  // member or method declaration</w:t>
      </w:r>
    </w:p>
    <w:p>
      <w:r>
        <w:t xml:space="preserve">0016: </w:t>
        <w:tab/>
        <w:tab/>
        <w:t>private readonly ISupportTicketService ticketService;  // member or method declaration</w:t>
      </w:r>
    </w:p>
    <w:p>
      <w:r>
        <w:t xml:space="preserve">0017: </w:t>
        <w:tab/>
        <w:tab/>
        <w:t>private readonly AutoInsuranceDbContext db;  // member or method declaration</w:t>
      </w:r>
    </w:p>
    <w:p>
      <w:r>
        <w:t xml:space="preserve">0018: </w:t>
      </w:r>
    </w:p>
    <w:p>
      <w:r>
        <w:t xml:space="preserve">0019: </w:t>
        <w:tab/>
        <w:tab/>
        <w:t>public CustomerController(IPolicyService policyService, IClaimService claimService, IPaymentService paymentService, ISupportTicketService ticketService, AutoInsuranceDbContext db)  // member or method declaration</w:t>
      </w:r>
    </w:p>
    <w:p>
      <w:r>
        <w:t xml:space="preserve">0020: </w:t>
        <w:tab/>
        <w:tab/>
        <w:t>{  // statement</w:t>
      </w:r>
    </w:p>
    <w:p>
      <w:r>
        <w:t xml:space="preserve">0021: </w:t>
        <w:tab/>
        <w:tab/>
        <w:tab/>
        <w:t>this.policyService = policyService;  // statement</w:t>
      </w:r>
    </w:p>
    <w:p>
      <w:r>
        <w:t xml:space="preserve">0022: </w:t>
        <w:tab/>
        <w:tab/>
        <w:tab/>
        <w:t>this.claimService = claimService;  // statement</w:t>
      </w:r>
    </w:p>
    <w:p>
      <w:r>
        <w:t xml:space="preserve">0023: </w:t>
        <w:tab/>
        <w:tab/>
        <w:tab/>
        <w:t>this.paymentService = paymentService;  // statement</w:t>
      </w:r>
    </w:p>
    <w:p>
      <w:r>
        <w:t xml:space="preserve">0024: </w:t>
        <w:tab/>
        <w:tab/>
        <w:tab/>
        <w:t>this.ticketService = ticketService;  // statement</w:t>
      </w:r>
    </w:p>
    <w:p>
      <w:r>
        <w:t xml:space="preserve">0025: </w:t>
        <w:tab/>
        <w:tab/>
        <w:tab/>
        <w:t>this.db = db;  // statement</w:t>
      </w:r>
    </w:p>
    <w:p>
      <w:r>
        <w:t xml:space="preserve">0026: </w:t>
        <w:tab/>
        <w:tab/>
        <w:t>}  // statement</w:t>
      </w:r>
    </w:p>
    <w:p>
      <w:r>
        <w:t xml:space="preserve">0027: </w:t>
      </w:r>
    </w:p>
    <w:p>
      <w:r>
        <w:t xml:space="preserve">0028: </w:t>
        <w:tab/>
        <w:tab/>
        <w:t>private bool IsCustomer()  // member or method declaration</w:t>
      </w:r>
    </w:p>
    <w:p>
      <w:r>
        <w:t xml:space="preserve">0029: </w:t>
        <w:tab/>
        <w:tab/>
        <w:t>{  // statement</w:t>
      </w:r>
    </w:p>
    <w:p>
      <w:r>
        <w:t xml:space="preserve">0030: </w:t>
        <w:tab/>
        <w:tab/>
        <w:tab/>
        <w:t>return HttpContext.Session.GetString("UserRole") == "CUSTOMER";  // return value</w:t>
      </w:r>
    </w:p>
    <w:p>
      <w:r>
        <w:t xml:space="preserve">0031: </w:t>
        <w:tab/>
        <w:tab/>
        <w:t>}  // statement</w:t>
      </w:r>
    </w:p>
    <w:p>
      <w:r>
        <w:t xml:space="preserve">0032: </w:t>
      </w:r>
    </w:p>
    <w:p>
      <w:r>
        <w:t xml:space="preserve">0033: </w:t>
        <w:tab/>
        <w:tab/>
        <w:t>private Users? CurrentUser()  // member or method declaration</w:t>
      </w:r>
    </w:p>
    <w:p>
      <w:r>
        <w:t xml:space="preserve">0034: </w:t>
        <w:tab/>
        <w:tab/>
        <w:t>{  // statement</w:t>
      </w:r>
    </w:p>
    <w:p>
      <w:r>
        <w:t xml:space="preserve">0035: </w:t>
        <w:tab/>
        <w:tab/>
        <w:tab/>
        <w:t>var name = HttpContext.Session.GetString("UserName");  // local variable declaration</w:t>
      </w:r>
    </w:p>
    <w:p>
      <w:r>
        <w:t xml:space="preserve">0036: </w:t>
        <w:tab/>
        <w:tab/>
        <w:tab/>
        <w:t>return db.Users.FirstOrDefault(u =&gt; u.Username == name);  // return value</w:t>
      </w:r>
    </w:p>
    <w:p>
      <w:r>
        <w:t xml:space="preserve">0037: </w:t>
        <w:tab/>
        <w:tab/>
        <w:t>}  // statement</w:t>
      </w:r>
    </w:p>
    <w:p>
      <w:r>
        <w:t xml:space="preserve">0038: </w:t>
      </w:r>
    </w:p>
    <w:p>
      <w:r>
        <w:t xml:space="preserve">0039: </w:t>
        <w:tab/>
        <w:tab/>
        <w:t>// Dashboard hubs  // comment</w:t>
      </w:r>
    </w:p>
    <w:p>
      <w:r>
        <w:t xml:space="preserve">0040: </w:t>
        <w:tab/>
        <w:tab/>
        <w:t>public IActionResult PoliciesHub()  // member or method declaration</w:t>
      </w:r>
    </w:p>
    <w:p>
      <w:r>
        <w:t xml:space="preserve">0041: </w:t>
        <w:tab/>
        <w:tab/>
        <w:t>{  // statement</w:t>
      </w:r>
    </w:p>
    <w:p>
      <w:r>
        <w:t xml:space="preserve">0042: </w:t>
        <w:tab/>
        <w:tab/>
        <w:tab/>
        <w:t>if (!IsCustomer()) return RedirectToAction("Login", "Auth");  // conditional check</w:t>
      </w:r>
    </w:p>
    <w:p>
      <w:r>
        <w:t xml:space="preserve">0043: </w:t>
        <w:tab/>
        <w:tab/>
        <w:tab/>
        <w:t>return View();  // return value</w:t>
      </w:r>
    </w:p>
    <w:p>
      <w:r>
        <w:t xml:space="preserve">0044: </w:t>
        <w:tab/>
        <w:tab/>
        <w:t>}  // statement</w:t>
      </w:r>
    </w:p>
    <w:p>
      <w:r>
        <w:t xml:space="preserve">0045: </w:t>
      </w:r>
    </w:p>
    <w:p>
      <w:r>
        <w:t xml:space="preserve">0046: </w:t>
        <w:tab/>
        <w:tab/>
        <w:t>public IActionResult ClaimsHub()  // member or method declaration</w:t>
      </w:r>
    </w:p>
    <w:p>
      <w:r>
        <w:t xml:space="preserve">0047: </w:t>
        <w:tab/>
        <w:tab/>
        <w:t>{  // statement</w:t>
      </w:r>
    </w:p>
    <w:p>
      <w:r>
        <w:t xml:space="preserve">0048: </w:t>
        <w:tab/>
        <w:tab/>
        <w:tab/>
        <w:t>if (!IsCustomer()) return RedirectToAction("Login", "Auth");  // conditional check</w:t>
      </w:r>
    </w:p>
    <w:p>
      <w:r>
        <w:t xml:space="preserve">0049: </w:t>
        <w:tab/>
        <w:tab/>
        <w:tab/>
        <w:t>return View();  // return value</w:t>
      </w:r>
    </w:p>
    <w:p>
      <w:r>
        <w:t xml:space="preserve">0050: </w:t>
        <w:tab/>
        <w:tab/>
        <w:t>}  // statement</w:t>
      </w:r>
    </w:p>
    <w:p>
      <w:r>
        <w:t xml:space="preserve">0051: </w:t>
      </w:r>
    </w:p>
    <w:p>
      <w:r>
        <w:t xml:space="preserve">0052: </w:t>
        <w:tab/>
        <w:tab/>
        <w:t>public IActionResult PaymentsHub()  // member or method declaration</w:t>
      </w:r>
    </w:p>
    <w:p>
      <w:r>
        <w:t xml:space="preserve">0053: </w:t>
        <w:tab/>
        <w:tab/>
        <w:t>{  // statement</w:t>
      </w:r>
    </w:p>
    <w:p>
      <w:r>
        <w:t xml:space="preserve">0054: </w:t>
        <w:tab/>
        <w:tab/>
        <w:tab/>
        <w:t>if (!IsCustomer()) return RedirectToAction("Login", "Auth");  // conditional check</w:t>
      </w:r>
    </w:p>
    <w:p>
      <w:r>
        <w:t xml:space="preserve">0055: </w:t>
        <w:tab/>
        <w:tab/>
        <w:tab/>
        <w:t>return View();  // return value</w:t>
      </w:r>
    </w:p>
    <w:p>
      <w:r>
        <w:t xml:space="preserve">0056: </w:t>
        <w:tab/>
        <w:tab/>
        <w:t>}  // statement</w:t>
      </w:r>
    </w:p>
    <w:p>
      <w:r>
        <w:t xml:space="preserve">0057: </w:t>
      </w:r>
    </w:p>
    <w:p>
      <w:r>
        <w:t xml:space="preserve">0058: </w:t>
        <w:tab/>
        <w:tab/>
        <w:t>public IActionResult TicketsHub()  // member or method declaration</w:t>
      </w:r>
    </w:p>
    <w:p>
      <w:r>
        <w:t xml:space="preserve">0059: </w:t>
        <w:tab/>
        <w:tab/>
        <w:t>{  // statement</w:t>
      </w:r>
    </w:p>
    <w:p>
      <w:r>
        <w:t xml:space="preserve">0060: </w:t>
        <w:tab/>
        <w:tab/>
        <w:tab/>
        <w:t>if (!IsCustomer()) return RedirectToAction("Login", "Auth");  // conditional check</w:t>
      </w:r>
    </w:p>
    <w:p>
      <w:r>
        <w:t xml:space="preserve">0061: </w:t>
        <w:tab/>
        <w:tab/>
        <w:tab/>
        <w:t>return View();  // return value</w:t>
      </w:r>
    </w:p>
    <w:p>
      <w:r>
        <w:t xml:space="preserve">0062: </w:t>
        <w:tab/>
        <w:tab/>
        <w:t>}  // statement</w:t>
      </w:r>
    </w:p>
    <w:p>
      <w:r>
        <w:t xml:space="preserve">0063: </w:t>
      </w:r>
    </w:p>
    <w:p>
      <w:r>
        <w:t xml:space="preserve">0064: </w:t>
        <w:tab/>
        <w:tab/>
        <w:t>// Policy: create  // comment</w:t>
      </w:r>
    </w:p>
    <w:p>
      <w:r>
        <w:t xml:space="preserve">0065: </w:t>
        <w:tab/>
        <w:tab/>
        <w:t>[HttpGet]  // attribute/annotation</w:t>
      </w:r>
    </w:p>
    <w:p>
      <w:r>
        <w:t xml:space="preserve">0066: </w:t>
        <w:tab/>
        <w:tab/>
        <w:t>public IActionResult PolicyCreate()  // member or method declaration</w:t>
      </w:r>
    </w:p>
    <w:p>
      <w:r>
        <w:t xml:space="preserve">0067: </w:t>
        <w:tab/>
        <w:tab/>
        <w:t>{  // statement</w:t>
      </w:r>
    </w:p>
    <w:p>
      <w:r>
        <w:t xml:space="preserve">0068: </w:t>
        <w:tab/>
        <w:tab/>
        <w:tab/>
        <w:t>if (!IsCustomer()) return RedirectToAction("Login", "Auth");  // conditional check</w:t>
      </w:r>
    </w:p>
    <w:p>
      <w:r>
        <w:t xml:space="preserve">0069: </w:t>
        <w:tab/>
        <w:tab/>
        <w:tab/>
        <w:t>return View(new Policy {  // return value</w:t>
      </w:r>
    </w:p>
    <w:p>
      <w:r>
        <w:t xml:space="preserve">0070: </w:t>
        <w:tab/>
        <w:tab/>
        <w:tab/>
        <w:tab/>
        <w:t>PolicyNumber = (new Random()).Next(10000, 99999).ToString(),  // statement</w:t>
      </w:r>
    </w:p>
    <w:p>
      <w:r>
        <w:t xml:space="preserve">0071: </w:t>
        <w:tab/>
        <w:tab/>
        <w:tab/>
        <w:tab/>
        <w:t>StartDate = DateTime.Today, EndDate = DateTime.Today.AddYears(1), PolicyStatus = PolicyStatus.ACTIVE });  // statement</w:t>
      </w:r>
    </w:p>
    <w:p>
      <w:r>
        <w:t xml:space="preserve">0072: </w:t>
        <w:tab/>
        <w:tab/>
        <w:t>}  // statement</w:t>
      </w:r>
    </w:p>
    <w:p>
      <w:r>
        <w:t xml:space="preserve">0073: </w:t>
      </w:r>
    </w:p>
    <w:p>
      <w:r>
        <w:t xml:space="preserve">0074: </w:t>
        <w:tab/>
        <w:tab/>
        <w:t>[HttpPost]  // attribute/annotation</w:t>
      </w:r>
    </w:p>
    <w:p>
      <w:r>
        <w:t xml:space="preserve">0075: </w:t>
        <w:tab/>
        <w:tab/>
        <w:t>public IActionResult PolicyCreate(Policy model)  // member or method declaration</w:t>
      </w:r>
    </w:p>
    <w:p>
      <w:r>
        <w:t xml:space="preserve">0076: </w:t>
        <w:tab/>
        <w:tab/>
        <w:t>{  // statement</w:t>
      </w:r>
    </w:p>
    <w:p>
      <w:r>
        <w:t xml:space="preserve">0077: </w:t>
        <w:tab/>
        <w:tab/>
        <w:tab/>
        <w:t>if (!IsCustomer()) return RedirectToAction("Login", "Auth");  // conditional check</w:t>
      </w:r>
    </w:p>
    <w:p>
      <w:r>
        <w:t xml:space="preserve">0078: </w:t>
        <w:tab/>
        <w:tab/>
        <w:tab/>
        <w:t>if (!ModelState.IsValid)  // conditional check</w:t>
      </w:r>
    </w:p>
    <w:p>
      <w:r>
        <w:t xml:space="preserve">0079: </w:t>
        <w:tab/>
        <w:tab/>
        <w:tab/>
        <w:t>{  // statement</w:t>
      </w:r>
    </w:p>
    <w:p>
      <w:r>
        <w:t xml:space="preserve">0080: </w:t>
        <w:tab/>
        <w:tab/>
        <w:tab/>
        <w:tab/>
        <w:t>ViewBag.Error = "Please correct the errors and try again.";  // statement</w:t>
      </w:r>
    </w:p>
    <w:p>
      <w:r>
        <w:t xml:space="preserve">0081: </w:t>
        <w:tab/>
        <w:tab/>
        <w:tab/>
        <w:tab/>
        <w:t>return View(model);  // return value</w:t>
      </w:r>
    </w:p>
    <w:p>
      <w:r>
        <w:t xml:space="preserve">0082: </w:t>
        <w:tab/>
        <w:tab/>
        <w:tab/>
        <w:t>}  // statement</w:t>
      </w:r>
    </w:p>
    <w:p>
      <w:r>
        <w:t>0083:             //var ok = policyService.CreatePolicy(model);  // comment</w:t>
      </w:r>
    </w:p>
    <w:p>
      <w:r>
        <w:t>0084:             //https://localhost:7227/api/admin/policies  // comment</w:t>
      </w:r>
    </w:p>
    <w:p>
      <w:r>
        <w:t>0085:             HttpClient client = new HttpClient();  // statement</w:t>
      </w:r>
    </w:p>
    <w:p>
      <w:r>
        <w:t>0086:             client.BaseAddress = new Uri("https://localhost:7227/api/");  // statement</w:t>
      </w:r>
    </w:p>
    <w:p>
      <w:r>
        <w:t xml:space="preserve">0087: </w:t>
        <w:tab/>
        <w:tab/>
        <w:tab/>
        <w:t>var result = client.PostAsJsonAsync("admin/policies", model);  // local variable declaration</w:t>
      </w:r>
    </w:p>
    <w:p>
      <w:r>
        <w:t xml:space="preserve">0088: </w:t>
        <w:tab/>
        <w:tab/>
        <w:tab/>
        <w:t>result.Wait();  // statement</w:t>
      </w:r>
    </w:p>
    <w:p>
      <w:r>
        <w:t xml:space="preserve">0089: </w:t>
        <w:tab/>
        <w:tab/>
        <w:tab/>
        <w:t>bool ok = false;  // statement</w:t>
      </w:r>
    </w:p>
    <w:p>
      <w:r>
        <w:t xml:space="preserve">0090: </w:t>
        <w:tab/>
        <w:tab/>
        <w:tab/>
        <w:t>if (result.IsCompleted)  // conditional check</w:t>
      </w:r>
    </w:p>
    <w:p>
      <w:r>
        <w:t xml:space="preserve">0091: </w:t>
        <w:tab/>
        <w:tab/>
        <w:tab/>
        <w:t>{  // statement</w:t>
      </w:r>
    </w:p>
    <w:p>
      <w:r>
        <w:t xml:space="preserve">0092: </w:t>
        <w:tab/>
        <w:tab/>
        <w:tab/>
        <w:tab/>
        <w:t>ok = true;  // statement</w:t>
      </w:r>
    </w:p>
    <w:p>
      <w:r>
        <w:t xml:space="preserve">0093: </w:t>
        <w:tab/>
        <w:tab/>
        <w:tab/>
        <w:t>}  // statement</w:t>
      </w:r>
    </w:p>
    <w:p>
      <w:r>
        <w:t xml:space="preserve">0094: </w:t>
      </w:r>
    </w:p>
    <w:p>
      <w:r>
        <w:t>0095:             if (ok)  // conditional check</w:t>
      </w:r>
    </w:p>
    <w:p>
      <w:r>
        <w:t xml:space="preserve">0096: </w:t>
        <w:tab/>
        <w:tab/>
        <w:tab/>
        <w:t>{  // statement</w:t>
      </w:r>
    </w:p>
    <w:p>
      <w:r>
        <w:t xml:space="preserve">0097: </w:t>
        <w:tab/>
        <w:tab/>
        <w:tab/>
        <w:tab/>
        <w:t>TempData["Success"] = "Policy created successfully.";  // statement</w:t>
      </w:r>
    </w:p>
    <w:p>
      <w:r>
        <w:t xml:space="preserve">0098: </w:t>
        <w:tab/>
        <w:tab/>
        <w:tab/>
        <w:tab/>
        <w:t>return RedirectToAction("PolicyCreate");  // return value</w:t>
      </w:r>
    </w:p>
    <w:p>
      <w:r>
        <w:t xml:space="preserve">0099: </w:t>
        <w:tab/>
        <w:tab/>
        <w:tab/>
        <w:t>}  // statement</w:t>
      </w:r>
    </w:p>
    <w:p>
      <w:r>
        <w:t xml:space="preserve">0100: </w:t>
        <w:tab/>
        <w:tab/>
        <w:tab/>
        <w:t>ViewBag.Error = "Failed to create policy.";  // statement</w:t>
      </w:r>
    </w:p>
    <w:p>
      <w:r>
        <w:t xml:space="preserve">0101: </w:t>
        <w:tab/>
        <w:tab/>
        <w:tab/>
        <w:t>return View(model);  // return value</w:t>
      </w:r>
    </w:p>
    <w:p>
      <w:r>
        <w:t xml:space="preserve">0102: </w:t>
        <w:tab/>
        <w:tab/>
        <w:t>}  // statement</w:t>
      </w:r>
    </w:p>
    <w:p>
      <w:r>
        <w:t xml:space="preserve">0103: </w:t>
      </w:r>
    </w:p>
    <w:p>
      <w:r>
        <w:t xml:space="preserve">0104: </w:t>
        <w:tab/>
        <w:tab/>
        <w:t>// Claims: submit and list my claims  // comment</w:t>
      </w:r>
    </w:p>
    <w:p>
      <w:r>
        <w:t xml:space="preserve">0105: </w:t>
        <w:tab/>
        <w:tab/>
        <w:t>[HttpGet]  // attribute/annotation</w:t>
      </w:r>
    </w:p>
    <w:p>
      <w:r>
        <w:t xml:space="preserve">0106: </w:t>
        <w:tab/>
        <w:tab/>
        <w:t>public IActionResult ClaimSubmit()  // member or method declaration</w:t>
      </w:r>
    </w:p>
    <w:p>
      <w:r>
        <w:t xml:space="preserve">0107: </w:t>
        <w:tab/>
        <w:tab/>
        <w:t>{  // statement</w:t>
      </w:r>
    </w:p>
    <w:p>
      <w:r>
        <w:t xml:space="preserve">0108: </w:t>
        <w:tab/>
        <w:tab/>
        <w:tab/>
        <w:t>if (!IsCustomer()) return RedirectToAction("Login", "Auth");  // conditional check</w:t>
      </w:r>
    </w:p>
    <w:p>
      <w:r>
        <w:t xml:space="preserve">0109: </w:t>
        <w:tab/>
        <w:tab/>
        <w:tab/>
        <w:t>return View(new Claim { ClaimDate = DateTime.Today, ClaimStatus = ClaimStatus.OPEN });  // return value</w:t>
      </w:r>
    </w:p>
    <w:p>
      <w:r>
        <w:t xml:space="preserve">0110: </w:t>
        <w:tab/>
        <w:tab/>
        <w:t>}  // statement</w:t>
      </w:r>
    </w:p>
    <w:p>
      <w:r>
        <w:t xml:space="preserve">0111: </w:t>
      </w:r>
    </w:p>
    <w:p>
      <w:r>
        <w:t xml:space="preserve">0112: </w:t>
        <w:tab/>
        <w:tab/>
        <w:t>[HttpPost]  // attribute/annotation</w:t>
      </w:r>
    </w:p>
    <w:p>
      <w:r>
        <w:t xml:space="preserve">0113: </w:t>
        <w:tab/>
        <w:tab/>
        <w:t>public IActionResult ClaimSubmit(Claim model)  // member or method declaration</w:t>
      </w:r>
    </w:p>
    <w:p>
      <w:r>
        <w:t xml:space="preserve">0114: </w:t>
        <w:tab/>
        <w:tab/>
        <w:t>{  // statement</w:t>
      </w:r>
    </w:p>
    <w:p>
      <w:r>
        <w:t xml:space="preserve">0115: </w:t>
        <w:tab/>
        <w:tab/>
        <w:tab/>
        <w:t>if (!IsCustomer()) return RedirectToAction("Login", "Auth");  // conditional check</w:t>
      </w:r>
    </w:p>
    <w:p>
      <w:r>
        <w:t xml:space="preserve">0116: </w:t>
        <w:tab/>
        <w:tab/>
        <w:tab/>
        <w:t>if (!ModelState.IsValid)  // conditional check</w:t>
      </w:r>
    </w:p>
    <w:p>
      <w:r>
        <w:t xml:space="preserve">0117: </w:t>
        <w:tab/>
        <w:tab/>
        <w:tab/>
        <w:t>{  // statement</w:t>
      </w:r>
    </w:p>
    <w:p>
      <w:r>
        <w:t xml:space="preserve">0118: </w:t>
        <w:tab/>
        <w:tab/>
        <w:tab/>
        <w:tab/>
        <w:t>ViewBag.Error = "Please fill all required fields.";  // statement</w:t>
      </w:r>
    </w:p>
    <w:p>
      <w:r>
        <w:t xml:space="preserve">0119: </w:t>
        <w:tab/>
        <w:tab/>
        <w:tab/>
        <w:tab/>
        <w:t>return View(model);  // return value</w:t>
      </w:r>
    </w:p>
    <w:p>
      <w:r>
        <w:t xml:space="preserve">0120: </w:t>
        <w:tab/>
        <w:tab/>
        <w:tab/>
        <w:t>}  // statement</w:t>
      </w:r>
    </w:p>
    <w:p>
      <w:r>
        <w:t xml:space="preserve">0121: </w:t>
        <w:tab/>
        <w:tab/>
        <w:tab/>
        <w:t>// Force OPEN status  // comment</w:t>
      </w:r>
    </w:p>
    <w:p>
      <w:r>
        <w:t xml:space="preserve">0122: </w:t>
        <w:tab/>
        <w:tab/>
        <w:tab/>
        <w:t>model.ClaimStatus = ClaimStatus.OPEN;  // statement</w:t>
      </w:r>
    </w:p>
    <w:p>
      <w:r>
        <w:t xml:space="preserve">0123: </w:t>
        <w:tab/>
        <w:tab/>
        <w:tab/>
        <w:t>var ok = claimService.SubmitClaim(model);  // local variable declaration</w:t>
      </w:r>
    </w:p>
    <w:p>
      <w:r>
        <w:t xml:space="preserve">0124: </w:t>
        <w:tab/>
        <w:tab/>
        <w:tab/>
        <w:t>if (ok)  // conditional check</w:t>
      </w:r>
    </w:p>
    <w:p>
      <w:r>
        <w:t xml:space="preserve">0125: </w:t>
        <w:tab/>
        <w:tab/>
        <w:tab/>
        <w:t>{  // statement</w:t>
      </w:r>
    </w:p>
    <w:p>
      <w:r>
        <w:t xml:space="preserve">0126: </w:t>
        <w:tab/>
        <w:tab/>
        <w:tab/>
        <w:tab/>
        <w:t>TempData["Success"] = "Claim submitted successfully.";  // statement</w:t>
      </w:r>
    </w:p>
    <w:p>
      <w:r>
        <w:t xml:space="preserve">0127: </w:t>
        <w:tab/>
        <w:tab/>
        <w:tab/>
        <w:tab/>
        <w:t>return RedirectToAction("ClaimSubmit");  // return value</w:t>
      </w:r>
    </w:p>
    <w:p>
      <w:r>
        <w:t xml:space="preserve">0128: </w:t>
        <w:tab/>
        <w:tab/>
        <w:tab/>
        <w:t>}  // statement</w:t>
      </w:r>
    </w:p>
    <w:p>
      <w:r>
        <w:t xml:space="preserve">0129: </w:t>
        <w:tab/>
        <w:tab/>
        <w:tab/>
        <w:t>ViewBag.Error = "Failed to submit claim.";  // statement</w:t>
      </w:r>
    </w:p>
    <w:p>
      <w:r>
        <w:t xml:space="preserve">0130: </w:t>
        <w:tab/>
        <w:tab/>
        <w:tab/>
        <w:t>return View(model);  // return value</w:t>
      </w:r>
    </w:p>
    <w:p>
      <w:r>
        <w:t xml:space="preserve">0131: </w:t>
        <w:tab/>
        <w:tab/>
        <w:t>}  // statement</w:t>
      </w:r>
    </w:p>
    <w:p>
      <w:r>
        <w:t xml:space="preserve">0132: </w:t>
      </w:r>
    </w:p>
    <w:p>
      <w:r>
        <w:t xml:space="preserve">0133: </w:t>
        <w:tab/>
        <w:tab/>
        <w:t>public IActionResult Claims()  // member or method declaration</w:t>
      </w:r>
    </w:p>
    <w:p>
      <w:r>
        <w:t xml:space="preserve">0134: </w:t>
        <w:tab/>
        <w:tab/>
        <w:t>{  // statement</w:t>
      </w:r>
    </w:p>
    <w:p>
      <w:r>
        <w:t xml:space="preserve">0135: </w:t>
        <w:tab/>
        <w:tab/>
        <w:tab/>
        <w:t>if (!IsCustomer()) return RedirectToAction("Login", "Auth");  // conditional check</w:t>
      </w:r>
    </w:p>
    <w:p>
      <w:r>
        <w:t xml:space="preserve">0136: </w:t>
        <w:tab/>
        <w:tab/>
        <w:tab/>
        <w:t>var me = CurrentUser();  // local variable declaration</w:t>
      </w:r>
    </w:p>
    <w:p>
      <w:r>
        <w:t xml:space="preserve">0137: </w:t>
        <w:tab/>
        <w:tab/>
        <w:tab/>
        <w:t>// Assuming AdjusterId is not the customer, use Policy ownership once available; for now show none unless policy filter is used  // comment</w:t>
      </w:r>
    </w:p>
    <w:p>
      <w:r>
        <w:t xml:space="preserve">0138: </w:t>
        <w:tab/>
        <w:tab/>
        <w:tab/>
        <w:t>var myPolicyIds = db.Policy.Select(p =&gt; p.PolicyId).ToList();  // local variable declaration</w:t>
      </w:r>
    </w:p>
    <w:p>
      <w:r>
        <w:t xml:space="preserve">0139: </w:t>
        <w:tab/>
        <w:tab/>
        <w:tab/>
        <w:t>var claims = db.Claims.AsNoTracking()  // local variable declaration</w:t>
      </w:r>
    </w:p>
    <w:p>
      <w:r>
        <w:t xml:space="preserve">0140: </w:t>
        <w:tab/>
        <w:tab/>
        <w:tab/>
        <w:tab/>
        <w:t>.Where(c =&gt; myPolicyIds.Contains(c.PolicyId))  // statement</w:t>
      </w:r>
    </w:p>
    <w:p>
      <w:r>
        <w:t xml:space="preserve">0141: </w:t>
        <w:tab/>
        <w:tab/>
        <w:tab/>
        <w:tab/>
        <w:t>.OrderBy(c =&gt; c.ClaimDate)  // statement</w:t>
      </w:r>
    </w:p>
    <w:p>
      <w:r>
        <w:t xml:space="preserve">0142: </w:t>
        <w:tab/>
        <w:tab/>
        <w:tab/>
        <w:tab/>
        <w:t>.ToList();  // statement</w:t>
      </w:r>
    </w:p>
    <w:p>
      <w:r>
        <w:t xml:space="preserve">0143: </w:t>
        <w:tab/>
        <w:tab/>
        <w:tab/>
        <w:t>return View(claims);  // return value</w:t>
      </w:r>
    </w:p>
    <w:p>
      <w:r>
        <w:t xml:space="preserve">0144: </w:t>
        <w:tab/>
        <w:tab/>
        <w:t>}  // statement</w:t>
      </w:r>
    </w:p>
    <w:p>
      <w:r>
        <w:t xml:space="preserve">0145: </w:t>
      </w:r>
    </w:p>
    <w:p>
      <w:r>
        <w:t xml:space="preserve">0146: </w:t>
        <w:tab/>
        <w:tab/>
        <w:t>// Payments: make and list my payments  // comment</w:t>
      </w:r>
    </w:p>
    <w:p>
      <w:r>
        <w:t xml:space="preserve">0147: </w:t>
        <w:tab/>
        <w:tab/>
        <w:t>[HttpGet]  // attribute/annotation</w:t>
      </w:r>
    </w:p>
    <w:p>
      <w:r>
        <w:t xml:space="preserve">0148: </w:t>
        <w:tab/>
        <w:tab/>
        <w:t>public IActionResult PaymentMake()  // member or method declaration</w:t>
      </w:r>
    </w:p>
    <w:p>
      <w:r>
        <w:t xml:space="preserve">0149: </w:t>
        <w:tab/>
        <w:tab/>
        <w:t>{  // statement</w:t>
      </w:r>
    </w:p>
    <w:p>
      <w:r>
        <w:t xml:space="preserve">0150: </w:t>
        <w:tab/>
        <w:tab/>
        <w:tab/>
        <w:t>if (!IsCustomer()) return RedirectToAction("Login", "Auth");  // conditional check</w:t>
      </w:r>
    </w:p>
    <w:p>
      <w:r>
        <w:t xml:space="preserve">0151: </w:t>
        <w:tab/>
        <w:tab/>
        <w:tab/>
        <w:t>return View(new Payment { PaymentDate = DateTime.Today, PaymentStatus = PaymentStatus.SUCCESS });  // return value</w:t>
      </w:r>
    </w:p>
    <w:p>
      <w:r>
        <w:t xml:space="preserve">0152: </w:t>
        <w:tab/>
        <w:tab/>
        <w:t>}  // statement</w:t>
      </w:r>
    </w:p>
    <w:p>
      <w:r>
        <w:t xml:space="preserve">0153: </w:t>
      </w:r>
    </w:p>
    <w:p>
      <w:r>
        <w:t xml:space="preserve">0154: </w:t>
        <w:tab/>
        <w:tab/>
        <w:t>[HttpPost]  // attribute/annotation</w:t>
      </w:r>
    </w:p>
    <w:p>
      <w:r>
        <w:t xml:space="preserve">0155: </w:t>
        <w:tab/>
        <w:tab/>
        <w:t>public IActionResult PaymentMake(Payment model)  // member or method declaration</w:t>
      </w:r>
    </w:p>
    <w:p>
      <w:r>
        <w:t xml:space="preserve">0156: </w:t>
        <w:tab/>
        <w:tab/>
        <w:t>{  // statement</w:t>
      </w:r>
    </w:p>
    <w:p>
      <w:r>
        <w:t xml:space="preserve">0157: </w:t>
        <w:tab/>
        <w:tab/>
        <w:tab/>
        <w:t>if (!IsCustomer()) return RedirectToAction("Login", "Auth");  // conditional check</w:t>
      </w:r>
    </w:p>
    <w:p>
      <w:r>
        <w:t xml:space="preserve">0158: </w:t>
        <w:tab/>
        <w:tab/>
        <w:tab/>
        <w:t>if (!ModelState.IsValid)  // conditional check</w:t>
      </w:r>
    </w:p>
    <w:p>
      <w:r>
        <w:t xml:space="preserve">0159: </w:t>
        <w:tab/>
        <w:tab/>
        <w:tab/>
        <w:t>{  // statement</w:t>
      </w:r>
    </w:p>
    <w:p>
      <w:r>
        <w:t xml:space="preserve">0160: </w:t>
        <w:tab/>
        <w:tab/>
        <w:tab/>
        <w:tab/>
        <w:t>ViewBag.Error = "Please fill all required fields.";  // statement</w:t>
      </w:r>
    </w:p>
    <w:p>
      <w:r>
        <w:t xml:space="preserve">0161: </w:t>
        <w:tab/>
        <w:tab/>
        <w:tab/>
        <w:tab/>
        <w:t>return View(model);  // return value</w:t>
      </w:r>
    </w:p>
    <w:p>
      <w:r>
        <w:t xml:space="preserve">0162: </w:t>
        <w:tab/>
        <w:tab/>
        <w:tab/>
        <w:t>}  // statement</w:t>
      </w:r>
    </w:p>
    <w:p>
      <w:r>
        <w:t xml:space="preserve">0163: </w:t>
        <w:tab/>
        <w:tab/>
        <w:tab/>
        <w:t>// Force status to SUCCESS regardless of posted value  // comment</w:t>
      </w:r>
    </w:p>
    <w:p>
      <w:r>
        <w:t xml:space="preserve">0164: </w:t>
        <w:tab/>
        <w:tab/>
        <w:tab/>
        <w:t>model.PaymentStatus = PaymentStatus.SUCCESS;  // statement</w:t>
      </w:r>
    </w:p>
    <w:p>
      <w:r>
        <w:t xml:space="preserve">0165: </w:t>
        <w:tab/>
        <w:tab/>
        <w:tab/>
        <w:t>var policy = db.Policy.Find(model.PolicyId);  // local variable declaration</w:t>
      </w:r>
    </w:p>
    <w:p>
      <w:r>
        <w:t xml:space="preserve">0166: </w:t>
        <w:tab/>
        <w:tab/>
        <w:tab/>
        <w:t>if (policy == null)  // conditional check</w:t>
      </w:r>
    </w:p>
    <w:p>
      <w:r>
        <w:t xml:space="preserve">0167: </w:t>
        <w:tab/>
        <w:tab/>
        <w:tab/>
        <w:t>{  // statement</w:t>
      </w:r>
    </w:p>
    <w:p>
      <w:r>
        <w:t xml:space="preserve">0168: </w:t>
        <w:tab/>
        <w:tab/>
        <w:tab/>
        <w:tab/>
        <w:t>ViewBag.Error = $"No policy found with id {model.PolicyId}";  // statement</w:t>
      </w:r>
    </w:p>
    <w:p>
      <w:r>
        <w:t xml:space="preserve">0169: </w:t>
        <w:tab/>
        <w:tab/>
        <w:tab/>
        <w:tab/>
        <w:t>return View(model);  // return value</w:t>
      </w:r>
    </w:p>
    <w:p>
      <w:r>
        <w:t xml:space="preserve">0170: </w:t>
        <w:tab/>
        <w:tab/>
        <w:tab/>
        <w:t>}  // statement</w:t>
      </w:r>
    </w:p>
    <w:p>
      <w:r>
        <w:t xml:space="preserve">0171: </w:t>
        <w:tab/>
        <w:tab/>
        <w:tab/>
        <w:t>if (model.PaymentAmount != policy.PremiumAmount)  // conditional check</w:t>
      </w:r>
    </w:p>
    <w:p>
      <w:r>
        <w:t xml:space="preserve">0172: </w:t>
        <w:tab/>
        <w:tab/>
        <w:tab/>
        <w:t>{  // statement</w:t>
      </w:r>
    </w:p>
    <w:p>
      <w:r>
        <w:t xml:space="preserve">0173: </w:t>
        <w:tab/>
        <w:tab/>
        <w:tab/>
        <w:tab/>
        <w:t>ViewBag.Error = $"Amount must equal the policy premium ({policy.PremiumAmount:0.00}).";  // statement</w:t>
      </w:r>
    </w:p>
    <w:p>
      <w:r>
        <w:t xml:space="preserve">0174: </w:t>
        <w:tab/>
        <w:tab/>
        <w:tab/>
        <w:tab/>
        <w:t>return View(model);  // return value</w:t>
      </w:r>
    </w:p>
    <w:p>
      <w:r>
        <w:t xml:space="preserve">0175: </w:t>
        <w:tab/>
        <w:tab/>
        <w:tab/>
        <w:t>}  // statement</w:t>
      </w:r>
    </w:p>
    <w:p>
      <w:r>
        <w:t xml:space="preserve">0176: </w:t>
        <w:tab/>
        <w:tab/>
        <w:tab/>
        <w:t>var ok = paymentService.MakePayment(model);  // local variable declaration</w:t>
      </w:r>
    </w:p>
    <w:p>
      <w:r>
        <w:t xml:space="preserve">0177: </w:t>
        <w:tab/>
        <w:tab/>
        <w:tab/>
        <w:t>if (ok)  // conditional check</w:t>
      </w:r>
    </w:p>
    <w:p>
      <w:r>
        <w:t xml:space="preserve">0178: </w:t>
        <w:tab/>
        <w:tab/>
        <w:tab/>
        <w:t>{  // statement</w:t>
      </w:r>
    </w:p>
    <w:p>
      <w:r>
        <w:t xml:space="preserve">0179: </w:t>
        <w:tab/>
        <w:tab/>
        <w:tab/>
        <w:tab/>
        <w:t>TempData["Success"] = "Payment recorded successfully.";  // statement</w:t>
      </w:r>
    </w:p>
    <w:p>
      <w:r>
        <w:t xml:space="preserve">0180: </w:t>
        <w:tab/>
        <w:tab/>
        <w:tab/>
        <w:tab/>
        <w:t>return RedirectToAction("PaymentMake");  // return value</w:t>
      </w:r>
    </w:p>
    <w:p>
      <w:r>
        <w:t xml:space="preserve">0181: </w:t>
        <w:tab/>
        <w:tab/>
        <w:tab/>
        <w:t>}  // statement</w:t>
      </w:r>
    </w:p>
    <w:p>
      <w:r>
        <w:t xml:space="preserve">0182: </w:t>
        <w:tab/>
        <w:tab/>
        <w:tab/>
        <w:t>ViewBag.Error = "Failed to record payment.";  // statement</w:t>
      </w:r>
    </w:p>
    <w:p>
      <w:r>
        <w:t xml:space="preserve">0183: </w:t>
        <w:tab/>
        <w:tab/>
        <w:tab/>
        <w:t>return View(model);  // return value</w:t>
      </w:r>
    </w:p>
    <w:p>
      <w:r>
        <w:t xml:space="preserve">0184: </w:t>
        <w:tab/>
        <w:tab/>
        <w:t>}  // statement</w:t>
      </w:r>
    </w:p>
    <w:p>
      <w:r>
        <w:t xml:space="preserve">0185: </w:t>
      </w:r>
    </w:p>
    <w:p>
      <w:r>
        <w:t xml:space="preserve">0186: </w:t>
        <w:tab/>
        <w:tab/>
        <w:t>public IActionResult Payments()  // member or method declaration</w:t>
      </w:r>
    </w:p>
    <w:p>
      <w:r>
        <w:t xml:space="preserve">0187: </w:t>
        <w:tab/>
        <w:tab/>
        <w:t>{  // statement</w:t>
      </w:r>
    </w:p>
    <w:p>
      <w:r>
        <w:t xml:space="preserve">0188: </w:t>
        <w:tab/>
        <w:tab/>
        <w:tab/>
        <w:t>if (!IsCustomer()) return RedirectToAction("Login", "Auth");  // conditional check</w:t>
      </w:r>
    </w:p>
    <w:p>
      <w:r>
        <w:t xml:space="preserve">0189: </w:t>
        <w:tab/>
        <w:tab/>
        <w:tab/>
        <w:t>var me = CurrentUser();  // local variable declaration</w:t>
      </w:r>
    </w:p>
    <w:p>
      <w:r>
        <w:t xml:space="preserve">0190: </w:t>
        <w:tab/>
        <w:tab/>
        <w:tab/>
        <w:t>var myPolicyIds = db.Policy.Select(p =&gt; p.PolicyId).ToList();  // local variable declaration</w:t>
      </w:r>
    </w:p>
    <w:p>
      <w:r>
        <w:t xml:space="preserve">0191: </w:t>
        <w:tab/>
        <w:tab/>
        <w:tab/>
        <w:t>var payments = db.Payments.AsNoTracking()  // local variable declaration</w:t>
      </w:r>
    </w:p>
    <w:p>
      <w:r>
        <w:t xml:space="preserve">0192: </w:t>
        <w:tab/>
        <w:tab/>
        <w:tab/>
        <w:tab/>
        <w:t>.Where(p =&gt; myPolicyIds.Contains(p.PolicyId))  // statement</w:t>
      </w:r>
    </w:p>
    <w:p>
      <w:r>
        <w:t xml:space="preserve">0193: </w:t>
        <w:tab/>
        <w:tab/>
        <w:tab/>
        <w:tab/>
        <w:t>.OrderBy(p =&gt; p.PaymentDate)  // statement</w:t>
      </w:r>
    </w:p>
    <w:p>
      <w:r>
        <w:t xml:space="preserve">0194: </w:t>
        <w:tab/>
        <w:tab/>
        <w:tab/>
        <w:tab/>
        <w:t>.ToList();  // statement</w:t>
      </w:r>
    </w:p>
    <w:p>
      <w:r>
        <w:t xml:space="preserve">0195: </w:t>
        <w:tab/>
        <w:tab/>
        <w:tab/>
        <w:t>return View(payments);  // return value</w:t>
      </w:r>
    </w:p>
    <w:p>
      <w:r>
        <w:t xml:space="preserve">0196: </w:t>
        <w:tab/>
        <w:tab/>
        <w:t>}  // statement</w:t>
      </w:r>
    </w:p>
    <w:p>
      <w:r>
        <w:t xml:space="preserve">0197: </w:t>
      </w:r>
    </w:p>
    <w:p>
      <w:r>
        <w:t xml:space="preserve">0198: </w:t>
        <w:tab/>
        <w:tab/>
        <w:t>// Tickets: create and list my tickets  // comment</w:t>
      </w:r>
    </w:p>
    <w:p>
      <w:r>
        <w:t xml:space="preserve">0199: </w:t>
        <w:tab/>
        <w:tab/>
        <w:t>[HttpGet]  // attribute/annotation</w:t>
      </w:r>
    </w:p>
    <w:p>
      <w:r>
        <w:t xml:space="preserve">0200: </w:t>
        <w:tab/>
        <w:tab/>
        <w:t>public IActionResult TicketCreate()  // member or method declaration</w:t>
      </w:r>
    </w:p>
    <w:p>
      <w:r>
        <w:t xml:space="preserve">0201: </w:t>
        <w:tab/>
        <w:tab/>
        <w:t>{  // statement</w:t>
      </w:r>
    </w:p>
    <w:p>
      <w:r>
        <w:t xml:space="preserve">0202: </w:t>
        <w:tab/>
        <w:tab/>
        <w:tab/>
        <w:t>if (!IsCustomer()) return RedirectToAction("Login", "Auth");  // conditional check</w:t>
      </w:r>
    </w:p>
    <w:p>
      <w:r>
        <w:t xml:space="preserve">0203: </w:t>
        <w:tab/>
        <w:tab/>
        <w:tab/>
        <w:t>return View(new SupportTicket { CreatedDate = DateTime.Now, TicketStatus = TicketStatus.OPEN });  // return value</w:t>
      </w:r>
    </w:p>
    <w:p>
      <w:r>
        <w:t xml:space="preserve">0204: </w:t>
        <w:tab/>
        <w:tab/>
        <w:t>}  // statement</w:t>
      </w:r>
    </w:p>
    <w:p>
      <w:r>
        <w:t xml:space="preserve">0205: </w:t>
      </w:r>
    </w:p>
    <w:p>
      <w:r>
        <w:t xml:space="preserve">0206: </w:t>
        <w:tab/>
        <w:tab/>
        <w:t>[HttpPost]  // attribute/annotation</w:t>
      </w:r>
    </w:p>
    <w:p>
      <w:r>
        <w:t xml:space="preserve">0207: </w:t>
        <w:tab/>
        <w:tab/>
        <w:t>public IActionResult TicketCreate(SupportTicket model)  // member or method declaration</w:t>
      </w:r>
    </w:p>
    <w:p>
      <w:r>
        <w:t xml:space="preserve">0208: </w:t>
        <w:tab/>
        <w:tab/>
        <w:t>{  // statement</w:t>
      </w:r>
    </w:p>
    <w:p>
      <w:r>
        <w:t xml:space="preserve">0209: </w:t>
        <w:tab/>
        <w:tab/>
        <w:tab/>
        <w:t>if (!IsCustomer()) return RedirectToAction("Login", "Auth");  // conditional check</w:t>
      </w:r>
    </w:p>
    <w:p>
      <w:r>
        <w:t xml:space="preserve">0210: </w:t>
        <w:tab/>
        <w:tab/>
        <w:tab/>
        <w:t>ModelState.Remove(nameof(SupportTicket.CreatedDate));  // statement</w:t>
      </w:r>
    </w:p>
    <w:p>
      <w:r>
        <w:t xml:space="preserve">0211: </w:t>
        <w:tab/>
        <w:tab/>
        <w:tab/>
        <w:t>ModelState.Remove(nameof(SupportTicket.User));  // statement</w:t>
      </w:r>
    </w:p>
    <w:p>
      <w:r>
        <w:t xml:space="preserve">0212: </w:t>
        <w:tab/>
        <w:tab/>
        <w:tab/>
        <w:t>model.CreatedDate = DateTime.Now;  // statement</w:t>
      </w:r>
    </w:p>
    <w:p>
      <w:r>
        <w:t xml:space="preserve">0213: </w:t>
        <w:tab/>
        <w:tab/>
        <w:tab/>
        <w:t>model.TicketStatus = TicketStatus.OPEN;  // statement</w:t>
      </w:r>
    </w:p>
    <w:p>
      <w:r>
        <w:t xml:space="preserve">0214: </w:t>
        <w:tab/>
        <w:tab/>
        <w:tab/>
        <w:t>if (!ModelState.IsValid)  // conditional check</w:t>
      </w:r>
    </w:p>
    <w:p>
      <w:r>
        <w:t xml:space="preserve">0215: </w:t>
        <w:tab/>
        <w:tab/>
        <w:tab/>
        <w:t>{  // statement</w:t>
      </w:r>
    </w:p>
    <w:p>
      <w:r>
        <w:t xml:space="preserve">0216: </w:t>
        <w:tab/>
        <w:tab/>
        <w:tab/>
        <w:tab/>
        <w:t>ViewBag.Error = "Please fill all required fields.";  // statement</w:t>
      </w:r>
    </w:p>
    <w:p>
      <w:r>
        <w:t xml:space="preserve">0217: </w:t>
        <w:tab/>
        <w:tab/>
        <w:tab/>
        <w:tab/>
        <w:t>return View(model);  // return value</w:t>
      </w:r>
    </w:p>
    <w:p>
      <w:r>
        <w:t xml:space="preserve">0218: </w:t>
        <w:tab/>
        <w:tab/>
        <w:tab/>
        <w:t>}  // statement</w:t>
      </w:r>
    </w:p>
    <w:p>
      <w:r>
        <w:t xml:space="preserve">0219: </w:t>
        <w:tab/>
        <w:tab/>
        <w:tab/>
        <w:t>var ok = ticketService.CreateTicket(model);  // local variable declaration</w:t>
      </w:r>
    </w:p>
    <w:p>
      <w:r>
        <w:t xml:space="preserve">0220: </w:t>
        <w:tab/>
        <w:tab/>
        <w:tab/>
        <w:t>if (ok)  // conditional check</w:t>
      </w:r>
    </w:p>
    <w:p>
      <w:r>
        <w:t xml:space="preserve">0221: </w:t>
        <w:tab/>
        <w:tab/>
        <w:tab/>
        <w:t>{  // statement</w:t>
      </w:r>
    </w:p>
    <w:p>
      <w:r>
        <w:t xml:space="preserve">0222: </w:t>
        <w:tab/>
        <w:tab/>
        <w:tab/>
        <w:tab/>
        <w:t>TempData["Success"] = "Ticket created successfully.";  // statement</w:t>
      </w:r>
    </w:p>
    <w:p>
      <w:r>
        <w:t xml:space="preserve">0223: </w:t>
        <w:tab/>
        <w:tab/>
        <w:tab/>
        <w:tab/>
        <w:t>return RedirectToAction("TicketCreate");  // return value</w:t>
      </w:r>
    </w:p>
    <w:p>
      <w:r>
        <w:t xml:space="preserve">0224: </w:t>
        <w:tab/>
        <w:tab/>
        <w:tab/>
        <w:t>}  // statement</w:t>
      </w:r>
    </w:p>
    <w:p>
      <w:r>
        <w:t xml:space="preserve">0225: </w:t>
        <w:tab/>
        <w:tab/>
        <w:tab/>
        <w:t>ViewBag.Error = "Failed to create ticket.";  // statement</w:t>
      </w:r>
    </w:p>
    <w:p>
      <w:r>
        <w:t xml:space="preserve">0226: </w:t>
        <w:tab/>
        <w:tab/>
        <w:tab/>
        <w:t>return View(model);  // return value</w:t>
      </w:r>
    </w:p>
    <w:p>
      <w:r>
        <w:t xml:space="preserve">0227: </w:t>
        <w:tab/>
        <w:tab/>
        <w:t>}  // statement</w:t>
      </w:r>
    </w:p>
    <w:p>
      <w:r>
        <w:t xml:space="preserve">0228: </w:t>
      </w:r>
    </w:p>
    <w:p>
      <w:r>
        <w:t xml:space="preserve">0229: </w:t>
        <w:tab/>
        <w:tab/>
        <w:t>public IActionResult Tickets()  // member or method declaration</w:t>
      </w:r>
    </w:p>
    <w:p>
      <w:r>
        <w:t xml:space="preserve">0230: </w:t>
        <w:tab/>
        <w:tab/>
        <w:t>{  // statement</w:t>
      </w:r>
    </w:p>
    <w:p>
      <w:r>
        <w:t xml:space="preserve">0231: </w:t>
        <w:tab/>
        <w:tab/>
        <w:tab/>
        <w:t>if (!IsCustomer()) return RedirectToAction("Login", "Auth");  // conditional check</w:t>
      </w:r>
    </w:p>
    <w:p>
      <w:r>
        <w:t xml:space="preserve">0232: </w:t>
        <w:tab/>
        <w:tab/>
        <w:tab/>
        <w:t>var me = CurrentUser();  // local variable declaration</w:t>
      </w:r>
    </w:p>
    <w:p>
      <w:r>
        <w:t xml:space="preserve">0233: </w:t>
        <w:tab/>
        <w:tab/>
        <w:tab/>
        <w:t>var tickets = db.SupportTickects.Include(t =&gt; t.User).Where(t =&gt; t.UserId == me!.UserId).OrderBy(t =&gt; t.CreatedDate).ToList();  // local variable declaration</w:t>
      </w:r>
    </w:p>
    <w:p>
      <w:r>
        <w:t xml:space="preserve">0234: </w:t>
        <w:tab/>
        <w:tab/>
        <w:tab/>
        <w:t>return View(tickets);  // return value</w:t>
      </w:r>
    </w:p>
    <w:p>
      <w:r>
        <w:t xml:space="preserve">0235: </w:t>
        <w:tab/>
        <w:tab/>
        <w:t>}  // statement</w:t>
      </w:r>
    </w:p>
    <w:p>
      <w:r>
        <w:t xml:space="preserve">0236: </w:t>
      </w:r>
    </w:p>
    <w:p>
      <w:r>
        <w:t xml:space="preserve">0237: </w:t>
        <w:tab/>
        <w:tab/>
        <w:t>public IActionResult Policies()  // member or method declaration</w:t>
      </w:r>
    </w:p>
    <w:p>
      <w:r>
        <w:t xml:space="preserve">0238: </w:t>
        <w:tab/>
        <w:tab/>
        <w:t>{  // statement</w:t>
      </w:r>
    </w:p>
    <w:p>
      <w:r>
        <w:t xml:space="preserve">0239: </w:t>
        <w:tab/>
        <w:tab/>
        <w:tab/>
        <w:t>if (!IsCustomer()) return RedirectToAction("Login", "Auth");  // conditional check</w:t>
      </w:r>
    </w:p>
    <w:p>
      <w:r>
        <w:t xml:space="preserve">0240: </w:t>
        <w:tab/>
        <w:tab/>
        <w:tab/>
        <w:t>var me = CurrentUser();  // local variable declaration</w:t>
      </w:r>
    </w:p>
    <w:p>
      <w:r>
        <w:t xml:space="preserve">0241: </w:t>
        <w:tab/>
        <w:tab/>
        <w:tab/>
        <w:t>var list = db.Policy.AsNoTracking().OrderBy(p =&gt; p.PolicyId).ToList();  // local variable declaration</w:t>
      </w:r>
    </w:p>
    <w:p>
      <w:r>
        <w:t xml:space="preserve">0242: </w:t>
        <w:tab/>
        <w:tab/>
        <w:tab/>
        <w:t>return View(list);  // return value</w:t>
      </w:r>
    </w:p>
    <w:p>
      <w:r>
        <w:t xml:space="preserve">0243: </w:t>
        <w:tab/>
        <w:tab/>
        <w:t>}  // statement</w:t>
      </w:r>
    </w:p>
    <w:p>
      <w:r>
        <w:t xml:space="preserve">0244: </w:t>
        <w:tab/>
        <w:t>}  // statement</w:t>
      </w:r>
    </w:p>
    <w:p>
      <w:r>
        <w:t>0245: }   // statement</w:t>
      </w:r>
    </w:p>
    <w:p>
      <w:pPr>
        <w:pStyle w:val="Heading1"/>
      </w:pPr>
      <w:r>
        <w:t>Auto-Insurance/Auto_Insurance_System/Controllers/HomeController.cs</w:t>
      </w:r>
    </w:p>
    <w:p>
      <w:r>
        <w:t>0001: using System.Diagnostics;  // import namespace</w:t>
      </w:r>
    </w:p>
    <w:p>
      <w:r>
        <w:t>0002: using Auto_Insurance_System.Models;  // import namespace</w:t>
      </w:r>
    </w:p>
    <w:p>
      <w:r>
        <w:t>0003: using Microsoft.AspNetCore.Mvc;  // import namespace</w:t>
      </w:r>
    </w:p>
    <w:p>
      <w:r>
        <w:t xml:space="preserve">0004: </w:t>
      </w:r>
    </w:p>
    <w:p>
      <w:r>
        <w:t>0005: namespace Auto_Insurance_System.Controllers  // declare namespace</w:t>
      </w:r>
    </w:p>
    <w:p>
      <w:r>
        <w:t>0006: {  // statement</w:t>
      </w:r>
    </w:p>
    <w:p>
      <w:r>
        <w:t>0007:     public class HomeController : Controller  // class declaration</w:t>
      </w:r>
    </w:p>
    <w:p>
      <w:r>
        <w:t>0008:     {  // statement</w:t>
      </w:r>
    </w:p>
    <w:p>
      <w:r>
        <w:t>0009:         private readonly ILogger&lt;HomeController&gt; _logger;  // member or method declaration</w:t>
      </w:r>
    </w:p>
    <w:p>
      <w:r>
        <w:t xml:space="preserve">0010: </w:t>
      </w:r>
    </w:p>
    <w:p>
      <w:r>
        <w:t>0011:         public HomeController(ILogger&lt;HomeController&gt; logger)  // member or method declaration</w:t>
      </w:r>
    </w:p>
    <w:p>
      <w:r>
        <w:t>0012:         {  // statement</w:t>
      </w:r>
    </w:p>
    <w:p>
      <w:r>
        <w:t>0013:             _logger = logger;  // statement</w:t>
      </w:r>
    </w:p>
    <w:p>
      <w:r>
        <w:t>0014:         }  // statement</w:t>
      </w:r>
    </w:p>
    <w:p>
      <w:r>
        <w:t xml:space="preserve">0015: </w:t>
      </w:r>
    </w:p>
    <w:p>
      <w:r>
        <w:t>0016:         public IActionResult Index()  // member or method declaration</w:t>
      </w:r>
    </w:p>
    <w:p>
      <w:r>
        <w:t>0017:         {  // statement</w:t>
      </w:r>
    </w:p>
    <w:p>
      <w:r>
        <w:t>0018:             return RedirectToAction("Landing");  // return value</w:t>
      </w:r>
    </w:p>
    <w:p>
      <w:r>
        <w:t>0019:         }  // statement</w:t>
      </w:r>
    </w:p>
    <w:p>
      <w:r>
        <w:t xml:space="preserve">0020: </w:t>
      </w:r>
    </w:p>
    <w:p>
      <w:r>
        <w:t>0021:         public IActionResult Privacy()  // member or method declaration</w:t>
      </w:r>
    </w:p>
    <w:p>
      <w:r>
        <w:t>0022:         {  // statement</w:t>
      </w:r>
    </w:p>
    <w:p>
      <w:r>
        <w:t>0023:             return View();  // return value</w:t>
      </w:r>
    </w:p>
    <w:p>
      <w:r>
        <w:t>0024:         }  // statement</w:t>
      </w:r>
    </w:p>
    <w:p>
      <w:r>
        <w:t xml:space="preserve">0025: </w:t>
      </w:r>
    </w:p>
    <w:p>
      <w:r>
        <w:t>0026:         [Route("landing")]  // attribute/annotation</w:t>
      </w:r>
    </w:p>
    <w:p>
      <w:r>
        <w:t>0027:         public IActionResult Landing()  // member or method declaration</w:t>
      </w:r>
    </w:p>
    <w:p>
      <w:r>
        <w:t>0028:         {  // statement</w:t>
      </w:r>
    </w:p>
    <w:p>
      <w:r>
        <w:t>0029:             return View();  // return value</w:t>
      </w:r>
    </w:p>
    <w:p>
      <w:r>
        <w:t>0030:         }  // statement</w:t>
      </w:r>
    </w:p>
    <w:p>
      <w:r>
        <w:t xml:space="preserve">0031: </w:t>
      </w:r>
    </w:p>
    <w:p>
      <w:r>
        <w:t>0032:         public IActionResult About()  // member or method declaration</w:t>
      </w:r>
    </w:p>
    <w:p>
      <w:r>
        <w:t>0033:         {  // statement</w:t>
      </w:r>
    </w:p>
    <w:p>
      <w:r>
        <w:t>0034:             return View();  // return value</w:t>
      </w:r>
    </w:p>
    <w:p>
      <w:r>
        <w:t>0035:         }  // statement</w:t>
      </w:r>
    </w:p>
    <w:p>
      <w:r>
        <w:t xml:space="preserve">0036: </w:t>
      </w:r>
    </w:p>
    <w:p>
      <w:r>
        <w:t xml:space="preserve">0037: </w:t>
      </w:r>
    </w:p>
    <w:p>
      <w:r>
        <w:t>0038:         [ResponseCache(Duration = 0, Location = ResponseCacheLocation.None, NoStore = true)]  // attribute/annotation</w:t>
      </w:r>
    </w:p>
    <w:p>
      <w:r>
        <w:t>0039:         public IActionResult Error()  // member or method declaration</w:t>
      </w:r>
    </w:p>
    <w:p>
      <w:r>
        <w:t>0040:         {  // statement</w:t>
      </w:r>
    </w:p>
    <w:p>
      <w:r>
        <w:t>0041:             return View(new ErrorViewModel { RequestId = Activity.Current?.Id ?? HttpContext.TraceIdentifier });  // return value</w:t>
      </w:r>
    </w:p>
    <w:p>
      <w:r>
        <w:t>0042:         }  // statement</w:t>
      </w:r>
    </w:p>
    <w:p>
      <w:r>
        <w:t xml:space="preserve">0043: </w:t>
      </w:r>
    </w:p>
    <w:p>
      <w:r>
        <w:t>0044:         public IActionResult AccessDenied()  // member or method declaration</w:t>
      </w:r>
    </w:p>
    <w:p>
      <w:r>
        <w:t>0045:         {  // statement</w:t>
      </w:r>
    </w:p>
    <w:p>
      <w:r>
        <w:t>0046:             return View();  // return value</w:t>
      </w:r>
    </w:p>
    <w:p>
      <w:r>
        <w:t>0047:         }  // statement</w:t>
      </w:r>
    </w:p>
    <w:p>
      <w:r>
        <w:t>0048:     }  // statement</w:t>
      </w:r>
    </w:p>
    <w:p>
      <w:r>
        <w:t>0049: }  // statement</w:t>
      </w:r>
    </w:p>
    <w:p>
      <w:pPr>
        <w:pStyle w:val="Heading1"/>
      </w:pPr>
      <w:r>
        <w:t>Auto-Insurance/Auto_Insurance_System/Data/AutoInsuranceDbContext.cs</w:t>
      </w:r>
    </w:p>
    <w:p>
      <w:r>
        <w:t>0001: ﻿using Auto_Insurance_System.Models;  // statement</w:t>
      </w:r>
    </w:p>
    <w:p>
      <w:r>
        <w:t>0002: using Microsoft.EntityFrameworkCore;  // import namespace</w:t>
      </w:r>
    </w:p>
    <w:p>
      <w:r>
        <w:t xml:space="preserve">0003: </w:t>
      </w:r>
    </w:p>
    <w:p>
      <w:r>
        <w:t>0004: namespace Auto_Insurance_System.Data  // declare namespace</w:t>
      </w:r>
    </w:p>
    <w:p>
      <w:r>
        <w:t>0005: {  // statement</w:t>
      </w:r>
    </w:p>
    <w:p>
      <w:r>
        <w:t>0006:     public class AutoInsuranceDbContext : DbContext  // class declaration</w:t>
      </w:r>
    </w:p>
    <w:p>
      <w:r>
        <w:t>0007:     {  // statement</w:t>
      </w:r>
    </w:p>
    <w:p>
      <w:r>
        <w:t>0008:         public AutoInsuranceDbContext(DbContextOptions&lt;AutoInsuranceDbContext&gt; options) : base(options) { }  // member or method declaration</w:t>
      </w:r>
    </w:p>
    <w:p>
      <w:r>
        <w:t>0009:         public virtual DbSet&lt;Policy&gt; Policy { get; set; }  // member or method declaration</w:t>
      </w:r>
    </w:p>
    <w:p>
      <w:r>
        <w:t>0010:         public virtual DbSet&lt;Claim&gt; Claims { get; set; }  // member or method declaration</w:t>
      </w:r>
    </w:p>
    <w:p>
      <w:r>
        <w:t>0011:         public virtual DbSet&lt;Payment&gt; Payments { get; set; }  // member or method declaration</w:t>
      </w:r>
    </w:p>
    <w:p>
      <w:r>
        <w:t>0012:         public virtual DbSet&lt;SupportTicket&gt; SupportTickects { get; set; }  // member or method declaration</w:t>
      </w:r>
    </w:p>
    <w:p>
      <w:r>
        <w:t>0013:         public virtual DbSet&lt;Users&gt; Users { get; set; }  // member or method declaration</w:t>
      </w:r>
    </w:p>
    <w:p>
      <w:r>
        <w:t>0014:     }  // statement</w:t>
      </w:r>
    </w:p>
    <w:p>
      <w:r>
        <w:t>0015: }  // statement</w:t>
      </w:r>
    </w:p>
    <w:p>
      <w:pPr>
        <w:pStyle w:val="Heading1"/>
      </w:pPr>
      <w:r>
        <w:t>Auto-Insurance/Auto_Insurance_System/Filters/AdminAuthorizationFilterAttribute.cs</w:t>
      </w:r>
    </w:p>
    <w:p>
      <w:r>
        <w:t>0001: ﻿using Microsoft.AspNetCore.Mvc;  // statement</w:t>
      </w:r>
    </w:p>
    <w:p>
      <w:r>
        <w:t>0002: using Microsoft.AspNetCore.Mvc.Filters;  // import namespace</w:t>
      </w:r>
    </w:p>
    <w:p>
      <w:r>
        <w:t xml:space="preserve">0003: </w:t>
      </w:r>
    </w:p>
    <w:p>
      <w:r>
        <w:t>0004: namespace Auto_Insurance_System.Filters  // declare namespace</w:t>
      </w:r>
    </w:p>
    <w:p>
      <w:r>
        <w:t>0005: {  // statement</w:t>
      </w:r>
    </w:p>
    <w:p>
      <w:r>
        <w:t>0006:     public class AdminAuthorizationFilterAttribute : Attribute, IAuthorizationFilter  // class declaration</w:t>
      </w:r>
    </w:p>
    <w:p>
      <w:r>
        <w:t>0007:     {  // statement</w:t>
      </w:r>
    </w:p>
    <w:p>
      <w:r>
        <w:t>0008:         public void OnAuthorization(AuthorizationFilterContext context)  // member or method declaration</w:t>
      </w:r>
    </w:p>
    <w:p>
      <w:r>
        <w:t>0009:         {  // statement</w:t>
      </w:r>
    </w:p>
    <w:p>
      <w:r>
        <w:t>0010:             string userId = context.HttpContext.Session.GetString("UserName");  // statement</w:t>
      </w:r>
    </w:p>
    <w:p>
      <w:r>
        <w:t>0011:             if (userId != "Admin")  // conditional check</w:t>
      </w:r>
    </w:p>
    <w:p>
      <w:r>
        <w:t>0012:             {  // statement</w:t>
      </w:r>
    </w:p>
    <w:p>
      <w:r>
        <w:t>0013:                 context.HttpContext.Session.SetString("Error", "You are not authorized to access the given activity or resource");  // statement</w:t>
      </w:r>
    </w:p>
    <w:p>
      <w:r>
        <w:t>0014:                 context.Result = new ViewResult  // statement</w:t>
      </w:r>
    </w:p>
    <w:p>
      <w:r>
        <w:t>0015:                 {  // statement</w:t>
      </w:r>
    </w:p>
    <w:p>
      <w:r>
        <w:t>0016:                     ViewName = "Error"  // statement</w:t>
      </w:r>
    </w:p>
    <w:p>
      <w:r>
        <w:t>0017:                 };  // statement</w:t>
      </w:r>
    </w:p>
    <w:p>
      <w:r>
        <w:t>0018:             }  // statement</w:t>
      </w:r>
    </w:p>
    <w:p>
      <w:r>
        <w:t>0019:         }  // statement</w:t>
      </w:r>
    </w:p>
    <w:p>
      <w:r>
        <w:t>0020:     }  // statement</w:t>
      </w:r>
    </w:p>
    <w:p>
      <w:r>
        <w:t xml:space="preserve">0021: </w:t>
      </w:r>
    </w:p>
    <w:p>
      <w:r>
        <w:t>0022: }  // statement</w:t>
      </w:r>
    </w:p>
    <w:p>
      <w:pPr>
        <w:pStyle w:val="Heading1"/>
      </w:pPr>
      <w:r>
        <w:t>Auto-Insurance/Auto_Insurance_System/Filters/AutoInsuranceExceptionFilter.cs</w:t>
      </w:r>
    </w:p>
    <w:p>
      <w:r>
        <w:t>0001: ﻿using Microsoft.AspNetCore.Mvc;  // statement</w:t>
      </w:r>
    </w:p>
    <w:p>
      <w:r>
        <w:t>0002: using Microsoft.AspNetCore.Mvc.Filters;  // import namespace</w:t>
      </w:r>
    </w:p>
    <w:p>
      <w:r>
        <w:t xml:space="preserve">0003: </w:t>
      </w:r>
    </w:p>
    <w:p>
      <w:r>
        <w:t>0004: namespace Auto_Insurance_System.Filters  // declare namespace</w:t>
      </w:r>
    </w:p>
    <w:p>
      <w:r>
        <w:t>0005: {  // statement</w:t>
      </w:r>
    </w:p>
    <w:p>
      <w:r>
        <w:t>0006:     public class AutoInsuranceExceptionFilter : IExceptionFilter  // class declaration</w:t>
      </w:r>
    </w:p>
    <w:p>
      <w:r>
        <w:t>0007:     {  // statement</w:t>
      </w:r>
    </w:p>
    <w:p>
      <w:r>
        <w:t>0008:         public void OnException(ExceptionContext context)  // member or method declaration</w:t>
      </w:r>
    </w:p>
    <w:p>
      <w:r>
        <w:t>0009:         {  // statement</w:t>
      </w:r>
    </w:p>
    <w:p>
      <w:r>
        <w:t>0010:             Exception ex = context.Exception;  // statement</w:t>
      </w:r>
    </w:p>
    <w:p>
      <w:r>
        <w:t>0011:             context.ExceptionHandled = true;  // statement</w:t>
      </w:r>
    </w:p>
    <w:p>
      <w:r>
        <w:t>0012:             string errorMessage = "Server Error " + ex.Message;  // statement</w:t>
      </w:r>
    </w:p>
    <w:p>
      <w:r>
        <w:t>0013:             context.HttpContext.Session.SetString("Error", errorMessage);  // statement</w:t>
      </w:r>
    </w:p>
    <w:p>
      <w:r>
        <w:t>0014:             context.Result = new ViewResult  // statement</w:t>
      </w:r>
    </w:p>
    <w:p>
      <w:r>
        <w:t>0015:             {  // statement</w:t>
      </w:r>
    </w:p>
    <w:p>
      <w:r>
        <w:t>0016:                 ViewName = "Error"  // statement</w:t>
      </w:r>
    </w:p>
    <w:p>
      <w:r>
        <w:t>0017:             };  // statement</w:t>
      </w:r>
    </w:p>
    <w:p>
      <w:r>
        <w:t>0018:         }  // statement</w:t>
      </w:r>
    </w:p>
    <w:p>
      <w:r>
        <w:t>0019:     }  // statement</w:t>
      </w:r>
    </w:p>
    <w:p>
      <w:r>
        <w:t>0020: }  // statement</w:t>
      </w:r>
    </w:p>
    <w:p>
      <w:pPr>
        <w:pStyle w:val="Heading1"/>
      </w:pPr>
      <w:r>
        <w:t>Auto-Insurance/Auto_Insurance_System/Filters/RoleAuthorizationFilterAttribute.cs</w:t>
      </w:r>
    </w:p>
    <w:p>
      <w:r>
        <w:t>0001: using Microsoft.AspNetCore.Mvc;  // import namespace</w:t>
      </w:r>
    </w:p>
    <w:p>
      <w:r>
        <w:t>0002: using Microsoft.AspNetCore.Mvc.Filters;  // import namespace</w:t>
      </w:r>
    </w:p>
    <w:p>
      <w:r>
        <w:t xml:space="preserve">0003: </w:t>
      </w:r>
    </w:p>
    <w:p>
      <w:r>
        <w:t>0004: namespace Auto_Insurance_System.Filters  // declare namespace</w:t>
      </w:r>
    </w:p>
    <w:p>
      <w:r>
        <w:t>0005: {  // statement</w:t>
      </w:r>
    </w:p>
    <w:p>
      <w:r>
        <w:t xml:space="preserve">0006: </w:t>
        <w:tab/>
        <w:t>public class RoleAuthorizationFilterAttribute : Attribute, IAuthorizationFilter  // class declaration</w:t>
      </w:r>
    </w:p>
    <w:p>
      <w:r>
        <w:t xml:space="preserve">0007: </w:t>
        <w:tab/>
        <w:t>{  // statement</w:t>
      </w:r>
    </w:p>
    <w:p>
      <w:r>
        <w:t xml:space="preserve">0008: </w:t>
        <w:tab/>
        <w:tab/>
        <w:t>private readonly string requiredRole;  // member or method declaration</w:t>
      </w:r>
    </w:p>
    <w:p>
      <w:r>
        <w:t xml:space="preserve">0009: </w:t>
      </w:r>
    </w:p>
    <w:p>
      <w:r>
        <w:t xml:space="preserve">0010: </w:t>
        <w:tab/>
        <w:tab/>
        <w:t>public RoleAuthorizationFilterAttribute(string requiredRole)  // member or method declaration</w:t>
      </w:r>
    </w:p>
    <w:p>
      <w:r>
        <w:t xml:space="preserve">0011: </w:t>
        <w:tab/>
        <w:tab/>
        <w:t>{  // statement</w:t>
      </w:r>
    </w:p>
    <w:p>
      <w:r>
        <w:t xml:space="preserve">0012: </w:t>
        <w:tab/>
        <w:tab/>
        <w:tab/>
        <w:t>this.requiredRole = requiredRole;  // statement</w:t>
      </w:r>
    </w:p>
    <w:p>
      <w:r>
        <w:t xml:space="preserve">0013: </w:t>
        <w:tab/>
        <w:tab/>
        <w:t>}  // statement</w:t>
      </w:r>
    </w:p>
    <w:p>
      <w:r>
        <w:t xml:space="preserve">0014: </w:t>
      </w:r>
    </w:p>
    <w:p>
      <w:r>
        <w:t xml:space="preserve">0015: </w:t>
        <w:tab/>
        <w:tab/>
        <w:t>public void OnAuthorization(AuthorizationFilterContext context)  // member or method declaration</w:t>
      </w:r>
    </w:p>
    <w:p>
      <w:r>
        <w:t xml:space="preserve">0016: </w:t>
        <w:tab/>
        <w:tab/>
        <w:t>{  // statement</w:t>
      </w:r>
    </w:p>
    <w:p>
      <w:r>
        <w:t xml:space="preserve">0017: </w:t>
        <w:tab/>
        <w:tab/>
        <w:tab/>
        <w:t>var sessionRole = context.HttpContext.Session.GetString("UserRole");  // local variable declaration</w:t>
      </w:r>
    </w:p>
    <w:p>
      <w:r>
        <w:t xml:space="preserve">0018: </w:t>
        <w:tab/>
        <w:tab/>
        <w:tab/>
        <w:t>if (string.IsNullOrEmpty(sessionRole) || !string.Equals(sessionRole, requiredRole, StringComparison.OrdinalIgnoreCase))  // conditional check</w:t>
      </w:r>
    </w:p>
    <w:p>
      <w:r>
        <w:t xml:space="preserve">0019: </w:t>
        <w:tab/>
        <w:tab/>
        <w:tab/>
        <w:t>{  // statement</w:t>
      </w:r>
    </w:p>
    <w:p>
      <w:r>
        <w:t xml:space="preserve">0020: </w:t>
        <w:tab/>
        <w:tab/>
        <w:tab/>
        <w:tab/>
        <w:t>context.Result = new RedirectToActionResult("AccessDenied", "Home", null);  // statement</w:t>
      </w:r>
    </w:p>
    <w:p>
      <w:r>
        <w:t xml:space="preserve">0021: </w:t>
        <w:tab/>
        <w:tab/>
        <w:tab/>
        <w:t>}  // statement</w:t>
      </w:r>
    </w:p>
    <w:p>
      <w:r>
        <w:t xml:space="preserve">0022: </w:t>
        <w:tab/>
        <w:tab/>
        <w:t>}  // statement</w:t>
      </w:r>
    </w:p>
    <w:p>
      <w:r>
        <w:t xml:space="preserve">0023: </w:t>
        <w:tab/>
        <w:t>}  // statement</w:t>
      </w:r>
    </w:p>
    <w:p>
      <w:r>
        <w:t>0024: }   // statement</w:t>
      </w:r>
    </w:p>
    <w:p>
      <w:pPr>
        <w:pStyle w:val="Heading1"/>
      </w:pPr>
      <w:r>
        <w:t>Auto-Insurance/Auto_Insurance_System/Interfaces/IClaimService.cs</w:t>
      </w:r>
    </w:p>
    <w:p>
      <w:r>
        <w:t>0001: ﻿using Auto_Insurance_System.Models;  // statement</w:t>
      </w:r>
    </w:p>
    <w:p>
      <w:r>
        <w:t>0002: namespace Auto_Insurance_System.Interfaces  // declare namespace</w:t>
      </w:r>
    </w:p>
    <w:p>
      <w:r>
        <w:t>0003: {  // statement</w:t>
      </w:r>
    </w:p>
    <w:p>
      <w:r>
        <w:t>0004:     public interface IClaimService  // interface declaration</w:t>
      </w:r>
    </w:p>
    <w:p>
      <w:r>
        <w:t>0005:     {  // statement</w:t>
      </w:r>
    </w:p>
    <w:p>
      <w:r>
        <w:t>0006:         bool SubmitClaim(Claim obj);  // statement</w:t>
      </w:r>
    </w:p>
    <w:p>
      <w:r>
        <w:t>0007:         Claim GetClaimDetails(string id);  // statement</w:t>
      </w:r>
    </w:p>
    <w:p>
      <w:r>
        <w:t>0008:         bool UpdateClaimStatus(Claim obj);  // statement</w:t>
      </w:r>
    </w:p>
    <w:p>
      <w:r>
        <w:t>0009:         List&lt;Claim&gt; GetAllClaims();  // statement</w:t>
      </w:r>
    </w:p>
    <w:p>
      <w:r>
        <w:t>0010:     }  // statement</w:t>
      </w:r>
    </w:p>
    <w:p>
      <w:r>
        <w:t>0011: }  // statement</w:t>
      </w:r>
    </w:p>
    <w:p>
      <w:pPr>
        <w:pStyle w:val="Heading1"/>
      </w:pPr>
      <w:r>
        <w:t>Auto-Insurance/Auto_Insurance_System/Interfaces/IPaymentService.cs</w:t>
      </w:r>
    </w:p>
    <w:p>
      <w:r>
        <w:t>0001: ﻿using Auto_Insurance_System.Models;  // statement</w:t>
      </w:r>
    </w:p>
    <w:p>
      <w:r>
        <w:t xml:space="preserve">0002: </w:t>
      </w:r>
    </w:p>
    <w:p>
      <w:r>
        <w:t>0003: namespace Auto_Insurance_System.Interfaces  // declare namespace</w:t>
      </w:r>
    </w:p>
    <w:p>
      <w:r>
        <w:t>0004: {  // statement</w:t>
      </w:r>
    </w:p>
    <w:p>
      <w:r>
        <w:t>0005:     public interface IPaymentService  // interface declaration</w:t>
      </w:r>
    </w:p>
    <w:p>
      <w:r>
        <w:t>0006:     {  // statement</w:t>
      </w:r>
    </w:p>
    <w:p>
      <w:r>
        <w:t>0007:         bool MakePayment(Payment obj);  // statement</w:t>
      </w:r>
    </w:p>
    <w:p>
      <w:r>
        <w:t>0008:         Payment GetPaymentDetails(string id);  // statement</w:t>
      </w:r>
    </w:p>
    <w:p>
      <w:r>
        <w:t>0009:         List&lt;Payment&gt; GetPaymentsByPolicy(int policyId);  // statement</w:t>
      </w:r>
    </w:p>
    <w:p>
      <w:r>
        <w:t>0010:     }  // statement</w:t>
      </w:r>
    </w:p>
    <w:p>
      <w:r>
        <w:t>0011: }  // statement</w:t>
      </w:r>
    </w:p>
    <w:p>
      <w:pPr>
        <w:pStyle w:val="Heading1"/>
      </w:pPr>
      <w:r>
        <w:t>Auto-Insurance/Auto_Insurance_System/Interfaces/IPolicyService.cs</w:t>
      </w:r>
    </w:p>
    <w:p>
      <w:r>
        <w:t>0001: ﻿using Auto_Insurance_System.Models;  // statement</w:t>
      </w:r>
    </w:p>
    <w:p>
      <w:r>
        <w:t xml:space="preserve">0002: </w:t>
      </w:r>
    </w:p>
    <w:p>
      <w:r>
        <w:t>0003: namespace Auto_Insurance_System.Interfaces  // declare namespace</w:t>
      </w:r>
    </w:p>
    <w:p>
      <w:r>
        <w:t>0004: {  // statement</w:t>
      </w:r>
    </w:p>
    <w:p>
      <w:r>
        <w:t>0005:     public interface IPolicyService  // interface declaration</w:t>
      </w:r>
    </w:p>
    <w:p>
      <w:r>
        <w:t>0006:     {  // statement</w:t>
      </w:r>
    </w:p>
    <w:p>
      <w:r>
        <w:t>0007:         bool CreatePolicy(Policy obj);  // statement</w:t>
      </w:r>
    </w:p>
    <w:p>
      <w:r>
        <w:t>0008:         List&lt;Policy&gt; GetAllPolicies();  // statement</w:t>
      </w:r>
    </w:p>
    <w:p>
      <w:r>
        <w:t>0009:         Policy GetPolicyById(string id);  // statement</w:t>
      </w:r>
    </w:p>
    <w:p>
      <w:r>
        <w:t>0010:         bool UpdatePolicy(Policy obj);  // statement</w:t>
      </w:r>
    </w:p>
    <w:p>
      <w:r>
        <w:t>0011:         bool DeletePolicy(string id);  // statement</w:t>
      </w:r>
    </w:p>
    <w:p>
      <w:r>
        <w:t>0012:     }  // statement</w:t>
      </w:r>
    </w:p>
    <w:p>
      <w:r>
        <w:t>0013: }  // statement</w:t>
      </w:r>
    </w:p>
    <w:p>
      <w:pPr>
        <w:pStyle w:val="Heading1"/>
      </w:pPr>
      <w:r>
        <w:t>Auto-Insurance/Auto_Insurance_System/Interfaces/ISupportTicketService.cs</w:t>
      </w:r>
    </w:p>
    <w:p>
      <w:r>
        <w:t>0001: ﻿using Auto_Insurance_System.Models;  // statement</w:t>
      </w:r>
    </w:p>
    <w:p>
      <w:r>
        <w:t xml:space="preserve">0002: </w:t>
      </w:r>
    </w:p>
    <w:p>
      <w:r>
        <w:t>0003: namespace Auto_Insurance_System.Interfaces  // declare namespace</w:t>
      </w:r>
    </w:p>
    <w:p>
      <w:r>
        <w:t>0004: {  // statement</w:t>
      </w:r>
    </w:p>
    <w:p>
      <w:r>
        <w:t>0005:     public interface ISupportTicketService  // interface declaration</w:t>
      </w:r>
    </w:p>
    <w:p>
      <w:r>
        <w:t>0006:     {  // statement</w:t>
      </w:r>
    </w:p>
    <w:p>
      <w:r>
        <w:t>0007:         bool CreateTicket(SupportTicket ticket);  // statement</w:t>
      </w:r>
    </w:p>
    <w:p>
      <w:r>
        <w:t>0008:         SupportTicket GetTickectDetails(int id);  // statement</w:t>
      </w:r>
    </w:p>
    <w:p>
      <w:r>
        <w:t>0009:         bool ResolvedTickect(int ticketId);  // statement</w:t>
      </w:r>
    </w:p>
    <w:p>
      <w:r>
        <w:t>0010:         bool AssignTicket(int ticketId, int agentUserId);  // statement</w:t>
      </w:r>
    </w:p>
    <w:p>
      <w:r>
        <w:t>0011:         List&lt;SupportTicket&gt; GetAllTickects();  // statement</w:t>
      </w:r>
    </w:p>
    <w:p>
      <w:r>
        <w:t>0012:     }  // statement</w:t>
      </w:r>
    </w:p>
    <w:p>
      <w:r>
        <w:t>0013: }  // statement</w:t>
      </w:r>
    </w:p>
    <w:p>
      <w:pPr>
        <w:pStyle w:val="Heading1"/>
      </w:pPr>
      <w:r>
        <w:t>Auto-Insurance/Auto_Insurance_System/Interfaces/IUsersService.cs</w:t>
      </w:r>
    </w:p>
    <w:p>
      <w:r>
        <w:t>0001: ﻿using Auto_Insurance_System.Models;  // statement</w:t>
      </w:r>
    </w:p>
    <w:p>
      <w:r>
        <w:t xml:space="preserve">0002: </w:t>
      </w:r>
    </w:p>
    <w:p>
      <w:r>
        <w:t>0003: namespace Auto_Insurance_System.Interfaces  // declare namespace</w:t>
      </w:r>
    </w:p>
    <w:p>
      <w:r>
        <w:t>0004: {  // statement</w:t>
      </w:r>
    </w:p>
    <w:p>
      <w:r>
        <w:t>0005:     public interface IUsersService  // interface declaration</w:t>
      </w:r>
    </w:p>
    <w:p>
      <w:r>
        <w:t>0006:     {  // statement</w:t>
      </w:r>
    </w:p>
    <w:p>
      <w:r>
        <w:t>0007:         bool RegisterUser(Users user);  // statement</w:t>
      </w:r>
    </w:p>
    <w:p>
      <w:r>
        <w:t>0008:         Users Login(string username, string password);  // statement</w:t>
      </w:r>
    </w:p>
    <w:p>
      <w:r>
        <w:t>0009:         Users GetUserProfile(int userId);  // statement</w:t>
      </w:r>
    </w:p>
    <w:p>
      <w:r>
        <w:t>0010:         bool Logout(int userId);  // statement</w:t>
      </w:r>
    </w:p>
    <w:p>
      <w:r>
        <w:t>0011:         List&lt;Users&gt; GetAllUsers();  // statement</w:t>
      </w:r>
    </w:p>
    <w:p>
      <w:r>
        <w:t>0012:         bool ChangePassword(Users userLogin);  // statement</w:t>
      </w:r>
    </w:p>
    <w:p>
      <w:r>
        <w:t>0013:         bool VerifyUserLogin(Users userLogin);  // statement</w:t>
      </w:r>
    </w:p>
    <w:p>
      <w:r>
        <w:t xml:space="preserve">0014: </w:t>
      </w:r>
    </w:p>
    <w:p>
      <w:r>
        <w:t>0015:     }  // statement</w:t>
      </w:r>
    </w:p>
    <w:p>
      <w:r>
        <w:t>0016: }  // statement</w:t>
      </w:r>
    </w:p>
    <w:p>
      <w:pPr>
        <w:pStyle w:val="Heading1"/>
      </w:pPr>
      <w:r>
        <w:t>Auto-Insurance/Auto_Insurance_System/Migrations/20250825124659_AutoInsuranceContext.Designer.cs</w:t>
      </w:r>
    </w:p>
    <w:p>
      <w:r>
        <w:t>0001: ﻿// &lt;auto-generated /&gt;  // statement</w:t>
      </w:r>
    </w:p>
    <w:p>
      <w:r>
        <w:t>0002: using System;  // import namespace</w:t>
      </w:r>
    </w:p>
    <w:p>
      <w:r>
        <w:t>0003: using Auto_Insurance_System.Data;  // import namespace</w:t>
      </w:r>
    </w:p>
    <w:p>
      <w:r>
        <w:t>0004: using Microsoft.EntityFrameworkCore;  // import namespace</w:t>
      </w:r>
    </w:p>
    <w:p>
      <w:r>
        <w:t>0005: using Microsoft.EntityFrameworkCore.Infrastructure;  // import namespace</w:t>
      </w:r>
    </w:p>
    <w:p>
      <w:r>
        <w:t>0006: using Microsoft.EntityFrameworkCore.Metadata;  // import namespace</w:t>
      </w:r>
    </w:p>
    <w:p>
      <w:r>
        <w:t>0007: using Microsoft.EntityFrameworkCore.Migrations;  // import namespace</w:t>
      </w:r>
    </w:p>
    <w:p>
      <w:r>
        <w:t>0008: using Microsoft.EntityFrameworkCore.Storage.ValueConversion;  // import namespace</w:t>
      </w:r>
    </w:p>
    <w:p>
      <w:r>
        <w:t xml:space="preserve">0009: </w:t>
      </w:r>
    </w:p>
    <w:p>
      <w:r>
        <w:t>0010: #nullable disable  // statement</w:t>
      </w:r>
    </w:p>
    <w:p>
      <w:r>
        <w:t xml:space="preserve">0011: </w:t>
      </w:r>
    </w:p>
    <w:p>
      <w:r>
        <w:t>0012: namespace Auto_Insurance_System.Migrations  // declare namespace</w:t>
      </w:r>
    </w:p>
    <w:p>
      <w:r>
        <w:t>0013: {  // statement</w:t>
      </w:r>
    </w:p>
    <w:p>
      <w:r>
        <w:t>0014:     [DbContext(typeof(AutoInsuranceDbContext))]  // attribute/annotation</w:t>
      </w:r>
    </w:p>
    <w:p>
      <w:r>
        <w:t>0015:     [Migration("20250825124659_AutoInsuranceContext")]  // attribute/annotation</w:t>
      </w:r>
    </w:p>
    <w:p>
      <w:r>
        <w:t>0016:     partial class AutoInsuranceContext  // class declaration</w:t>
      </w:r>
    </w:p>
    <w:p>
      <w:r>
        <w:t>0017:     {  // statement</w:t>
      </w:r>
    </w:p>
    <w:p>
      <w:r>
        <w:t>0018:         /// &lt;inheritdoc /&gt;  // comment</w:t>
      </w:r>
    </w:p>
    <w:p>
      <w:r>
        <w:t>0019:         protected override void BuildTargetModel(ModelBuilder modelBuilder)  // member or method declaration</w:t>
      </w:r>
    </w:p>
    <w:p>
      <w:r>
        <w:t>0020:         {  // statement</w:t>
      </w:r>
    </w:p>
    <w:p>
      <w:r>
        <w:t>0021: #pragma warning disable 612, 618  // statement</w:t>
      </w:r>
    </w:p>
    <w:p>
      <w:r>
        <w:t>0022:             modelBuilder  // statement</w:t>
      </w:r>
    </w:p>
    <w:p>
      <w:r>
        <w:t>0023:                 .HasAnnotation("ProductVersion", "9.0.7")  // statement</w:t>
      </w:r>
    </w:p>
    <w:p>
      <w:r>
        <w:t>0024:                 .HasAnnotation("Relational:MaxIdentifierLength", 128);  // statement</w:t>
      </w:r>
    </w:p>
    <w:p>
      <w:r>
        <w:t xml:space="preserve">0025: </w:t>
      </w:r>
    </w:p>
    <w:p>
      <w:r>
        <w:t>0026:             SqlServerModelBuilderExtensions.UseIdentityColumns(modelBuilder);  // statement</w:t>
      </w:r>
    </w:p>
    <w:p>
      <w:r>
        <w:t xml:space="preserve">0027: </w:t>
      </w:r>
    </w:p>
    <w:p>
      <w:r>
        <w:t>0028:             modelBuilder.Entity("Auto_Insurance_System.Models.Claim", b =&gt;  // statement</w:t>
      </w:r>
    </w:p>
    <w:p>
      <w:r>
        <w:t>0029:                 {  // statement</w:t>
      </w:r>
    </w:p>
    <w:p>
      <w:r>
        <w:t>0030:                     b.Property&lt;int&gt;("ClaimId")  // statement</w:t>
      </w:r>
    </w:p>
    <w:p>
      <w:r>
        <w:t>0031:                         .ValueGeneratedOnAdd()  // statement</w:t>
      </w:r>
    </w:p>
    <w:p>
      <w:r>
        <w:t>0032:                         .HasColumnType("int");  // statement</w:t>
      </w:r>
    </w:p>
    <w:p>
      <w:r>
        <w:t xml:space="preserve">0033: </w:t>
      </w:r>
    </w:p>
    <w:p>
      <w:r>
        <w:t>0034:                     SqlServerPropertyBuilderExtensions.UseIdentityColumn(b.Property&lt;int&gt;("ClaimId"));  // statement</w:t>
      </w:r>
    </w:p>
    <w:p>
      <w:r>
        <w:t xml:space="preserve">0035: </w:t>
      </w:r>
    </w:p>
    <w:p>
      <w:r>
        <w:t>0036:                     b.Property&lt;int&gt;("AdjusterId")  // statement</w:t>
      </w:r>
    </w:p>
    <w:p>
      <w:r>
        <w:t>0037:                         .HasColumnType("int");  // statement</w:t>
      </w:r>
    </w:p>
    <w:p>
      <w:r>
        <w:t xml:space="preserve">0038: </w:t>
      </w:r>
    </w:p>
    <w:p>
      <w:r>
        <w:t>0039:                     b.Property&lt;decimal&gt;("ClaimAmount")  // statement</w:t>
      </w:r>
    </w:p>
    <w:p>
      <w:r>
        <w:t>0040:                         .HasColumnType("decimal(18,2)");  // statement</w:t>
      </w:r>
    </w:p>
    <w:p>
      <w:r>
        <w:t xml:space="preserve">0041: </w:t>
      </w:r>
    </w:p>
    <w:p>
      <w:r>
        <w:t>0042:                     b.Property&lt;DateTime&gt;("ClaimDate")  // statement</w:t>
      </w:r>
    </w:p>
    <w:p>
      <w:r>
        <w:t>0043:                         .HasColumnType("datetime2");  // statement</w:t>
      </w:r>
    </w:p>
    <w:p>
      <w:r>
        <w:t xml:space="preserve">0044: </w:t>
      </w:r>
    </w:p>
    <w:p>
      <w:r>
        <w:t>0045:                     b.Property&lt;int&gt;("ClaimStatus")  // statement</w:t>
      </w:r>
    </w:p>
    <w:p>
      <w:r>
        <w:t>0046:                         .HasColumnType("int");  // statement</w:t>
      </w:r>
    </w:p>
    <w:p>
      <w:r>
        <w:t xml:space="preserve">0047: </w:t>
      </w:r>
    </w:p>
    <w:p>
      <w:r>
        <w:t>0048:                     b.Property&lt;int&gt;("PolicyId")  // statement</w:t>
      </w:r>
    </w:p>
    <w:p>
      <w:r>
        <w:t>0049:                         .HasColumnType("int");  // statement</w:t>
      </w:r>
    </w:p>
    <w:p>
      <w:r>
        <w:t xml:space="preserve">0050: </w:t>
      </w:r>
    </w:p>
    <w:p>
      <w:r>
        <w:t>0051:                     b.HasKey("ClaimId");  // statement</w:t>
      </w:r>
    </w:p>
    <w:p>
      <w:r>
        <w:t xml:space="preserve">0052: </w:t>
      </w:r>
    </w:p>
    <w:p>
      <w:r>
        <w:t>0053:                     b.HasIndex("AdjusterId");  // statement</w:t>
      </w:r>
    </w:p>
    <w:p>
      <w:r>
        <w:t xml:space="preserve">0054: </w:t>
      </w:r>
    </w:p>
    <w:p>
      <w:r>
        <w:t>0055:                     b.HasIndex("PolicyId");  // statement</w:t>
      </w:r>
    </w:p>
    <w:p>
      <w:r>
        <w:t xml:space="preserve">0056: </w:t>
      </w:r>
    </w:p>
    <w:p>
      <w:r>
        <w:t>0057:                     b.ToTable("Claims");  // statement</w:t>
      </w:r>
    </w:p>
    <w:p>
      <w:r>
        <w:t>0058:                 });  // statement</w:t>
      </w:r>
    </w:p>
    <w:p>
      <w:r>
        <w:t xml:space="preserve">0059: </w:t>
      </w:r>
    </w:p>
    <w:p>
      <w:r>
        <w:t>0060:             modelBuilder.Entity("Auto_Insurance_System.Models.Payment", b =&gt;  // statement</w:t>
      </w:r>
    </w:p>
    <w:p>
      <w:r>
        <w:t>0061:                 {  // statement</w:t>
      </w:r>
    </w:p>
    <w:p>
      <w:r>
        <w:t>0062:                     b.Property&lt;int&gt;("PaymentId")  // statement</w:t>
      </w:r>
    </w:p>
    <w:p>
      <w:r>
        <w:t>0063:                         .ValueGeneratedOnAdd()  // statement</w:t>
      </w:r>
    </w:p>
    <w:p>
      <w:r>
        <w:t>0064:                         .HasColumnType("int");  // statement</w:t>
      </w:r>
    </w:p>
    <w:p>
      <w:r>
        <w:t xml:space="preserve">0065: </w:t>
      </w:r>
    </w:p>
    <w:p>
      <w:r>
        <w:t>0066:                     SqlServerPropertyBuilderExtensions.UseIdentityColumn(b.Property&lt;int&gt;("PaymentId"));  // statement</w:t>
      </w:r>
    </w:p>
    <w:p>
      <w:r>
        <w:t xml:space="preserve">0067: </w:t>
      </w:r>
    </w:p>
    <w:p>
      <w:r>
        <w:t>0068:                     b.Property&lt;decimal&gt;("PaymentAmount")  // statement</w:t>
      </w:r>
    </w:p>
    <w:p>
      <w:r>
        <w:t>0069:                         .HasColumnType("decimal(10,2)");  // statement</w:t>
      </w:r>
    </w:p>
    <w:p>
      <w:r>
        <w:t xml:space="preserve">0070: </w:t>
      </w:r>
    </w:p>
    <w:p>
      <w:r>
        <w:t>0071:                     b.Property&lt;DateTime&gt;("PaymentDate")  // statement</w:t>
      </w:r>
    </w:p>
    <w:p>
      <w:r>
        <w:t>0072:                         .HasColumnType("datetime2");  // statement</w:t>
      </w:r>
    </w:p>
    <w:p>
      <w:r>
        <w:t xml:space="preserve">0073: </w:t>
      </w:r>
    </w:p>
    <w:p>
      <w:r>
        <w:t>0074:                     b.Property&lt;int&gt;("PaymentStatus")  // statement</w:t>
      </w:r>
    </w:p>
    <w:p>
      <w:r>
        <w:t>0075:                         .HasColumnType("int");  // statement</w:t>
      </w:r>
    </w:p>
    <w:p>
      <w:r>
        <w:t xml:space="preserve">0076: </w:t>
      </w:r>
    </w:p>
    <w:p>
      <w:r>
        <w:t>0077:                     b.Property&lt;int&gt;("PolicyId")  // statement</w:t>
      </w:r>
    </w:p>
    <w:p>
      <w:r>
        <w:t>0078:                         .HasColumnType("int");  // statement</w:t>
      </w:r>
    </w:p>
    <w:p>
      <w:r>
        <w:t xml:space="preserve">0079: </w:t>
      </w:r>
    </w:p>
    <w:p>
      <w:r>
        <w:t>0080:                     b.HasKey("PaymentId");  // statement</w:t>
      </w:r>
    </w:p>
    <w:p>
      <w:r>
        <w:t xml:space="preserve">0081: </w:t>
      </w:r>
    </w:p>
    <w:p>
      <w:r>
        <w:t>0082:                     b.HasIndex("PolicyId");  // statement</w:t>
      </w:r>
    </w:p>
    <w:p>
      <w:r>
        <w:t xml:space="preserve">0083: </w:t>
      </w:r>
    </w:p>
    <w:p>
      <w:r>
        <w:t>0084:                     b.ToTable("Payments");  // statement</w:t>
      </w:r>
    </w:p>
    <w:p>
      <w:r>
        <w:t>0085:                 });  // statement</w:t>
      </w:r>
    </w:p>
    <w:p>
      <w:r>
        <w:t xml:space="preserve">0086: </w:t>
      </w:r>
    </w:p>
    <w:p>
      <w:r>
        <w:t>0087:             modelBuilder.Entity("Auto_Insurance_System.Models.Policy", b =&gt;  // statement</w:t>
      </w:r>
    </w:p>
    <w:p>
      <w:r>
        <w:t>0088:                 {  // statement</w:t>
      </w:r>
    </w:p>
    <w:p>
      <w:r>
        <w:t>0089:                     b.Property&lt;int&gt;("PolicyId")  // statement</w:t>
      </w:r>
    </w:p>
    <w:p>
      <w:r>
        <w:t>0090:                         .ValueGeneratedOnAdd()  // statement</w:t>
      </w:r>
    </w:p>
    <w:p>
      <w:r>
        <w:t>0091:                         .HasColumnType("int");  // statement</w:t>
      </w:r>
    </w:p>
    <w:p>
      <w:r>
        <w:t xml:space="preserve">0092: </w:t>
      </w:r>
    </w:p>
    <w:p>
      <w:r>
        <w:t>0093:                     SqlServerPropertyBuilderExtensions.UseIdentityColumn(b.Property&lt;int&gt;("PolicyId"));  // statement</w:t>
      </w:r>
    </w:p>
    <w:p>
      <w:r>
        <w:t xml:space="preserve">0094: </w:t>
      </w:r>
    </w:p>
    <w:p>
      <w:r>
        <w:t>0095:                     b.Property&lt;decimal&gt;("CoverageAmount")  // statement</w:t>
      </w:r>
    </w:p>
    <w:p>
      <w:r>
        <w:t>0096:                         .HasColumnType("decimal(10,2)");  // statement</w:t>
      </w:r>
    </w:p>
    <w:p>
      <w:r>
        <w:t xml:space="preserve">0097: </w:t>
      </w:r>
    </w:p>
    <w:p>
      <w:r>
        <w:t>0098:                     b.Property&lt;string&gt;("CoverageType")  // statement</w:t>
      </w:r>
    </w:p>
    <w:p>
      <w:r>
        <w:t>0099:                         .IsRequired()  // statement</w:t>
      </w:r>
    </w:p>
    <w:p>
      <w:r>
        <w:t>0100:                         .HasMaxLength(50)  // statement</w:t>
      </w:r>
    </w:p>
    <w:p>
      <w:r>
        <w:t>0101:                         .HasColumnType("nvarchar(50)");  // statement</w:t>
      </w:r>
    </w:p>
    <w:p>
      <w:r>
        <w:t xml:space="preserve">0102: </w:t>
      </w:r>
    </w:p>
    <w:p>
      <w:r>
        <w:t>0103:                     b.Property&lt;DateTime&gt;("EndDate")  // statement</w:t>
      </w:r>
    </w:p>
    <w:p>
      <w:r>
        <w:t>0104:                         .HasColumnType("datetime2");  // statement</w:t>
      </w:r>
    </w:p>
    <w:p>
      <w:r>
        <w:t xml:space="preserve">0105: </w:t>
      </w:r>
    </w:p>
    <w:p>
      <w:r>
        <w:t>0106:                     b.Property&lt;string&gt;("PolicyNumber")  // statement</w:t>
      </w:r>
    </w:p>
    <w:p>
      <w:r>
        <w:t>0107:                         .IsRequired()  // statement</w:t>
      </w:r>
    </w:p>
    <w:p>
      <w:r>
        <w:t>0108:                         .HasMaxLength(50)  // statement</w:t>
      </w:r>
    </w:p>
    <w:p>
      <w:r>
        <w:t>0109:                         .HasColumnType("nvarchar(50)");  // statement</w:t>
      </w:r>
    </w:p>
    <w:p>
      <w:r>
        <w:t xml:space="preserve">0110: </w:t>
      </w:r>
    </w:p>
    <w:p>
      <w:r>
        <w:t>0111:                     b.Property&lt;int&gt;("PolicyStatus")  // statement</w:t>
      </w:r>
    </w:p>
    <w:p>
      <w:r>
        <w:t>0112:                         .HasColumnType("int");  // statement</w:t>
      </w:r>
    </w:p>
    <w:p>
      <w:r>
        <w:t xml:space="preserve">0113: </w:t>
      </w:r>
    </w:p>
    <w:p>
      <w:r>
        <w:t>0114:                     b.Property&lt;decimal&gt;("PremiumAmount")  // statement</w:t>
      </w:r>
    </w:p>
    <w:p>
      <w:r>
        <w:t>0115:                         .HasColumnType("decimal(10,2)");  // statement</w:t>
      </w:r>
    </w:p>
    <w:p>
      <w:r>
        <w:t xml:space="preserve">0116: </w:t>
      </w:r>
    </w:p>
    <w:p>
      <w:r>
        <w:t>0117:                     b.Property&lt;DateTime&gt;("StartDate")  // statement</w:t>
      </w:r>
    </w:p>
    <w:p>
      <w:r>
        <w:t>0118:                         .HasColumnType("datetime2");  // statement</w:t>
      </w:r>
    </w:p>
    <w:p>
      <w:r>
        <w:t xml:space="preserve">0119: </w:t>
      </w:r>
    </w:p>
    <w:p>
      <w:r>
        <w:t>0120:                     b.Property&lt;string&gt;("VehicleDetails")  // statement</w:t>
      </w:r>
    </w:p>
    <w:p>
      <w:r>
        <w:t>0121:                         .IsRequired()  // statement</w:t>
      </w:r>
    </w:p>
    <w:p>
      <w:r>
        <w:t>0122:                         .HasMaxLength(200)  // statement</w:t>
      </w:r>
    </w:p>
    <w:p>
      <w:r>
        <w:t>0123:                         .HasColumnType("nvarchar(200)");  // statement</w:t>
      </w:r>
    </w:p>
    <w:p>
      <w:r>
        <w:t xml:space="preserve">0124: </w:t>
      </w:r>
    </w:p>
    <w:p>
      <w:r>
        <w:t>0125:                     b.HasKey("PolicyId");  // statement</w:t>
      </w:r>
    </w:p>
    <w:p>
      <w:r>
        <w:t xml:space="preserve">0126: </w:t>
      </w:r>
    </w:p>
    <w:p>
      <w:r>
        <w:t>0127:                     b.ToTable("Policy");  // statement</w:t>
      </w:r>
    </w:p>
    <w:p>
      <w:r>
        <w:t>0128:                 });  // statement</w:t>
      </w:r>
    </w:p>
    <w:p>
      <w:r>
        <w:t xml:space="preserve">0129: </w:t>
      </w:r>
    </w:p>
    <w:p>
      <w:r>
        <w:t>0130:             modelBuilder.Entity("Auto_Insurance_System.Models.SupportTicket", b =&gt;  // statement</w:t>
      </w:r>
    </w:p>
    <w:p>
      <w:r>
        <w:t>0131:                 {  // statement</w:t>
      </w:r>
    </w:p>
    <w:p>
      <w:r>
        <w:t>0132:                     b.Property&lt;int&gt;("TicketId")  // statement</w:t>
      </w:r>
    </w:p>
    <w:p>
      <w:r>
        <w:t>0133:                         .ValueGeneratedOnAdd()  // statement</w:t>
      </w:r>
    </w:p>
    <w:p>
      <w:r>
        <w:t>0134:                         .HasColumnType("int");  // statement</w:t>
      </w:r>
    </w:p>
    <w:p>
      <w:r>
        <w:t xml:space="preserve">0135: </w:t>
      </w:r>
    </w:p>
    <w:p>
      <w:r>
        <w:t>0136:                     SqlServerPropertyBuilderExtensions.UseIdentityColumn(b.Property&lt;int&gt;("TicketId"));  // statement</w:t>
      </w:r>
    </w:p>
    <w:p>
      <w:r>
        <w:t xml:space="preserve">0137: </w:t>
      </w:r>
    </w:p>
    <w:p>
      <w:r>
        <w:t>0138:                     b.Property&lt;int?&gt;("AssignedAgentId")  // statement</w:t>
      </w:r>
    </w:p>
    <w:p>
      <w:r>
        <w:t>0139:                         .HasColumnType("int");  // statement</w:t>
      </w:r>
    </w:p>
    <w:p>
      <w:r>
        <w:t xml:space="preserve">0140: </w:t>
      </w:r>
    </w:p>
    <w:p>
      <w:r>
        <w:t>0141:                     b.Property&lt;DateTime&gt;("CreatedDate")  // statement</w:t>
      </w:r>
    </w:p>
    <w:p>
      <w:r>
        <w:t>0142:                         .HasColumnType("datetime2");  // statement</w:t>
      </w:r>
    </w:p>
    <w:p>
      <w:r>
        <w:t xml:space="preserve">0143: </w:t>
      </w:r>
    </w:p>
    <w:p>
      <w:r>
        <w:t>0144:                     b.Property&lt;string&gt;("IssueDescription")  // statement</w:t>
      </w:r>
    </w:p>
    <w:p>
      <w:r>
        <w:t>0145:                         .IsRequired()  // statement</w:t>
      </w:r>
    </w:p>
    <w:p>
      <w:r>
        <w:t>0146:                         .HasColumnType("nvarchar(max)");  // statement</w:t>
      </w:r>
    </w:p>
    <w:p>
      <w:r>
        <w:t xml:space="preserve">0147: </w:t>
      </w:r>
    </w:p>
    <w:p>
      <w:r>
        <w:t>0148:                     b.Property&lt;DateTime?&gt;("ResolvedDate")  // statement</w:t>
      </w:r>
    </w:p>
    <w:p>
      <w:r>
        <w:t>0149:                         .HasColumnType("datetime2");  // statement</w:t>
      </w:r>
    </w:p>
    <w:p>
      <w:r>
        <w:t xml:space="preserve">0150: </w:t>
      </w:r>
    </w:p>
    <w:p>
      <w:r>
        <w:t>0151:                     b.Property&lt;int&gt;("TicketStatus")  // statement</w:t>
      </w:r>
    </w:p>
    <w:p>
      <w:r>
        <w:t>0152:                         .HasColumnType("int");  // statement</w:t>
      </w:r>
    </w:p>
    <w:p>
      <w:r>
        <w:t xml:space="preserve">0153: </w:t>
      </w:r>
    </w:p>
    <w:p>
      <w:r>
        <w:t>0154:                     b.Property&lt;int&gt;("UserId")  // statement</w:t>
      </w:r>
    </w:p>
    <w:p>
      <w:r>
        <w:t>0155:                         .HasColumnType("int");  // statement</w:t>
      </w:r>
    </w:p>
    <w:p>
      <w:r>
        <w:t xml:space="preserve">0156: </w:t>
      </w:r>
    </w:p>
    <w:p>
      <w:r>
        <w:t>0157:                     b.HasKey("TicketId");  // statement</w:t>
      </w:r>
    </w:p>
    <w:p>
      <w:r>
        <w:t xml:space="preserve">0158: </w:t>
      </w:r>
    </w:p>
    <w:p>
      <w:r>
        <w:t>0159:                     b.HasIndex("UserId");  // statement</w:t>
      </w:r>
    </w:p>
    <w:p>
      <w:r>
        <w:t xml:space="preserve">0160: </w:t>
      </w:r>
    </w:p>
    <w:p>
      <w:r>
        <w:t>0161:                     b.ToTable("SupportTickets");  // statement</w:t>
      </w:r>
    </w:p>
    <w:p>
      <w:r>
        <w:t>0162:                 });  // statement</w:t>
      </w:r>
    </w:p>
    <w:p>
      <w:r>
        <w:t xml:space="preserve">0163: </w:t>
      </w:r>
    </w:p>
    <w:p>
      <w:r>
        <w:t>0164:             modelBuilder.Entity("Auto_Insurance_System.Models.Users", b =&gt;  // statement</w:t>
      </w:r>
    </w:p>
    <w:p>
      <w:r>
        <w:t>0165:                 {  // statement</w:t>
      </w:r>
    </w:p>
    <w:p>
      <w:r>
        <w:t>0166:                     b.Property&lt;int&gt;("UserId")  // statement</w:t>
      </w:r>
    </w:p>
    <w:p>
      <w:r>
        <w:t>0167:                         .ValueGeneratedOnAdd()  // statement</w:t>
      </w:r>
    </w:p>
    <w:p>
      <w:r>
        <w:t>0168:                         .HasColumnType("int");  // statement</w:t>
      </w:r>
    </w:p>
    <w:p>
      <w:r>
        <w:t xml:space="preserve">0169: </w:t>
      </w:r>
    </w:p>
    <w:p>
      <w:r>
        <w:t>0170:                     SqlServerPropertyBuilderExtensions.UseIdentityColumn(b.Property&lt;int&gt;("UserId"));  // statement</w:t>
      </w:r>
    </w:p>
    <w:p>
      <w:r>
        <w:t xml:space="preserve">0171: </w:t>
      </w:r>
    </w:p>
    <w:p>
      <w:r>
        <w:t>0172:                     b.Property&lt;string&gt;("Email")  // statement</w:t>
      </w:r>
    </w:p>
    <w:p>
      <w:r>
        <w:t>0173:                         .IsRequired()  // statement</w:t>
      </w:r>
    </w:p>
    <w:p>
      <w:r>
        <w:t>0174:                         .HasMaxLength(100)  // statement</w:t>
      </w:r>
    </w:p>
    <w:p>
      <w:r>
        <w:t>0175:                         .HasColumnType("nvarchar(100)");  // statement</w:t>
      </w:r>
    </w:p>
    <w:p>
      <w:r>
        <w:t xml:space="preserve">0176: </w:t>
      </w:r>
    </w:p>
    <w:p>
      <w:r>
        <w:t>0177:                     b.Property&lt;string&gt;("Password")  // statement</w:t>
      </w:r>
    </w:p>
    <w:p>
      <w:r>
        <w:t>0178:                         .IsRequired()  // statement</w:t>
      </w:r>
    </w:p>
    <w:p>
      <w:r>
        <w:t>0179:                         .HasMaxLength(255)  // statement</w:t>
      </w:r>
    </w:p>
    <w:p>
      <w:r>
        <w:t>0180:                         .HasColumnType("nvarchar(255)");  // statement</w:t>
      </w:r>
    </w:p>
    <w:p>
      <w:r>
        <w:t xml:space="preserve">0181: </w:t>
      </w:r>
    </w:p>
    <w:p>
      <w:r>
        <w:t>0182:                     b.Property&lt;int&gt;("Role")  // statement</w:t>
      </w:r>
    </w:p>
    <w:p>
      <w:r>
        <w:t>0183:                         .HasColumnType("int");  // statement</w:t>
      </w:r>
    </w:p>
    <w:p>
      <w:r>
        <w:t xml:space="preserve">0184: </w:t>
      </w:r>
    </w:p>
    <w:p>
      <w:r>
        <w:t>0185:                     b.Property&lt;string&gt;("Username")  // statement</w:t>
      </w:r>
    </w:p>
    <w:p>
      <w:r>
        <w:t>0186:                         .IsRequired()  // statement</w:t>
      </w:r>
    </w:p>
    <w:p>
      <w:r>
        <w:t>0187:                         .HasMaxLength(50)  // statement</w:t>
      </w:r>
    </w:p>
    <w:p>
      <w:r>
        <w:t>0188:                         .HasColumnType("nvarchar(50)");  // statement</w:t>
      </w:r>
    </w:p>
    <w:p>
      <w:r>
        <w:t xml:space="preserve">0189: </w:t>
      </w:r>
    </w:p>
    <w:p>
      <w:r>
        <w:t>0190:                     b.HasKey("UserId");  // statement</w:t>
      </w:r>
    </w:p>
    <w:p>
      <w:r>
        <w:t xml:space="preserve">0191: </w:t>
      </w:r>
    </w:p>
    <w:p>
      <w:r>
        <w:t>0192:                     b.ToTable("Users");  // statement</w:t>
      </w:r>
    </w:p>
    <w:p>
      <w:r>
        <w:t>0193:                 });  // statement</w:t>
      </w:r>
    </w:p>
    <w:p>
      <w:r>
        <w:t xml:space="preserve">0194: </w:t>
      </w:r>
    </w:p>
    <w:p>
      <w:r>
        <w:t>0195:             modelBuilder.Entity("Auto_Insurance_System.Models.Claim", b =&gt;  // statement</w:t>
      </w:r>
    </w:p>
    <w:p>
      <w:r>
        <w:t>0196:                 {  // statement</w:t>
      </w:r>
    </w:p>
    <w:p>
      <w:r>
        <w:t>0197:                     b.HasOne("Auto_Insurance_System.Models.Users", "Adjuster")  // statement</w:t>
      </w:r>
    </w:p>
    <w:p>
      <w:r>
        <w:t>0198:                         .WithMany()  // statement</w:t>
      </w:r>
    </w:p>
    <w:p>
      <w:r>
        <w:t>0199:                         .HasForeignKey("AdjusterId")  // statement</w:t>
      </w:r>
    </w:p>
    <w:p>
      <w:r>
        <w:t>0200:                         .OnDelete(DeleteBehavior.Cascade)  // statement</w:t>
      </w:r>
    </w:p>
    <w:p>
      <w:r>
        <w:t>0201:                         .IsRequired();  // statement</w:t>
      </w:r>
    </w:p>
    <w:p>
      <w:r>
        <w:t xml:space="preserve">0202: </w:t>
      </w:r>
    </w:p>
    <w:p>
      <w:r>
        <w:t>0203:                     b.HasOne("Auto_Insurance_System.Models.Policy", "Policy")  // statement</w:t>
      </w:r>
    </w:p>
    <w:p>
      <w:r>
        <w:t>0204:                         .WithMany()  // statement</w:t>
      </w:r>
    </w:p>
    <w:p>
      <w:r>
        <w:t>0205:                         .HasForeignKey("PolicyId")  // statement</w:t>
      </w:r>
    </w:p>
    <w:p>
      <w:r>
        <w:t>0206:                         .OnDelete(DeleteBehavior.Cascade)  // statement</w:t>
      </w:r>
    </w:p>
    <w:p>
      <w:r>
        <w:t>0207:                         .IsRequired();  // statement</w:t>
      </w:r>
    </w:p>
    <w:p>
      <w:r>
        <w:t xml:space="preserve">0208: </w:t>
      </w:r>
    </w:p>
    <w:p>
      <w:r>
        <w:t>0209:                     b.Navigation("Adjuster");  // statement</w:t>
      </w:r>
    </w:p>
    <w:p>
      <w:r>
        <w:t xml:space="preserve">0210: </w:t>
      </w:r>
    </w:p>
    <w:p>
      <w:r>
        <w:t>0211:                     b.Navigation("Policy");  // statement</w:t>
      </w:r>
    </w:p>
    <w:p>
      <w:r>
        <w:t>0212:                 });  // statement</w:t>
      </w:r>
    </w:p>
    <w:p>
      <w:r>
        <w:t xml:space="preserve">0213: </w:t>
      </w:r>
    </w:p>
    <w:p>
      <w:r>
        <w:t>0214:             modelBuilder.Entity("Auto_Insurance_System.Models.Payment", b =&gt;  // statement</w:t>
      </w:r>
    </w:p>
    <w:p>
      <w:r>
        <w:t>0215:                 {  // statement</w:t>
      </w:r>
    </w:p>
    <w:p>
      <w:r>
        <w:t>0216:                     b.HasOne("Auto_Insurance_System.Models.Policy", "Policy")  // statement</w:t>
      </w:r>
    </w:p>
    <w:p>
      <w:r>
        <w:t>0217:                         .WithMany()  // statement</w:t>
      </w:r>
    </w:p>
    <w:p>
      <w:r>
        <w:t>0218:                         .HasForeignKey("PolicyId")  // statement</w:t>
      </w:r>
    </w:p>
    <w:p>
      <w:r>
        <w:t>0219:                         .OnDelete(DeleteBehavior.Cascade)  // statement</w:t>
      </w:r>
    </w:p>
    <w:p>
      <w:r>
        <w:t>0220:                         .IsRequired();  // statement</w:t>
      </w:r>
    </w:p>
    <w:p>
      <w:r>
        <w:t xml:space="preserve">0221: </w:t>
      </w:r>
    </w:p>
    <w:p>
      <w:r>
        <w:t>0222:                     b.Navigation("Policy");  // statement</w:t>
      </w:r>
    </w:p>
    <w:p>
      <w:r>
        <w:t>0223:                 });  // statement</w:t>
      </w:r>
    </w:p>
    <w:p>
      <w:r>
        <w:t xml:space="preserve">0224: </w:t>
      </w:r>
    </w:p>
    <w:p>
      <w:r>
        <w:t>0225:             modelBuilder.Entity("Auto_Insurance_System.Models.SupportTicket", b =&gt;  // statement</w:t>
      </w:r>
    </w:p>
    <w:p>
      <w:r>
        <w:t>0226:                 {  // statement</w:t>
      </w:r>
    </w:p>
    <w:p>
      <w:r>
        <w:t>0227:                     b.HasOne("Auto_Insurance_System.Models.Users", "User")  // statement</w:t>
      </w:r>
    </w:p>
    <w:p>
      <w:r>
        <w:t>0228:                         .WithMany()  // statement</w:t>
      </w:r>
    </w:p>
    <w:p>
      <w:r>
        <w:t>0229:                         .HasForeignKey("UserId")  // statement</w:t>
      </w:r>
    </w:p>
    <w:p>
      <w:r>
        <w:t>0230:                         .OnDelete(DeleteBehavior.Cascade)  // statement</w:t>
      </w:r>
    </w:p>
    <w:p>
      <w:r>
        <w:t>0231:                         .IsRequired();  // statement</w:t>
      </w:r>
    </w:p>
    <w:p>
      <w:r>
        <w:t xml:space="preserve">0232: </w:t>
      </w:r>
    </w:p>
    <w:p>
      <w:r>
        <w:t>0233:                     b.Navigation("User");  // statement</w:t>
      </w:r>
    </w:p>
    <w:p>
      <w:r>
        <w:t>0234:                 });  // statement</w:t>
      </w:r>
    </w:p>
    <w:p>
      <w:r>
        <w:t>0235: #pragma warning restore 612, 618  // statement</w:t>
      </w:r>
    </w:p>
    <w:p>
      <w:r>
        <w:t>0236:         }  // statement</w:t>
      </w:r>
    </w:p>
    <w:p>
      <w:r>
        <w:t>0237:     }  // statement</w:t>
      </w:r>
    </w:p>
    <w:p>
      <w:r>
        <w:t>0238: }  // statement</w:t>
      </w:r>
    </w:p>
    <w:p>
      <w:pPr>
        <w:pStyle w:val="Heading1"/>
      </w:pPr>
      <w:r>
        <w:t>Auto-Insurance/Auto_Insurance_System/Migrations/20250825124659_AutoInsuranceContext.cs</w:t>
      </w:r>
    </w:p>
    <w:p>
      <w:r>
        <w:t>0001: ﻿using System;  // statement</w:t>
      </w:r>
    </w:p>
    <w:p>
      <w:r>
        <w:t>0002: using Microsoft.EntityFrameworkCore.Migrations;  // import namespace</w:t>
      </w:r>
    </w:p>
    <w:p>
      <w:r>
        <w:t xml:space="preserve">0003: </w:t>
      </w:r>
    </w:p>
    <w:p>
      <w:r>
        <w:t>0004: #nullable disable  // statement</w:t>
      </w:r>
    </w:p>
    <w:p>
      <w:r>
        <w:t xml:space="preserve">0005: </w:t>
      </w:r>
    </w:p>
    <w:p>
      <w:r>
        <w:t>0006: namespace Auto_Insurance_System.Migrations  // declare namespace</w:t>
      </w:r>
    </w:p>
    <w:p>
      <w:r>
        <w:t>0007: {  // statement</w:t>
      </w:r>
    </w:p>
    <w:p>
      <w:r>
        <w:t>0008:     /// &lt;inheritdoc /&gt;  // comment</w:t>
      </w:r>
    </w:p>
    <w:p>
      <w:r>
        <w:t>0009:     public partial class AutoInsuranceContext : Migration  // class declaration</w:t>
      </w:r>
    </w:p>
    <w:p>
      <w:r>
        <w:t>0010:     {  // statement</w:t>
      </w:r>
    </w:p>
    <w:p>
      <w:r>
        <w:t>0011:         /// &lt;inheritdoc /&gt;  // comment</w:t>
      </w:r>
    </w:p>
    <w:p>
      <w:r>
        <w:t>0012:         protected override void Up(MigrationBuilder migrationBuilder)  // member or method declaration</w:t>
      </w:r>
    </w:p>
    <w:p>
      <w:r>
        <w:t>0013:         {  // statement</w:t>
      </w:r>
    </w:p>
    <w:p>
      <w:r>
        <w:t>0014:             migrationBuilder.CreateTable(  // statement</w:t>
      </w:r>
    </w:p>
    <w:p>
      <w:r>
        <w:t>0015:                 name: "Policy",  // statement</w:t>
      </w:r>
    </w:p>
    <w:p>
      <w:r>
        <w:t>0016:                 columns: table =&gt; new  // statement</w:t>
      </w:r>
    </w:p>
    <w:p>
      <w:r>
        <w:t>0017:                 {  // statement</w:t>
      </w:r>
    </w:p>
    <w:p>
      <w:r>
        <w:t>0018:                     PolicyId = table.Column&lt;int&gt;(type: "int", nullable: false)  // statement</w:t>
      </w:r>
    </w:p>
    <w:p>
      <w:r>
        <w:t>0019:                         .Annotation("SqlServer:Identity", "1, 1"),  // statement</w:t>
      </w:r>
    </w:p>
    <w:p>
      <w:r>
        <w:t>0020:                     PolicyNumber = table.Column&lt;string&gt;(type: "nvarchar(50)", maxLength: 50, nullable: false),  // statement</w:t>
      </w:r>
    </w:p>
    <w:p>
      <w:r>
        <w:t>0021:                     VehicleDetails = table.Column&lt;string&gt;(type: "nvarchar(200)", maxLength: 200, nullable: false),  // statement</w:t>
      </w:r>
    </w:p>
    <w:p>
      <w:r>
        <w:t>0022:                     CoverageAmount = table.Column&lt;decimal&gt;(type: "decimal(10,2)", nullable: false),  // statement</w:t>
      </w:r>
    </w:p>
    <w:p>
      <w:r>
        <w:t>0023:                     CoverageType = table.Column&lt;string&gt;(type: "nvarchar(50)", maxLength: 50, nullable: false),  // statement</w:t>
      </w:r>
    </w:p>
    <w:p>
      <w:r>
        <w:t>0024:                     PremiumAmount = table.Column&lt;decimal&gt;(type: "decimal(10,2)", nullable: false),  // statement</w:t>
      </w:r>
    </w:p>
    <w:p>
      <w:r>
        <w:t>0025:                     StartDate = table.Column&lt;DateTime&gt;(type: "datetime2", nullable: false),  // statement</w:t>
      </w:r>
    </w:p>
    <w:p>
      <w:r>
        <w:t>0026:                     EndDate = table.Column&lt;DateTime&gt;(type: "datetime2", nullable: false),  // statement</w:t>
      </w:r>
    </w:p>
    <w:p>
      <w:r>
        <w:t>0027:                     PolicyStatus = table.Column&lt;int&gt;(type: "int", nullable: false)  // statement</w:t>
      </w:r>
    </w:p>
    <w:p>
      <w:r>
        <w:t>0028:                 },  // statement</w:t>
      </w:r>
    </w:p>
    <w:p>
      <w:r>
        <w:t>0029:                 constraints: table =&gt;  // statement</w:t>
      </w:r>
    </w:p>
    <w:p>
      <w:r>
        <w:t>0030:                 {  // statement</w:t>
      </w:r>
    </w:p>
    <w:p>
      <w:r>
        <w:t>0031:                     table.PrimaryKey("PK_Policy", x =&gt; x.PolicyId);  // statement</w:t>
      </w:r>
    </w:p>
    <w:p>
      <w:r>
        <w:t>0032:                 });  // statement</w:t>
      </w:r>
    </w:p>
    <w:p>
      <w:r>
        <w:t xml:space="preserve">0033: </w:t>
      </w:r>
    </w:p>
    <w:p>
      <w:r>
        <w:t>0034:             migrationBuilder.CreateTable(  // statement</w:t>
      </w:r>
    </w:p>
    <w:p>
      <w:r>
        <w:t>0035:                 name: "Users",  // statement</w:t>
      </w:r>
    </w:p>
    <w:p>
      <w:r>
        <w:t>0036:                 columns: table =&gt; new  // statement</w:t>
      </w:r>
    </w:p>
    <w:p>
      <w:r>
        <w:t>0037:                 {  // statement</w:t>
      </w:r>
    </w:p>
    <w:p>
      <w:r>
        <w:t>0038:                     UserId = table.Column&lt;int&gt;(type: "int", nullable: false)  // statement</w:t>
      </w:r>
    </w:p>
    <w:p>
      <w:r>
        <w:t>0039:                         .Annotation("SqlServer:Identity", "1, 1"),  // statement</w:t>
      </w:r>
    </w:p>
    <w:p>
      <w:r>
        <w:t>0040:                     Username = table.Column&lt;string&gt;(type: "nvarchar(50)", maxLength: 50, nullable: false),  // statement</w:t>
      </w:r>
    </w:p>
    <w:p>
      <w:r>
        <w:t>0041:                     Password = table.Column&lt;string&gt;(type: "nvarchar(255)", maxLength: 255, nullable: false),  // statement</w:t>
      </w:r>
    </w:p>
    <w:p>
      <w:r>
        <w:t>0042:                     Email = table.Column&lt;string&gt;(type: "nvarchar(100)", maxLength: 100, nullable: false),  // statement</w:t>
      </w:r>
    </w:p>
    <w:p>
      <w:r>
        <w:t>0043:                     Role = table.Column&lt;int&gt;(type: "int", nullable: false)  // statement</w:t>
      </w:r>
    </w:p>
    <w:p>
      <w:r>
        <w:t>0044:                 },  // statement</w:t>
      </w:r>
    </w:p>
    <w:p>
      <w:r>
        <w:t>0045:                 constraints: table =&gt;  // statement</w:t>
      </w:r>
    </w:p>
    <w:p>
      <w:r>
        <w:t>0046:                 {  // statement</w:t>
      </w:r>
    </w:p>
    <w:p>
      <w:r>
        <w:t>0047:                     table.PrimaryKey("PK_Users", x =&gt; x.UserId);  // statement</w:t>
      </w:r>
    </w:p>
    <w:p>
      <w:r>
        <w:t>0048:                 });  // statement</w:t>
      </w:r>
    </w:p>
    <w:p>
      <w:r>
        <w:t xml:space="preserve">0049: </w:t>
      </w:r>
    </w:p>
    <w:p>
      <w:r>
        <w:t>0050:             migrationBuilder.CreateTable(  // statement</w:t>
      </w:r>
    </w:p>
    <w:p>
      <w:r>
        <w:t>0051:                 name: "Payments",  // statement</w:t>
      </w:r>
    </w:p>
    <w:p>
      <w:r>
        <w:t>0052:                 columns: table =&gt; new  // statement</w:t>
      </w:r>
    </w:p>
    <w:p>
      <w:r>
        <w:t>0053:                 {  // statement</w:t>
      </w:r>
    </w:p>
    <w:p>
      <w:r>
        <w:t>0054:                     PaymentId = table.Column&lt;int&gt;(type: "int", nullable: false)  // statement</w:t>
      </w:r>
    </w:p>
    <w:p>
      <w:r>
        <w:t>0055:                         .Annotation("SqlServer:Identity", "1, 1"),  // statement</w:t>
      </w:r>
    </w:p>
    <w:p>
      <w:r>
        <w:t>0056:                     PolicyId = table.Column&lt;int&gt;(type: "int", nullable: false),  // statement</w:t>
      </w:r>
    </w:p>
    <w:p>
      <w:r>
        <w:t>0057:                     PaymentAmount = table.Column&lt;decimal&gt;(type: "decimal(10,2)", nullable: false),  // statement</w:t>
      </w:r>
    </w:p>
    <w:p>
      <w:r>
        <w:t>0058:                     PaymentDate = table.Column&lt;DateTime&gt;(type: "datetime2", nullable: false),  // statement</w:t>
      </w:r>
    </w:p>
    <w:p>
      <w:r>
        <w:t>0059:                     PaymentStatus = table.Column&lt;int&gt;(type: "int", nullable: false)  // statement</w:t>
      </w:r>
    </w:p>
    <w:p>
      <w:r>
        <w:t>0060:                 },  // statement</w:t>
      </w:r>
    </w:p>
    <w:p>
      <w:r>
        <w:t>0061:                 constraints: table =&gt;  // statement</w:t>
      </w:r>
    </w:p>
    <w:p>
      <w:r>
        <w:t>0062:                 {  // statement</w:t>
      </w:r>
    </w:p>
    <w:p>
      <w:r>
        <w:t>0063:                     table.PrimaryKey("PK_Payments", x =&gt; x.PaymentId);  // statement</w:t>
      </w:r>
    </w:p>
    <w:p>
      <w:r>
        <w:t>0064:                     table.ForeignKey(  // statement</w:t>
      </w:r>
    </w:p>
    <w:p>
      <w:r>
        <w:t>0065:                         name: "FK_Payments_Policy_PolicyId",  // statement</w:t>
      </w:r>
    </w:p>
    <w:p>
      <w:r>
        <w:t>0066:                         column: x =&gt; x.PolicyId,  // statement</w:t>
      </w:r>
    </w:p>
    <w:p>
      <w:r>
        <w:t>0067:                         principalTable: "Policy",  // statement</w:t>
      </w:r>
    </w:p>
    <w:p>
      <w:r>
        <w:t>0068:                         principalColumn: "PolicyId",  // statement</w:t>
      </w:r>
    </w:p>
    <w:p>
      <w:r>
        <w:t>0069:                         onDelete: ReferentialAction.Cascade);  // statement</w:t>
      </w:r>
    </w:p>
    <w:p>
      <w:r>
        <w:t>0070:                 });  // statement</w:t>
      </w:r>
    </w:p>
    <w:p>
      <w:r>
        <w:t xml:space="preserve">0071: </w:t>
      </w:r>
    </w:p>
    <w:p>
      <w:r>
        <w:t>0072:             migrationBuilder.CreateTable(  // statement</w:t>
      </w:r>
    </w:p>
    <w:p>
      <w:r>
        <w:t>0073:                 name: "Claims",  // statement</w:t>
      </w:r>
    </w:p>
    <w:p>
      <w:r>
        <w:t>0074:                 columns: table =&gt; new  // statement</w:t>
      </w:r>
    </w:p>
    <w:p>
      <w:r>
        <w:t>0075:                 {  // statement</w:t>
      </w:r>
    </w:p>
    <w:p>
      <w:r>
        <w:t>0076:                     ClaimId = table.Column&lt;int&gt;(type: "int", nullable: false)  // statement</w:t>
      </w:r>
    </w:p>
    <w:p>
      <w:r>
        <w:t>0077:                         .Annotation("SqlServer:Identity", "1, 1"),  // statement</w:t>
      </w:r>
    </w:p>
    <w:p>
      <w:r>
        <w:t>0078:                     PolicyId = table.Column&lt;int&gt;(type: "int", nullable: false),  // statement</w:t>
      </w:r>
    </w:p>
    <w:p>
      <w:r>
        <w:t>0079:                     ClaimAmount = table.Column&lt;decimal&gt;(type: "decimal(18,2)", nullable: false),  // statement</w:t>
      </w:r>
    </w:p>
    <w:p>
      <w:r>
        <w:t>0080:                     ClaimDate = table.Column&lt;DateTime&gt;(type: "datetime2", nullable: false),  // statement</w:t>
      </w:r>
    </w:p>
    <w:p>
      <w:r>
        <w:t>0081:                     ClaimStatus = table.Column&lt;int&gt;(type: "int", nullable: false),  // statement</w:t>
      </w:r>
    </w:p>
    <w:p>
      <w:r>
        <w:t>0082:                     AdjusterId = table.Column&lt;int&gt;(type: "int", nullable: false)  // statement</w:t>
      </w:r>
    </w:p>
    <w:p>
      <w:r>
        <w:t>0083:                 },  // statement</w:t>
      </w:r>
    </w:p>
    <w:p>
      <w:r>
        <w:t>0084:                 constraints: table =&gt;  // statement</w:t>
      </w:r>
    </w:p>
    <w:p>
      <w:r>
        <w:t>0085:                 {  // statement</w:t>
      </w:r>
    </w:p>
    <w:p>
      <w:r>
        <w:t>0086:                     table.PrimaryKey("PK_Claims", x =&gt; x.ClaimId);  // statement</w:t>
      </w:r>
    </w:p>
    <w:p>
      <w:r>
        <w:t>0087:                     table.ForeignKey(  // statement</w:t>
      </w:r>
    </w:p>
    <w:p>
      <w:r>
        <w:t>0088:                         name: "FK_Claims_Policy_PolicyId",  // statement</w:t>
      </w:r>
    </w:p>
    <w:p>
      <w:r>
        <w:t>0089:                         column: x =&gt; x.PolicyId,  // statement</w:t>
      </w:r>
    </w:p>
    <w:p>
      <w:r>
        <w:t>0090:                         principalTable: "Policy",  // statement</w:t>
      </w:r>
    </w:p>
    <w:p>
      <w:r>
        <w:t>0091:                         principalColumn: "PolicyId",  // statement</w:t>
      </w:r>
    </w:p>
    <w:p>
      <w:r>
        <w:t>0092:                         onDelete: ReferentialAction.Cascade);  // statement</w:t>
      </w:r>
    </w:p>
    <w:p>
      <w:r>
        <w:t>0093:                     table.ForeignKey(  // statement</w:t>
      </w:r>
    </w:p>
    <w:p>
      <w:r>
        <w:t>0094:                         name: "FK_Claims_Users_AdjusterId",  // statement</w:t>
      </w:r>
    </w:p>
    <w:p>
      <w:r>
        <w:t>0095:                         column: x =&gt; x.AdjusterId,  // statement</w:t>
      </w:r>
    </w:p>
    <w:p>
      <w:r>
        <w:t>0096:                         principalTable: "Users",  // statement</w:t>
      </w:r>
    </w:p>
    <w:p>
      <w:r>
        <w:t>0097:                         principalColumn: "UserId",  // statement</w:t>
      </w:r>
    </w:p>
    <w:p>
      <w:r>
        <w:t>0098:                         onDelete: ReferentialAction.Cascade);  // statement</w:t>
      </w:r>
    </w:p>
    <w:p>
      <w:r>
        <w:t>0099:                 });  // statement</w:t>
      </w:r>
    </w:p>
    <w:p>
      <w:r>
        <w:t xml:space="preserve">0100: </w:t>
      </w:r>
    </w:p>
    <w:p>
      <w:r>
        <w:t>0101:             migrationBuilder.CreateTable(  // statement</w:t>
      </w:r>
    </w:p>
    <w:p>
      <w:r>
        <w:t>0102:                 name: "SupportTickets",  // statement</w:t>
      </w:r>
    </w:p>
    <w:p>
      <w:r>
        <w:t>0103:                 columns: table =&gt; new  // statement</w:t>
      </w:r>
    </w:p>
    <w:p>
      <w:r>
        <w:t>0104:                 {  // statement</w:t>
      </w:r>
    </w:p>
    <w:p>
      <w:r>
        <w:t>0105:                     TicketId = table.Column&lt;int&gt;(type: "int", nullable: false)  // statement</w:t>
      </w:r>
    </w:p>
    <w:p>
      <w:r>
        <w:t>0106:                         .Annotation("SqlServer:Identity", "1, 1"),  // statement</w:t>
      </w:r>
    </w:p>
    <w:p>
      <w:r>
        <w:t>0107:                     UserId = table.Column&lt;int&gt;(type: "int", nullable: false),  // statement</w:t>
      </w:r>
    </w:p>
    <w:p>
      <w:r>
        <w:t>0108:                     AssignedAgentId = table.Column&lt;int&gt;(type: "int", nullable: true),  // statement</w:t>
      </w:r>
    </w:p>
    <w:p>
      <w:r>
        <w:t>0109:                     IssueDescription = table.Column&lt;string&gt;(type: "nvarchar(max)", nullable: false),  // statement</w:t>
      </w:r>
    </w:p>
    <w:p>
      <w:r>
        <w:t>0110:                     TicketStatus = table.Column&lt;int&gt;(type: "int", nullable: false),  // statement</w:t>
      </w:r>
    </w:p>
    <w:p>
      <w:r>
        <w:t>0111:                     CreatedDate = table.Column&lt;DateTime&gt;(type: "datetime2", nullable: false),  // statement</w:t>
      </w:r>
    </w:p>
    <w:p>
      <w:r>
        <w:t>0112:                     ResolvedDate = table.Column&lt;DateTime&gt;(type: "datetime2", nullable: true)  // statement</w:t>
      </w:r>
    </w:p>
    <w:p>
      <w:r>
        <w:t>0113:                 },  // statement</w:t>
      </w:r>
    </w:p>
    <w:p>
      <w:r>
        <w:t>0114:                 constraints: table =&gt;  // statement</w:t>
      </w:r>
    </w:p>
    <w:p>
      <w:r>
        <w:t>0115:                 {  // statement</w:t>
      </w:r>
    </w:p>
    <w:p>
      <w:r>
        <w:t>0116:                     table.PrimaryKey("PK_SupportTickets", x =&gt; x.TicketId);  // statement</w:t>
      </w:r>
    </w:p>
    <w:p>
      <w:r>
        <w:t>0117:                     table.ForeignKey(  // statement</w:t>
      </w:r>
    </w:p>
    <w:p>
      <w:r>
        <w:t>0118:                         name: "FK_SupportTickets_Users_UserId",  // statement</w:t>
      </w:r>
    </w:p>
    <w:p>
      <w:r>
        <w:t>0119:                         column: x =&gt; x.UserId,  // statement</w:t>
      </w:r>
    </w:p>
    <w:p>
      <w:r>
        <w:t>0120:                         principalTable: "Users",  // statement</w:t>
      </w:r>
    </w:p>
    <w:p>
      <w:r>
        <w:t>0121:                         principalColumn: "UserId",  // statement</w:t>
      </w:r>
    </w:p>
    <w:p>
      <w:r>
        <w:t>0122:                         onDelete: ReferentialAction.Cascade);  // statement</w:t>
      </w:r>
    </w:p>
    <w:p>
      <w:r>
        <w:t>0123:                 });  // statement</w:t>
      </w:r>
    </w:p>
    <w:p>
      <w:r>
        <w:t xml:space="preserve">0124: </w:t>
      </w:r>
    </w:p>
    <w:p>
      <w:r>
        <w:t>0125:             migrationBuilder.CreateIndex(  // statement</w:t>
      </w:r>
    </w:p>
    <w:p>
      <w:r>
        <w:t>0126:                 name: "IX_Claims_AdjusterId",  // statement</w:t>
      </w:r>
    </w:p>
    <w:p>
      <w:r>
        <w:t>0127:                 table: "Claims",  // statement</w:t>
      </w:r>
    </w:p>
    <w:p>
      <w:r>
        <w:t>0128:                 column: "AdjusterId");  // statement</w:t>
      </w:r>
    </w:p>
    <w:p>
      <w:r>
        <w:t xml:space="preserve">0129: </w:t>
      </w:r>
    </w:p>
    <w:p>
      <w:r>
        <w:t>0130:             migrationBuilder.CreateIndex(  // statement</w:t>
      </w:r>
    </w:p>
    <w:p>
      <w:r>
        <w:t>0131:                 name: "IX_Claims_PolicyId",  // statement</w:t>
      </w:r>
    </w:p>
    <w:p>
      <w:r>
        <w:t>0132:                 table: "Claims",  // statement</w:t>
      </w:r>
    </w:p>
    <w:p>
      <w:r>
        <w:t>0133:                 column: "PolicyId");  // statement</w:t>
      </w:r>
    </w:p>
    <w:p>
      <w:r>
        <w:t xml:space="preserve">0134: </w:t>
      </w:r>
    </w:p>
    <w:p>
      <w:r>
        <w:t>0135:             migrationBuilder.CreateIndex(  // statement</w:t>
      </w:r>
    </w:p>
    <w:p>
      <w:r>
        <w:t>0136:                 name: "IX_Payments_PolicyId",  // statement</w:t>
      </w:r>
    </w:p>
    <w:p>
      <w:r>
        <w:t>0137:                 table: "Payments",  // statement</w:t>
      </w:r>
    </w:p>
    <w:p>
      <w:r>
        <w:t>0138:                 column: "PolicyId");  // statement</w:t>
      </w:r>
    </w:p>
    <w:p>
      <w:r>
        <w:t xml:space="preserve">0139: </w:t>
      </w:r>
    </w:p>
    <w:p>
      <w:r>
        <w:t>0140:             migrationBuilder.CreateIndex(  // statement</w:t>
      </w:r>
    </w:p>
    <w:p>
      <w:r>
        <w:t>0141:                 name: "IX_SupportTickets_UserId",  // statement</w:t>
      </w:r>
    </w:p>
    <w:p>
      <w:r>
        <w:t>0142:                 table: "SupportTickets",  // statement</w:t>
      </w:r>
    </w:p>
    <w:p>
      <w:r>
        <w:t>0143:                 column: "UserId");  // statement</w:t>
      </w:r>
    </w:p>
    <w:p>
      <w:r>
        <w:t>0144:         }  // statement</w:t>
      </w:r>
    </w:p>
    <w:p>
      <w:r>
        <w:t xml:space="preserve">0145: </w:t>
      </w:r>
    </w:p>
    <w:p>
      <w:r>
        <w:t>0146:         /// &lt;inheritdoc /&gt;  // comment</w:t>
      </w:r>
    </w:p>
    <w:p>
      <w:r>
        <w:t>0147:         protected override void Down(MigrationBuilder migrationBuilder)  // member or method declaration</w:t>
      </w:r>
    </w:p>
    <w:p>
      <w:r>
        <w:t>0148:         {  // statement</w:t>
      </w:r>
    </w:p>
    <w:p>
      <w:r>
        <w:t>0149:             migrationBuilder.DropTable(  // statement</w:t>
      </w:r>
    </w:p>
    <w:p>
      <w:r>
        <w:t>0150:                 name: "Claims");  // statement</w:t>
      </w:r>
    </w:p>
    <w:p>
      <w:r>
        <w:t xml:space="preserve">0151: </w:t>
      </w:r>
    </w:p>
    <w:p>
      <w:r>
        <w:t>0152:             migrationBuilder.DropTable(  // statement</w:t>
      </w:r>
    </w:p>
    <w:p>
      <w:r>
        <w:t>0153:                 name: "Payments");  // statement</w:t>
      </w:r>
    </w:p>
    <w:p>
      <w:r>
        <w:t xml:space="preserve">0154: </w:t>
      </w:r>
    </w:p>
    <w:p>
      <w:r>
        <w:t>0155:             migrationBuilder.DropTable(  // statement</w:t>
      </w:r>
    </w:p>
    <w:p>
      <w:r>
        <w:t>0156:                 name: "SupportTickets");  // statement</w:t>
      </w:r>
    </w:p>
    <w:p>
      <w:r>
        <w:t xml:space="preserve">0157: </w:t>
      </w:r>
    </w:p>
    <w:p>
      <w:r>
        <w:t>0158:             migrationBuilder.DropTable(  // statement</w:t>
      </w:r>
    </w:p>
    <w:p>
      <w:r>
        <w:t>0159:                 name: "Policy");  // statement</w:t>
      </w:r>
    </w:p>
    <w:p>
      <w:r>
        <w:t xml:space="preserve">0160: </w:t>
      </w:r>
    </w:p>
    <w:p>
      <w:r>
        <w:t>0161:             migrationBuilder.DropTable(  // statement</w:t>
      </w:r>
    </w:p>
    <w:p>
      <w:r>
        <w:t>0162:                 name: "Users");  // statement</w:t>
      </w:r>
    </w:p>
    <w:p>
      <w:r>
        <w:t>0163:         }  // statement</w:t>
      </w:r>
    </w:p>
    <w:p>
      <w:r>
        <w:t>0164:     }  // statement</w:t>
      </w:r>
    </w:p>
    <w:p>
      <w:r>
        <w:t>0165: }  // statement</w:t>
      </w:r>
    </w:p>
    <w:p>
      <w:pPr>
        <w:pStyle w:val="Heading1"/>
      </w:pPr>
      <w:r>
        <w:t>Auto-Insurance/Auto_Insurance_System/Migrations/AutoInsuranceDbContextModelSnapshot.cs</w:t>
      </w:r>
    </w:p>
    <w:p>
      <w:r>
        <w:t>0001: ﻿// &lt;auto-generated /&gt;  // statement</w:t>
      </w:r>
    </w:p>
    <w:p>
      <w:r>
        <w:t>0002: using System;  // import namespace</w:t>
      </w:r>
    </w:p>
    <w:p>
      <w:r>
        <w:t>0003: using Auto_Insurance_System.Data;  // import namespace</w:t>
      </w:r>
    </w:p>
    <w:p>
      <w:r>
        <w:t>0004: using Microsoft.EntityFrameworkCore;  // import namespace</w:t>
      </w:r>
    </w:p>
    <w:p>
      <w:r>
        <w:t>0005: using Microsoft.EntityFrameworkCore.Infrastructure;  // import namespace</w:t>
      </w:r>
    </w:p>
    <w:p>
      <w:r>
        <w:t>0006: using Microsoft.EntityFrameworkCore.Metadata;  // import namespace</w:t>
      </w:r>
    </w:p>
    <w:p>
      <w:r>
        <w:t>0007: using Microsoft.EntityFrameworkCore.Storage.ValueConversion;  // import namespace</w:t>
      </w:r>
    </w:p>
    <w:p>
      <w:r>
        <w:t xml:space="preserve">0008: </w:t>
      </w:r>
    </w:p>
    <w:p>
      <w:r>
        <w:t>0009: #nullable disable  // statement</w:t>
      </w:r>
    </w:p>
    <w:p>
      <w:r>
        <w:t xml:space="preserve">0010: </w:t>
      </w:r>
    </w:p>
    <w:p>
      <w:r>
        <w:t>0011: namespace Auto_Insurance_System.Migrations  // declare namespace</w:t>
      </w:r>
    </w:p>
    <w:p>
      <w:r>
        <w:t>0012: {  // statement</w:t>
      </w:r>
    </w:p>
    <w:p>
      <w:r>
        <w:t>0013:     [DbContext(typeof(AutoInsuranceDbContext))]  // attribute/annotation</w:t>
      </w:r>
    </w:p>
    <w:p>
      <w:r>
        <w:t>0014:     partial class AutoInsuranceDbContextModelSnapshot : ModelSnapshot  // class declaration</w:t>
      </w:r>
    </w:p>
    <w:p>
      <w:r>
        <w:t>0015:     {  // statement</w:t>
      </w:r>
    </w:p>
    <w:p>
      <w:r>
        <w:t>0016:         protected override void BuildModel(ModelBuilder modelBuilder)  // member or method declaration</w:t>
      </w:r>
    </w:p>
    <w:p>
      <w:r>
        <w:t>0017:         {  // statement</w:t>
      </w:r>
    </w:p>
    <w:p>
      <w:r>
        <w:t>0018: #pragma warning disable 612, 618  // statement</w:t>
      </w:r>
    </w:p>
    <w:p>
      <w:r>
        <w:t>0019:             modelBuilder  // statement</w:t>
      </w:r>
    </w:p>
    <w:p>
      <w:r>
        <w:t>0020:                 .HasAnnotation("ProductVersion", "9.0.7")  // statement</w:t>
      </w:r>
    </w:p>
    <w:p>
      <w:r>
        <w:t>0021:                 .HasAnnotation("Relational:MaxIdentifierLength", 128);  // statement</w:t>
      </w:r>
    </w:p>
    <w:p>
      <w:r>
        <w:t xml:space="preserve">0022: </w:t>
      </w:r>
    </w:p>
    <w:p>
      <w:r>
        <w:t>0023:             SqlServerModelBuilderExtensions.UseIdentityColumns(modelBuilder);  // statement</w:t>
      </w:r>
    </w:p>
    <w:p>
      <w:r>
        <w:t xml:space="preserve">0024: </w:t>
      </w:r>
    </w:p>
    <w:p>
      <w:r>
        <w:t>0025:             modelBuilder.Entity("Auto_Insurance_System.Models.Claim", b =&gt;  // statement</w:t>
      </w:r>
    </w:p>
    <w:p>
      <w:r>
        <w:t>0026:                 {  // statement</w:t>
      </w:r>
    </w:p>
    <w:p>
      <w:r>
        <w:t>0027:                     b.Property&lt;int&gt;("ClaimId")  // statement</w:t>
      </w:r>
    </w:p>
    <w:p>
      <w:r>
        <w:t>0028:                         .ValueGeneratedOnAdd()  // statement</w:t>
      </w:r>
    </w:p>
    <w:p>
      <w:r>
        <w:t>0029:                         .HasColumnType("int");  // statement</w:t>
      </w:r>
    </w:p>
    <w:p>
      <w:r>
        <w:t xml:space="preserve">0030: </w:t>
      </w:r>
    </w:p>
    <w:p>
      <w:r>
        <w:t>0031:                     SqlServerPropertyBuilderExtensions.UseIdentityColumn(b.Property&lt;int&gt;("ClaimId"));  // statement</w:t>
      </w:r>
    </w:p>
    <w:p>
      <w:r>
        <w:t xml:space="preserve">0032: </w:t>
      </w:r>
    </w:p>
    <w:p>
      <w:r>
        <w:t>0033:                     b.Property&lt;int&gt;("AdjusterId")  // statement</w:t>
      </w:r>
    </w:p>
    <w:p>
      <w:r>
        <w:t>0034:                         .HasColumnType("int");  // statement</w:t>
      </w:r>
    </w:p>
    <w:p>
      <w:r>
        <w:t xml:space="preserve">0035: </w:t>
      </w:r>
    </w:p>
    <w:p>
      <w:r>
        <w:t>0036:                     b.Property&lt;decimal&gt;("ClaimAmount")  // statement</w:t>
      </w:r>
    </w:p>
    <w:p>
      <w:r>
        <w:t>0037:                         .HasColumnType("decimal(18,2)");  // statement</w:t>
      </w:r>
    </w:p>
    <w:p>
      <w:r>
        <w:t xml:space="preserve">0038: </w:t>
      </w:r>
    </w:p>
    <w:p>
      <w:r>
        <w:t>0039:                     b.Property&lt;DateTime&gt;("ClaimDate")  // statement</w:t>
      </w:r>
    </w:p>
    <w:p>
      <w:r>
        <w:t>0040:                         .HasColumnType("datetime2");  // statement</w:t>
      </w:r>
    </w:p>
    <w:p>
      <w:r>
        <w:t xml:space="preserve">0041: </w:t>
      </w:r>
    </w:p>
    <w:p>
      <w:r>
        <w:t>0042:                     b.Property&lt;int&gt;("ClaimStatus")  // statement</w:t>
      </w:r>
    </w:p>
    <w:p>
      <w:r>
        <w:t>0043:                         .HasColumnType("int");  // statement</w:t>
      </w:r>
    </w:p>
    <w:p>
      <w:r>
        <w:t xml:space="preserve">0044: </w:t>
      </w:r>
    </w:p>
    <w:p>
      <w:r>
        <w:t>0045:                     b.Property&lt;int&gt;("PolicyId")  // statement</w:t>
      </w:r>
    </w:p>
    <w:p>
      <w:r>
        <w:t>0046:                         .HasColumnType("int");  // statement</w:t>
      </w:r>
    </w:p>
    <w:p>
      <w:r>
        <w:t xml:space="preserve">0047: </w:t>
      </w:r>
    </w:p>
    <w:p>
      <w:r>
        <w:t>0048:                     b.HasKey("ClaimId");  // statement</w:t>
      </w:r>
    </w:p>
    <w:p>
      <w:r>
        <w:t xml:space="preserve">0049: </w:t>
      </w:r>
    </w:p>
    <w:p>
      <w:r>
        <w:t>0050:                     b.HasIndex("AdjusterId");  // statement</w:t>
      </w:r>
    </w:p>
    <w:p>
      <w:r>
        <w:t xml:space="preserve">0051: </w:t>
      </w:r>
    </w:p>
    <w:p>
      <w:r>
        <w:t>0052:                     b.HasIndex("PolicyId");  // statement</w:t>
      </w:r>
    </w:p>
    <w:p>
      <w:r>
        <w:t xml:space="preserve">0053: </w:t>
      </w:r>
    </w:p>
    <w:p>
      <w:r>
        <w:t>0054:                     b.ToTable("Claims");  // statement</w:t>
      </w:r>
    </w:p>
    <w:p>
      <w:r>
        <w:t>0055:                 });  // statement</w:t>
      </w:r>
    </w:p>
    <w:p>
      <w:r>
        <w:t xml:space="preserve">0056: </w:t>
      </w:r>
    </w:p>
    <w:p>
      <w:r>
        <w:t>0057:             modelBuilder.Entity("Auto_Insurance_System.Models.Payment", b =&gt;  // statement</w:t>
      </w:r>
    </w:p>
    <w:p>
      <w:r>
        <w:t>0058:                 {  // statement</w:t>
      </w:r>
    </w:p>
    <w:p>
      <w:r>
        <w:t>0059:                     b.Property&lt;int&gt;("PaymentId")  // statement</w:t>
      </w:r>
    </w:p>
    <w:p>
      <w:r>
        <w:t>0060:                         .ValueGeneratedOnAdd()  // statement</w:t>
      </w:r>
    </w:p>
    <w:p>
      <w:r>
        <w:t>0061:                         .HasColumnType("int");  // statement</w:t>
      </w:r>
    </w:p>
    <w:p>
      <w:r>
        <w:t xml:space="preserve">0062: </w:t>
      </w:r>
    </w:p>
    <w:p>
      <w:r>
        <w:t>0063:                     SqlServerPropertyBuilderExtensions.UseIdentityColumn(b.Property&lt;int&gt;("PaymentId"));  // statement</w:t>
      </w:r>
    </w:p>
    <w:p>
      <w:r>
        <w:t xml:space="preserve">0064: </w:t>
      </w:r>
    </w:p>
    <w:p>
      <w:r>
        <w:t>0065:                     b.Property&lt;decimal&gt;("PaymentAmount")  // statement</w:t>
      </w:r>
    </w:p>
    <w:p>
      <w:r>
        <w:t>0066:                         .HasColumnType("decimal(10,2)");  // statement</w:t>
      </w:r>
    </w:p>
    <w:p>
      <w:r>
        <w:t xml:space="preserve">0067: </w:t>
      </w:r>
    </w:p>
    <w:p>
      <w:r>
        <w:t>0068:                     b.Property&lt;DateTime&gt;("PaymentDate")  // statement</w:t>
      </w:r>
    </w:p>
    <w:p>
      <w:r>
        <w:t>0069:                         .HasColumnType("datetime2");  // statement</w:t>
      </w:r>
    </w:p>
    <w:p>
      <w:r>
        <w:t xml:space="preserve">0070: </w:t>
      </w:r>
    </w:p>
    <w:p>
      <w:r>
        <w:t>0071:                     b.Property&lt;int&gt;("PaymentStatus")  // statement</w:t>
      </w:r>
    </w:p>
    <w:p>
      <w:r>
        <w:t>0072:                         .HasColumnType("int");  // statement</w:t>
      </w:r>
    </w:p>
    <w:p>
      <w:r>
        <w:t xml:space="preserve">0073: </w:t>
      </w:r>
    </w:p>
    <w:p>
      <w:r>
        <w:t>0074:                     b.Property&lt;int&gt;("PolicyId")  // statement</w:t>
      </w:r>
    </w:p>
    <w:p>
      <w:r>
        <w:t>0075:                         .HasColumnType("int");  // statement</w:t>
      </w:r>
    </w:p>
    <w:p>
      <w:r>
        <w:t xml:space="preserve">0076: </w:t>
      </w:r>
    </w:p>
    <w:p>
      <w:r>
        <w:t>0077:                     b.HasKey("PaymentId");  // statement</w:t>
      </w:r>
    </w:p>
    <w:p>
      <w:r>
        <w:t xml:space="preserve">0078: </w:t>
      </w:r>
    </w:p>
    <w:p>
      <w:r>
        <w:t>0079:                     b.HasIndex("PolicyId");  // statement</w:t>
      </w:r>
    </w:p>
    <w:p>
      <w:r>
        <w:t xml:space="preserve">0080: </w:t>
      </w:r>
    </w:p>
    <w:p>
      <w:r>
        <w:t>0081:                     b.ToTable("Payments");  // statement</w:t>
      </w:r>
    </w:p>
    <w:p>
      <w:r>
        <w:t>0082:                 });  // statement</w:t>
      </w:r>
    </w:p>
    <w:p>
      <w:r>
        <w:t xml:space="preserve">0083: </w:t>
      </w:r>
    </w:p>
    <w:p>
      <w:r>
        <w:t>0084:             modelBuilder.Entity("Auto_Insurance_System.Models.Policy", b =&gt;  // statement</w:t>
      </w:r>
    </w:p>
    <w:p>
      <w:r>
        <w:t>0085:                 {  // statement</w:t>
      </w:r>
    </w:p>
    <w:p>
      <w:r>
        <w:t>0086:                     b.Property&lt;int&gt;("PolicyId")  // statement</w:t>
      </w:r>
    </w:p>
    <w:p>
      <w:r>
        <w:t>0087:                         .ValueGeneratedOnAdd()  // statement</w:t>
      </w:r>
    </w:p>
    <w:p>
      <w:r>
        <w:t>0088:                         .HasColumnType("int");  // statement</w:t>
      </w:r>
    </w:p>
    <w:p>
      <w:r>
        <w:t xml:space="preserve">0089: </w:t>
      </w:r>
    </w:p>
    <w:p>
      <w:r>
        <w:t>0090:                     SqlServerPropertyBuilderExtensions.UseIdentityColumn(b.Property&lt;int&gt;("PolicyId"));  // statement</w:t>
      </w:r>
    </w:p>
    <w:p>
      <w:r>
        <w:t xml:space="preserve">0091: </w:t>
      </w:r>
    </w:p>
    <w:p>
      <w:r>
        <w:t>0092:                     b.Property&lt;decimal&gt;("CoverageAmount")  // statement</w:t>
      </w:r>
    </w:p>
    <w:p>
      <w:r>
        <w:t>0093:                         .HasColumnType("decimal(10,2)");  // statement</w:t>
      </w:r>
    </w:p>
    <w:p>
      <w:r>
        <w:t xml:space="preserve">0094: </w:t>
      </w:r>
    </w:p>
    <w:p>
      <w:r>
        <w:t>0095:                     b.Property&lt;string&gt;("CoverageType")  // statement</w:t>
      </w:r>
    </w:p>
    <w:p>
      <w:r>
        <w:t>0096:                         .IsRequired()  // statement</w:t>
      </w:r>
    </w:p>
    <w:p>
      <w:r>
        <w:t>0097:                         .HasMaxLength(50)  // statement</w:t>
      </w:r>
    </w:p>
    <w:p>
      <w:r>
        <w:t>0098:                         .HasColumnType("nvarchar(50)");  // statement</w:t>
      </w:r>
    </w:p>
    <w:p>
      <w:r>
        <w:t xml:space="preserve">0099: </w:t>
      </w:r>
    </w:p>
    <w:p>
      <w:r>
        <w:t>0100:                     b.Property&lt;DateTime&gt;("EndDate")  // statement</w:t>
      </w:r>
    </w:p>
    <w:p>
      <w:r>
        <w:t>0101:                         .HasColumnType("datetime2");  // statement</w:t>
      </w:r>
    </w:p>
    <w:p>
      <w:r>
        <w:t xml:space="preserve">0102: </w:t>
      </w:r>
    </w:p>
    <w:p>
      <w:r>
        <w:t>0103:                     b.Property&lt;string&gt;("PolicyNumber")  // statement</w:t>
      </w:r>
    </w:p>
    <w:p>
      <w:r>
        <w:t>0104:                         .IsRequired()  // statement</w:t>
      </w:r>
    </w:p>
    <w:p>
      <w:r>
        <w:t>0105:                         .HasMaxLength(50)  // statement</w:t>
      </w:r>
    </w:p>
    <w:p>
      <w:r>
        <w:t>0106:                         .HasColumnType("nvarchar(50)");  // statement</w:t>
      </w:r>
    </w:p>
    <w:p>
      <w:r>
        <w:t xml:space="preserve">0107: </w:t>
      </w:r>
    </w:p>
    <w:p>
      <w:r>
        <w:t>0108:                     b.Property&lt;int&gt;("PolicyStatus")  // statement</w:t>
      </w:r>
    </w:p>
    <w:p>
      <w:r>
        <w:t>0109:                         .HasColumnType("int");  // statement</w:t>
      </w:r>
    </w:p>
    <w:p>
      <w:r>
        <w:t xml:space="preserve">0110: </w:t>
      </w:r>
    </w:p>
    <w:p>
      <w:r>
        <w:t>0111:                     b.Property&lt;decimal&gt;("PremiumAmount")  // statement</w:t>
      </w:r>
    </w:p>
    <w:p>
      <w:r>
        <w:t>0112:                         .HasColumnType("decimal(10,2)");  // statement</w:t>
      </w:r>
    </w:p>
    <w:p>
      <w:r>
        <w:t xml:space="preserve">0113: </w:t>
      </w:r>
    </w:p>
    <w:p>
      <w:r>
        <w:t>0114:                     b.Property&lt;DateTime&gt;("StartDate")  // statement</w:t>
      </w:r>
    </w:p>
    <w:p>
      <w:r>
        <w:t>0115:                         .HasColumnType("datetime2");  // statement</w:t>
      </w:r>
    </w:p>
    <w:p>
      <w:r>
        <w:t xml:space="preserve">0116: </w:t>
      </w:r>
    </w:p>
    <w:p>
      <w:r>
        <w:t>0117:                     b.Property&lt;string&gt;("VehicleDetails")  // statement</w:t>
      </w:r>
    </w:p>
    <w:p>
      <w:r>
        <w:t>0118:                         .IsRequired()  // statement</w:t>
      </w:r>
    </w:p>
    <w:p>
      <w:r>
        <w:t>0119:                         .HasMaxLength(200)  // statement</w:t>
      </w:r>
    </w:p>
    <w:p>
      <w:r>
        <w:t>0120:                         .HasColumnType("nvarchar(200)");  // statement</w:t>
      </w:r>
    </w:p>
    <w:p>
      <w:r>
        <w:t xml:space="preserve">0121: </w:t>
      </w:r>
    </w:p>
    <w:p>
      <w:r>
        <w:t>0122:                     b.HasKey("PolicyId");  // statement</w:t>
      </w:r>
    </w:p>
    <w:p>
      <w:r>
        <w:t xml:space="preserve">0123: </w:t>
      </w:r>
    </w:p>
    <w:p>
      <w:r>
        <w:t>0124:                     b.ToTable("Policy");  // statement</w:t>
      </w:r>
    </w:p>
    <w:p>
      <w:r>
        <w:t>0125:                 });  // statement</w:t>
      </w:r>
    </w:p>
    <w:p>
      <w:r>
        <w:t xml:space="preserve">0126: </w:t>
      </w:r>
    </w:p>
    <w:p>
      <w:r>
        <w:t>0127:             modelBuilder.Entity("Auto_Insurance_System.Models.SupportTicket", b =&gt;  // statement</w:t>
      </w:r>
    </w:p>
    <w:p>
      <w:r>
        <w:t>0128:                 {  // statement</w:t>
      </w:r>
    </w:p>
    <w:p>
      <w:r>
        <w:t>0129:                     b.Property&lt;int&gt;("TicketId")  // statement</w:t>
      </w:r>
    </w:p>
    <w:p>
      <w:r>
        <w:t>0130:                         .ValueGeneratedOnAdd()  // statement</w:t>
      </w:r>
    </w:p>
    <w:p>
      <w:r>
        <w:t>0131:                         .HasColumnType("int");  // statement</w:t>
      </w:r>
    </w:p>
    <w:p>
      <w:r>
        <w:t xml:space="preserve">0132: </w:t>
      </w:r>
    </w:p>
    <w:p>
      <w:r>
        <w:t>0133:                     SqlServerPropertyBuilderExtensions.UseIdentityColumn(b.Property&lt;int&gt;("TicketId"));  // statement</w:t>
      </w:r>
    </w:p>
    <w:p>
      <w:r>
        <w:t xml:space="preserve">0134: </w:t>
      </w:r>
    </w:p>
    <w:p>
      <w:r>
        <w:t>0135:                     b.Property&lt;int?&gt;("AssignedAgentId")  // statement</w:t>
      </w:r>
    </w:p>
    <w:p>
      <w:r>
        <w:t>0136:                         .HasColumnType("int");  // statement</w:t>
      </w:r>
    </w:p>
    <w:p>
      <w:r>
        <w:t xml:space="preserve">0137: </w:t>
      </w:r>
    </w:p>
    <w:p>
      <w:r>
        <w:t>0138:                     b.Property&lt;DateTime&gt;("CreatedDate")  // statement</w:t>
      </w:r>
    </w:p>
    <w:p>
      <w:r>
        <w:t>0139:                         .HasColumnType("datetime2");  // statement</w:t>
      </w:r>
    </w:p>
    <w:p>
      <w:r>
        <w:t xml:space="preserve">0140: </w:t>
      </w:r>
    </w:p>
    <w:p>
      <w:r>
        <w:t>0141:                     b.Property&lt;string&gt;("IssueDescription")  // statement</w:t>
      </w:r>
    </w:p>
    <w:p>
      <w:r>
        <w:t>0142:                         .IsRequired()  // statement</w:t>
      </w:r>
    </w:p>
    <w:p>
      <w:r>
        <w:t>0143:                         .HasColumnType("nvarchar(max)");  // statement</w:t>
      </w:r>
    </w:p>
    <w:p>
      <w:r>
        <w:t xml:space="preserve">0144: </w:t>
      </w:r>
    </w:p>
    <w:p>
      <w:r>
        <w:t>0145:                     b.Property&lt;DateTime?&gt;("ResolvedDate")  // statement</w:t>
      </w:r>
    </w:p>
    <w:p>
      <w:r>
        <w:t>0146:                         .HasColumnType("datetime2");  // statement</w:t>
      </w:r>
    </w:p>
    <w:p>
      <w:r>
        <w:t xml:space="preserve">0147: </w:t>
      </w:r>
    </w:p>
    <w:p>
      <w:r>
        <w:t>0148:                     b.Property&lt;int&gt;("TicketStatus")  // statement</w:t>
      </w:r>
    </w:p>
    <w:p>
      <w:r>
        <w:t>0149:                         .HasColumnType("int");  // statement</w:t>
      </w:r>
    </w:p>
    <w:p>
      <w:r>
        <w:t xml:space="preserve">0150: </w:t>
      </w:r>
    </w:p>
    <w:p>
      <w:r>
        <w:t>0151:                     b.Property&lt;int&gt;("UserId")  // statement</w:t>
      </w:r>
    </w:p>
    <w:p>
      <w:r>
        <w:t>0152:                         .HasColumnType("int");  // statement</w:t>
      </w:r>
    </w:p>
    <w:p>
      <w:r>
        <w:t xml:space="preserve">0153: </w:t>
      </w:r>
    </w:p>
    <w:p>
      <w:r>
        <w:t>0154:                     b.HasKey("TicketId");  // statement</w:t>
      </w:r>
    </w:p>
    <w:p>
      <w:r>
        <w:t xml:space="preserve">0155: </w:t>
      </w:r>
    </w:p>
    <w:p>
      <w:r>
        <w:t>0156:                     b.HasIndex("UserId");  // statement</w:t>
      </w:r>
    </w:p>
    <w:p>
      <w:r>
        <w:t xml:space="preserve">0157: </w:t>
      </w:r>
    </w:p>
    <w:p>
      <w:r>
        <w:t>0158:                     b.ToTable("SupportTickets");  // statement</w:t>
      </w:r>
    </w:p>
    <w:p>
      <w:r>
        <w:t>0159:                 });  // statement</w:t>
      </w:r>
    </w:p>
    <w:p>
      <w:r>
        <w:t xml:space="preserve">0160: </w:t>
      </w:r>
    </w:p>
    <w:p>
      <w:r>
        <w:t>0161:             modelBuilder.Entity("Auto_Insurance_System.Models.Users", b =&gt;  // statement</w:t>
      </w:r>
    </w:p>
    <w:p>
      <w:r>
        <w:t>0162:                 {  // statement</w:t>
      </w:r>
    </w:p>
    <w:p>
      <w:r>
        <w:t>0163:                     b.Property&lt;int&gt;("UserId")  // statement</w:t>
      </w:r>
    </w:p>
    <w:p>
      <w:r>
        <w:t>0164:                         .ValueGeneratedOnAdd()  // statement</w:t>
      </w:r>
    </w:p>
    <w:p>
      <w:r>
        <w:t>0165:                         .HasColumnType("int");  // statement</w:t>
      </w:r>
    </w:p>
    <w:p>
      <w:r>
        <w:t xml:space="preserve">0166: </w:t>
      </w:r>
    </w:p>
    <w:p>
      <w:r>
        <w:t>0167:                     SqlServerPropertyBuilderExtensions.UseIdentityColumn(b.Property&lt;int&gt;("UserId"));  // statement</w:t>
      </w:r>
    </w:p>
    <w:p>
      <w:r>
        <w:t xml:space="preserve">0168: </w:t>
      </w:r>
    </w:p>
    <w:p>
      <w:r>
        <w:t>0169:                     b.Property&lt;string&gt;("Email")  // statement</w:t>
      </w:r>
    </w:p>
    <w:p>
      <w:r>
        <w:t>0170:                         .IsRequired()  // statement</w:t>
      </w:r>
    </w:p>
    <w:p>
      <w:r>
        <w:t>0171:                         .HasMaxLength(100)  // statement</w:t>
      </w:r>
    </w:p>
    <w:p>
      <w:r>
        <w:t>0172:                         .HasColumnType("nvarchar(100)");  // statement</w:t>
      </w:r>
    </w:p>
    <w:p>
      <w:r>
        <w:t xml:space="preserve">0173: </w:t>
      </w:r>
    </w:p>
    <w:p>
      <w:r>
        <w:t>0174:                     b.Property&lt;string&gt;("Password")  // statement</w:t>
      </w:r>
    </w:p>
    <w:p>
      <w:r>
        <w:t>0175:                         .IsRequired()  // statement</w:t>
      </w:r>
    </w:p>
    <w:p>
      <w:r>
        <w:t>0176:                         .HasMaxLength(255)  // statement</w:t>
      </w:r>
    </w:p>
    <w:p>
      <w:r>
        <w:t>0177:                         .HasColumnType("nvarchar(255)");  // statement</w:t>
      </w:r>
    </w:p>
    <w:p>
      <w:r>
        <w:t xml:space="preserve">0178: </w:t>
      </w:r>
    </w:p>
    <w:p>
      <w:r>
        <w:t>0179:                     b.Property&lt;int&gt;("Role")  // statement</w:t>
      </w:r>
    </w:p>
    <w:p>
      <w:r>
        <w:t>0180:                         .HasColumnType("int");  // statement</w:t>
      </w:r>
    </w:p>
    <w:p>
      <w:r>
        <w:t xml:space="preserve">0181: </w:t>
      </w:r>
    </w:p>
    <w:p>
      <w:r>
        <w:t>0182:                     b.Property&lt;string&gt;("Username")  // statement</w:t>
      </w:r>
    </w:p>
    <w:p>
      <w:r>
        <w:t>0183:                         .IsRequired()  // statement</w:t>
      </w:r>
    </w:p>
    <w:p>
      <w:r>
        <w:t>0184:                         .HasMaxLength(50)  // statement</w:t>
      </w:r>
    </w:p>
    <w:p>
      <w:r>
        <w:t>0185:                         .HasColumnType("nvarchar(50)");  // statement</w:t>
      </w:r>
    </w:p>
    <w:p>
      <w:r>
        <w:t xml:space="preserve">0186: </w:t>
      </w:r>
    </w:p>
    <w:p>
      <w:r>
        <w:t>0187:                     b.HasKey("UserId");  // statement</w:t>
      </w:r>
    </w:p>
    <w:p>
      <w:r>
        <w:t xml:space="preserve">0188: </w:t>
      </w:r>
    </w:p>
    <w:p>
      <w:r>
        <w:t>0189:                     b.ToTable("Users");  // statement</w:t>
      </w:r>
    </w:p>
    <w:p>
      <w:r>
        <w:t>0190:                 });  // statement</w:t>
      </w:r>
    </w:p>
    <w:p>
      <w:r>
        <w:t xml:space="preserve">0191: </w:t>
      </w:r>
    </w:p>
    <w:p>
      <w:r>
        <w:t>0192:             modelBuilder.Entity("Auto_Insurance_System.Models.Claim", b =&gt;  // statement</w:t>
      </w:r>
    </w:p>
    <w:p>
      <w:r>
        <w:t>0193:                 {  // statement</w:t>
      </w:r>
    </w:p>
    <w:p>
      <w:r>
        <w:t>0194:                     b.HasOne("Auto_Insurance_System.Models.Users", "Adjuster")  // statement</w:t>
      </w:r>
    </w:p>
    <w:p>
      <w:r>
        <w:t>0195:                         .WithMany()  // statement</w:t>
      </w:r>
    </w:p>
    <w:p>
      <w:r>
        <w:t>0196:                         .HasForeignKey("AdjusterId")  // statement</w:t>
      </w:r>
    </w:p>
    <w:p>
      <w:r>
        <w:t>0197:                         .OnDelete(DeleteBehavior.Cascade)  // statement</w:t>
      </w:r>
    </w:p>
    <w:p>
      <w:r>
        <w:t>0198:                         .IsRequired();  // statement</w:t>
      </w:r>
    </w:p>
    <w:p>
      <w:r>
        <w:t xml:space="preserve">0199: </w:t>
      </w:r>
    </w:p>
    <w:p>
      <w:r>
        <w:t>0200:                     b.HasOne("Auto_Insurance_System.Models.Policy", "Policy")  // statement</w:t>
      </w:r>
    </w:p>
    <w:p>
      <w:r>
        <w:t>0201:                         .WithMany()  // statement</w:t>
      </w:r>
    </w:p>
    <w:p>
      <w:r>
        <w:t>0202:                         .HasForeignKey("PolicyId")  // statement</w:t>
      </w:r>
    </w:p>
    <w:p>
      <w:r>
        <w:t>0203:                         .OnDelete(DeleteBehavior.Cascade)  // statement</w:t>
      </w:r>
    </w:p>
    <w:p>
      <w:r>
        <w:t>0204:                         .IsRequired();  // statement</w:t>
      </w:r>
    </w:p>
    <w:p>
      <w:r>
        <w:t xml:space="preserve">0205: </w:t>
      </w:r>
    </w:p>
    <w:p>
      <w:r>
        <w:t>0206:                     b.Navigation("Adjuster");  // statement</w:t>
      </w:r>
    </w:p>
    <w:p>
      <w:r>
        <w:t xml:space="preserve">0207: </w:t>
      </w:r>
    </w:p>
    <w:p>
      <w:r>
        <w:t>0208:                     b.Navigation("Policy");  // statement</w:t>
      </w:r>
    </w:p>
    <w:p>
      <w:r>
        <w:t>0209:                 });  // statement</w:t>
      </w:r>
    </w:p>
    <w:p>
      <w:r>
        <w:t xml:space="preserve">0210: </w:t>
      </w:r>
    </w:p>
    <w:p>
      <w:r>
        <w:t>0211:             modelBuilder.Entity("Auto_Insurance_System.Models.Payment", b =&gt;  // statement</w:t>
      </w:r>
    </w:p>
    <w:p>
      <w:r>
        <w:t>0212:                 {  // statement</w:t>
      </w:r>
    </w:p>
    <w:p>
      <w:r>
        <w:t>0213:                     b.HasOne("Auto_Insurance_System.Models.Policy", "Policy")  // statement</w:t>
      </w:r>
    </w:p>
    <w:p>
      <w:r>
        <w:t>0214:                         .WithMany()  // statement</w:t>
      </w:r>
    </w:p>
    <w:p>
      <w:r>
        <w:t>0215:                         .HasForeignKey("PolicyId")  // statement</w:t>
      </w:r>
    </w:p>
    <w:p>
      <w:r>
        <w:t>0216:                         .OnDelete(DeleteBehavior.Cascade)  // statement</w:t>
      </w:r>
    </w:p>
    <w:p>
      <w:r>
        <w:t>0217:                         .IsRequired();  // statement</w:t>
      </w:r>
    </w:p>
    <w:p>
      <w:r>
        <w:t xml:space="preserve">0218: </w:t>
      </w:r>
    </w:p>
    <w:p>
      <w:r>
        <w:t>0219:                     b.Navigation("Policy");  // statement</w:t>
      </w:r>
    </w:p>
    <w:p>
      <w:r>
        <w:t>0220:                 });  // statement</w:t>
      </w:r>
    </w:p>
    <w:p>
      <w:r>
        <w:t xml:space="preserve">0221: </w:t>
      </w:r>
    </w:p>
    <w:p>
      <w:r>
        <w:t>0222:             modelBuilder.Entity("Auto_Insurance_System.Models.SupportTicket", b =&gt;  // statement</w:t>
      </w:r>
    </w:p>
    <w:p>
      <w:r>
        <w:t>0223:                 {  // statement</w:t>
      </w:r>
    </w:p>
    <w:p>
      <w:r>
        <w:t>0224:                     b.HasOne("Auto_Insurance_System.Models.Users", "User")  // statement</w:t>
      </w:r>
    </w:p>
    <w:p>
      <w:r>
        <w:t>0225:                         .WithMany()  // statement</w:t>
      </w:r>
    </w:p>
    <w:p>
      <w:r>
        <w:t>0226:                         .HasForeignKey("UserId")  // statement</w:t>
      </w:r>
    </w:p>
    <w:p>
      <w:r>
        <w:t>0227:                         .OnDelete(DeleteBehavior.Cascade)  // statement</w:t>
      </w:r>
    </w:p>
    <w:p>
      <w:r>
        <w:t>0228:                         .IsRequired();  // statement</w:t>
      </w:r>
    </w:p>
    <w:p>
      <w:r>
        <w:t xml:space="preserve">0229: </w:t>
      </w:r>
    </w:p>
    <w:p>
      <w:r>
        <w:t>0230:                     b.Navigation("User");  // statement</w:t>
      </w:r>
    </w:p>
    <w:p>
      <w:r>
        <w:t>0231:                 });  // statement</w:t>
      </w:r>
    </w:p>
    <w:p>
      <w:r>
        <w:t>0232: #pragma warning restore 612, 618  // statement</w:t>
      </w:r>
    </w:p>
    <w:p>
      <w:r>
        <w:t>0233:         }  // statement</w:t>
      </w:r>
    </w:p>
    <w:p>
      <w:r>
        <w:t>0234:     }  // statement</w:t>
      </w:r>
    </w:p>
    <w:p>
      <w:r>
        <w:t>0235: }  // statement</w:t>
      </w:r>
    </w:p>
    <w:p>
      <w:pPr>
        <w:pStyle w:val="Heading1"/>
      </w:pPr>
      <w:r>
        <w:t>Auto-Insurance/Auto_Insurance_System/Models/Claim.cs</w:t>
      </w:r>
    </w:p>
    <w:p>
      <w:r>
        <w:t>0001: ﻿using System.ComponentModel.DataAnnotations;  // statement</w:t>
      </w:r>
    </w:p>
    <w:p>
      <w:r>
        <w:t>0002: using System.ComponentModel.DataAnnotations.Schema;  // import namespace</w:t>
      </w:r>
    </w:p>
    <w:p>
      <w:r>
        <w:t>0003: using Microsoft.AspNetCore.Mvc.ModelBinding.Validation;  // import namespace</w:t>
      </w:r>
    </w:p>
    <w:p>
      <w:r>
        <w:t xml:space="preserve">0004: </w:t>
      </w:r>
    </w:p>
    <w:p>
      <w:r>
        <w:t>0005: namespace Auto_Insurance_System.Models  // declare namespace</w:t>
      </w:r>
    </w:p>
    <w:p>
      <w:r>
        <w:t>0006: {  // statement</w:t>
      </w:r>
    </w:p>
    <w:p>
      <w:r>
        <w:t>0007:     [Table("Claims")]  // attribute/annotation</w:t>
      </w:r>
    </w:p>
    <w:p>
      <w:r>
        <w:t>0008:     public class Claim  // class declaration</w:t>
      </w:r>
    </w:p>
    <w:p>
      <w:r>
        <w:t>0009:     {  // statement</w:t>
      </w:r>
    </w:p>
    <w:p>
      <w:r>
        <w:t>0010:         [Key, DatabaseGenerated(DatabaseGeneratedOption.Identity)]  // attribute/annotation</w:t>
      </w:r>
    </w:p>
    <w:p>
      <w:r>
        <w:t>0011:         public int ClaimId { get; set; }  // member or method declaration</w:t>
      </w:r>
    </w:p>
    <w:p>
      <w:r>
        <w:t xml:space="preserve">0012: </w:t>
      </w:r>
    </w:p>
    <w:p>
      <w:r>
        <w:t>0013:         //[ForeignKey("Policy")]  // comment</w:t>
      </w:r>
    </w:p>
    <w:p>
      <w:r>
        <w:t>0014:         [Required(ErrorMessage = "PolicyId is required")]  // attribute/annotation</w:t>
      </w:r>
    </w:p>
    <w:p>
      <w:r>
        <w:t>0015:         public int PolicyId { get; set; }  // member or method declaration</w:t>
      </w:r>
    </w:p>
    <w:p>
      <w:r>
        <w:t xml:space="preserve">0016: </w:t>
      </w:r>
    </w:p>
    <w:p>
      <w:r>
        <w:t>0017:         [ValidateNever]  // attribute/annotation</w:t>
      </w:r>
    </w:p>
    <w:p>
      <w:r>
        <w:t>0018:         public Policy? Policy { get; set; }  // Navigation property (optional)  // member or method declaration</w:t>
      </w:r>
    </w:p>
    <w:p>
      <w:r>
        <w:t xml:space="preserve">0019: </w:t>
      </w:r>
    </w:p>
    <w:p>
      <w:r>
        <w:t>0020:         [Required(ErrorMessage = "Claim amount is required")]  // attribute/annotation</w:t>
      </w:r>
    </w:p>
    <w:p>
      <w:r>
        <w:t>0021:         //[Column(TypeName = "decimal(10,2)")]  // comment</w:t>
      </w:r>
    </w:p>
    <w:p>
      <w:r>
        <w:t>0022:         public decimal ClaimAmount { get; set; }  // member or method declaration</w:t>
      </w:r>
    </w:p>
    <w:p>
      <w:r>
        <w:t xml:space="preserve">0023: </w:t>
      </w:r>
    </w:p>
    <w:p>
      <w:r>
        <w:t>0024:         [Required(ErrorMessage = "Claim date is mandatory")]  // attribute/annotation</w:t>
      </w:r>
    </w:p>
    <w:p>
      <w:r>
        <w:t>0025:         public DateTime ClaimDate { get; set; }  // member or method declaration</w:t>
      </w:r>
    </w:p>
    <w:p>
      <w:r>
        <w:t xml:space="preserve">0026: </w:t>
      </w:r>
    </w:p>
    <w:p>
      <w:r>
        <w:t>0027:         [Required(ErrorMessage = "Claim status is required")]  // attribute/annotation</w:t>
      </w:r>
    </w:p>
    <w:p>
      <w:r>
        <w:t>0028:         public ClaimStatus ClaimStatus { get; set; }  // member or method declaration</w:t>
      </w:r>
    </w:p>
    <w:p>
      <w:r>
        <w:t xml:space="preserve">0029: </w:t>
      </w:r>
    </w:p>
    <w:p>
      <w:r>
        <w:t>0030:         [ForeignKey("Adjuster")]  // attribute/annotation</w:t>
      </w:r>
    </w:p>
    <w:p>
      <w:r>
        <w:t>0031:         [Required(ErrorMessage = "AdjusterId is required")]  // attribute/annotation</w:t>
      </w:r>
    </w:p>
    <w:p>
      <w:r>
        <w:t>0032:         public int AdjusterId { get; set; }  // member or method declaration</w:t>
      </w:r>
    </w:p>
    <w:p>
      <w:r>
        <w:t xml:space="preserve">0033: </w:t>
      </w:r>
    </w:p>
    <w:p>
      <w:r>
        <w:t>0034:         [ValidateNever]  // attribute/annotation</w:t>
      </w:r>
    </w:p>
    <w:p>
      <w:r>
        <w:t>0035:         public Users? Adjuster { get; set; }  // member or method declaration</w:t>
      </w:r>
    </w:p>
    <w:p>
      <w:r>
        <w:t>0036:     }  // statement</w:t>
      </w:r>
    </w:p>
    <w:p>
      <w:r>
        <w:t xml:space="preserve">0037: </w:t>
      </w:r>
    </w:p>
    <w:p>
      <w:r>
        <w:t>0038:     public enum ClaimStatus  // member or method declaration</w:t>
      </w:r>
    </w:p>
    <w:p>
      <w:r>
        <w:t>0039:     {  // statement</w:t>
      </w:r>
    </w:p>
    <w:p>
      <w:r>
        <w:t>0040:         OPEN,  // statement</w:t>
      </w:r>
    </w:p>
    <w:p>
      <w:r>
        <w:t>0041:         APPROVED,  // statement</w:t>
      </w:r>
    </w:p>
    <w:p>
      <w:r>
        <w:t>0042:         REJECTED  // statement</w:t>
      </w:r>
    </w:p>
    <w:p>
      <w:r>
        <w:t>0043:     }  // statement</w:t>
      </w:r>
    </w:p>
    <w:p>
      <w:r>
        <w:t>0044: }  // statement</w:t>
      </w:r>
    </w:p>
    <w:p>
      <w:pPr>
        <w:pStyle w:val="Heading1"/>
      </w:pPr>
      <w:r>
        <w:t>Auto-Insurance/Auto_Insurance_System/Models/ErrorViewModel.cs</w:t>
      </w:r>
    </w:p>
    <w:p>
      <w:r>
        <w:t>0001: namespace Auto_Insurance_System.Models  // declare namespace</w:t>
      </w:r>
    </w:p>
    <w:p>
      <w:r>
        <w:t>0002: {  // statement</w:t>
      </w:r>
    </w:p>
    <w:p>
      <w:r>
        <w:t>0003:     public class ErrorViewModel  // class declaration</w:t>
      </w:r>
    </w:p>
    <w:p>
      <w:r>
        <w:t>0004:     {  // statement</w:t>
      </w:r>
    </w:p>
    <w:p>
      <w:r>
        <w:t>0005:         public string? RequestId { get; set; }  // member or method declaration</w:t>
      </w:r>
    </w:p>
    <w:p>
      <w:r>
        <w:t xml:space="preserve">0006: </w:t>
      </w:r>
    </w:p>
    <w:p>
      <w:r>
        <w:t>0007:         public bool ShowRequestId =&gt; !string.IsNullOrEmpty(RequestId);  // member or method declaration</w:t>
      </w:r>
    </w:p>
    <w:p>
      <w:r>
        <w:t>0008:     }  // statement</w:t>
      </w:r>
    </w:p>
    <w:p>
      <w:r>
        <w:t>0009: }  // statement</w:t>
      </w:r>
    </w:p>
    <w:p>
      <w:pPr>
        <w:pStyle w:val="Heading1"/>
      </w:pPr>
      <w:r>
        <w:t>Auto-Insurance/Auto_Insurance_System/Models/Payment.cs</w:t>
      </w:r>
    </w:p>
    <w:p>
      <w:r>
        <w:t>0001: ﻿using System;  // statement</w:t>
      </w:r>
    </w:p>
    <w:p>
      <w:r>
        <w:t>0002: using System.ComponentModel.DataAnnotations;  // import namespace</w:t>
      </w:r>
    </w:p>
    <w:p>
      <w:r>
        <w:t>0003: using System.ComponentModel.DataAnnotations.Schema;  // import namespace</w:t>
      </w:r>
    </w:p>
    <w:p>
      <w:r>
        <w:t>0004: using Microsoft.AspNetCore.Mvc.ModelBinding.Validation;  // import namespace</w:t>
      </w:r>
    </w:p>
    <w:p>
      <w:r>
        <w:t xml:space="preserve">0005: </w:t>
      </w:r>
    </w:p>
    <w:p>
      <w:r>
        <w:t>0006: namespace Auto_Insurance_System.Models  // declare namespace</w:t>
      </w:r>
    </w:p>
    <w:p>
      <w:r>
        <w:t>0007: {  // statement</w:t>
      </w:r>
    </w:p>
    <w:p>
      <w:r>
        <w:t>0008:     [Table("Payments")]  // attribute/annotation</w:t>
      </w:r>
    </w:p>
    <w:p>
      <w:r>
        <w:t>0009:     public class Payment  // class declaration</w:t>
      </w:r>
    </w:p>
    <w:p>
      <w:r>
        <w:t>0010:     {  // statement</w:t>
      </w:r>
    </w:p>
    <w:p>
      <w:r>
        <w:t>0011:         [Key]  // attribute/annotation</w:t>
      </w:r>
    </w:p>
    <w:p>
      <w:r>
        <w:t>0012:         [DatabaseGenerated(DatabaseGeneratedOption.Identity)]  // attribute/annotation</w:t>
      </w:r>
    </w:p>
    <w:p>
      <w:r>
        <w:t>0013:         public int PaymentId { get; set; }  // member or method declaration</w:t>
      </w:r>
    </w:p>
    <w:p>
      <w:r>
        <w:t xml:space="preserve">0014: </w:t>
      </w:r>
    </w:p>
    <w:p>
      <w:r>
        <w:t>0015:         [Required(ErrorMessage = "PolicyId is required")]  // attribute/annotation</w:t>
      </w:r>
    </w:p>
    <w:p>
      <w:r>
        <w:t>0016:         public int PolicyId { get; set; }  // member or method declaration</w:t>
      </w:r>
    </w:p>
    <w:p>
      <w:r>
        <w:t xml:space="preserve">0017: </w:t>
      </w:r>
    </w:p>
    <w:p>
      <w:r>
        <w:t>0018:         [ForeignKey(nameof(PolicyId))]  // attribute/annotation</w:t>
      </w:r>
    </w:p>
    <w:p>
      <w:r>
        <w:t>0019:         [ValidateNever]  // attribute/annotation</w:t>
      </w:r>
    </w:p>
    <w:p>
      <w:r>
        <w:t>0020:         public Policy? Policy { get; set; }   // member or method declaration</w:t>
      </w:r>
    </w:p>
    <w:p>
      <w:r>
        <w:t xml:space="preserve">0021: </w:t>
      </w:r>
    </w:p>
    <w:p>
      <w:r>
        <w:t>0022:         [Required(ErrorMessage = "Payment amount is required")]  // attribute/annotation</w:t>
      </w:r>
    </w:p>
    <w:p>
      <w:r>
        <w:t>0023:         [Column(TypeName = "decimal(10,2)")]  // attribute/annotation</w:t>
      </w:r>
    </w:p>
    <w:p>
      <w:r>
        <w:t>0024:         public decimal PaymentAmount { get; set; }  // member or method declaration</w:t>
      </w:r>
    </w:p>
    <w:p>
      <w:r>
        <w:t xml:space="preserve">0025: </w:t>
      </w:r>
    </w:p>
    <w:p>
      <w:r>
        <w:t>0026:         [Required(ErrorMessage = "Payment date is required")]  // attribute/annotation</w:t>
      </w:r>
    </w:p>
    <w:p>
      <w:r>
        <w:t>0027:         public DateTime PaymentDate { get; set; }  // member or method declaration</w:t>
      </w:r>
    </w:p>
    <w:p>
      <w:r>
        <w:t xml:space="preserve">0028: </w:t>
      </w:r>
    </w:p>
    <w:p>
      <w:r>
        <w:t>0029:         [Required(ErrorMessage = "Payment status is required")]  // attribute/annotation</w:t>
      </w:r>
    </w:p>
    <w:p>
      <w:r>
        <w:t>0030:         public PaymentStatus PaymentStatus { get; set; }  // member or method declaration</w:t>
      </w:r>
    </w:p>
    <w:p>
      <w:r>
        <w:t>0031:     }  // statement</w:t>
      </w:r>
    </w:p>
    <w:p>
      <w:r>
        <w:t xml:space="preserve">0032: </w:t>
      </w:r>
    </w:p>
    <w:p>
      <w:r>
        <w:t>0033:     public enum PaymentStatus  // member or method declaration</w:t>
      </w:r>
    </w:p>
    <w:p>
      <w:r>
        <w:t>0034:     {  // statement</w:t>
      </w:r>
    </w:p>
    <w:p>
      <w:r>
        <w:t>0035:         SUCCESS,  // statement</w:t>
      </w:r>
    </w:p>
    <w:p>
      <w:r>
        <w:t>0036:         FAILED,  // statement</w:t>
      </w:r>
    </w:p>
    <w:p>
      <w:r>
        <w:t>0037:         PENDING  // statement</w:t>
      </w:r>
    </w:p>
    <w:p>
      <w:r>
        <w:t>0038:     }  // statement</w:t>
      </w:r>
    </w:p>
    <w:p>
      <w:r>
        <w:t>0039: }  // statement</w:t>
      </w:r>
    </w:p>
    <w:p>
      <w:pPr>
        <w:pStyle w:val="Heading1"/>
      </w:pPr>
      <w:r>
        <w:t>Auto-Insurance/Auto_Insurance_System/Models/Policy.cs</w:t>
      </w:r>
    </w:p>
    <w:p>
      <w:r>
        <w:t>0001: ﻿using System.ComponentModel.DataAnnotations;  // statement</w:t>
      </w:r>
    </w:p>
    <w:p>
      <w:r>
        <w:t>0002: using System.ComponentModel.DataAnnotations.Schema;  // import namespace</w:t>
      </w:r>
    </w:p>
    <w:p>
      <w:r>
        <w:t xml:space="preserve">0003: </w:t>
      </w:r>
    </w:p>
    <w:p>
      <w:r>
        <w:t>0004: namespace Auto_Insurance_System.Models  // declare namespace</w:t>
      </w:r>
    </w:p>
    <w:p>
      <w:r>
        <w:t>0005: {  // statement</w:t>
      </w:r>
    </w:p>
    <w:p>
      <w:r>
        <w:t>0006:     [Table("Policy")]  // attribute/annotation</w:t>
      </w:r>
    </w:p>
    <w:p>
      <w:r>
        <w:t>0007:     public class Policy  // class declaration</w:t>
      </w:r>
    </w:p>
    <w:p>
      <w:r>
        <w:t>0008:     {  // statement</w:t>
      </w:r>
    </w:p>
    <w:p>
      <w:r>
        <w:t>0009:         [Key, DatabaseGenerated(DatabaseGeneratedOption.Identity)]  // attribute/annotation</w:t>
      </w:r>
    </w:p>
    <w:p>
      <w:r>
        <w:t>0010:         public int PolicyId { get; set; }  // member or method declaration</w:t>
      </w:r>
    </w:p>
    <w:p>
      <w:r>
        <w:t xml:space="preserve">0011: </w:t>
      </w:r>
    </w:p>
    <w:p>
      <w:r>
        <w:t>0012:         [Required(ErrorMessage = "Policy Number is mandatory"), MaxLength(50)]  // attribute/annotation</w:t>
      </w:r>
    </w:p>
    <w:p>
      <w:r>
        <w:t>0013:         public string PolicyNumber { get; set; }  // member or method declaration</w:t>
      </w:r>
    </w:p>
    <w:p>
      <w:r>
        <w:t xml:space="preserve">0014: </w:t>
      </w:r>
    </w:p>
    <w:p>
      <w:r>
        <w:t>0015:         [Required(ErrorMessage = "Vehicle Details are mandatory"), MaxLength(200)]  // attribute/annotation</w:t>
      </w:r>
    </w:p>
    <w:p>
      <w:r>
        <w:t>0016:         public string VehicleDetails { get; set; }  // member or method declaration</w:t>
      </w:r>
    </w:p>
    <w:p>
      <w:r>
        <w:t xml:space="preserve">0017: </w:t>
      </w:r>
    </w:p>
    <w:p>
      <w:r>
        <w:t>0018:         [Required(ErrorMessage = "Coverage Amount is required")]  // attribute/annotation</w:t>
      </w:r>
    </w:p>
    <w:p>
      <w:r>
        <w:t>0019:         [Column(TypeName = "decimal(10,2)")]  // attribute/annotation</w:t>
      </w:r>
    </w:p>
    <w:p>
      <w:r>
        <w:t>0020:         public decimal CoverageAmount { get; set; }  // member or method declaration</w:t>
      </w:r>
    </w:p>
    <w:p>
      <w:r>
        <w:t xml:space="preserve">0021: </w:t>
      </w:r>
    </w:p>
    <w:p>
      <w:r>
        <w:t>0022:         [Required(ErrorMessage = "Coverage Type is required"), MaxLength(50)]  // attribute/annotation</w:t>
      </w:r>
    </w:p>
    <w:p>
      <w:r>
        <w:t>0023:         public string CoverageType { get; set; }  // member or method declaration</w:t>
      </w:r>
    </w:p>
    <w:p>
      <w:r>
        <w:t xml:space="preserve">0024: </w:t>
      </w:r>
    </w:p>
    <w:p>
      <w:r>
        <w:t>0025:         [Required(ErrorMessage = "Premium Amount is required")]  // attribute/annotation</w:t>
      </w:r>
    </w:p>
    <w:p>
      <w:r>
        <w:t>0026:         [Column(TypeName = "decimal(10,2)")]  // attribute/annotation</w:t>
      </w:r>
    </w:p>
    <w:p>
      <w:r>
        <w:t>0027:         public decimal PremiumAmount { get; set; }  // member or method declaration</w:t>
      </w:r>
    </w:p>
    <w:p>
      <w:r>
        <w:t xml:space="preserve">0028: </w:t>
      </w:r>
    </w:p>
    <w:p>
      <w:r>
        <w:t>0029:         [Required(ErrorMessage = "Policy Start Date is mandatory")]  // attribute/annotation</w:t>
      </w:r>
    </w:p>
    <w:p>
      <w:r>
        <w:t>0030:         public DateTime StartDate { get; set; }  // member or method declaration</w:t>
      </w:r>
    </w:p>
    <w:p>
      <w:r>
        <w:t xml:space="preserve">0031: </w:t>
      </w:r>
    </w:p>
    <w:p>
      <w:r>
        <w:t>0032:         [Required(ErrorMessage = "Policy End Date is mandatory")]  // attribute/annotation</w:t>
      </w:r>
    </w:p>
    <w:p>
      <w:r>
        <w:t>0033:         public DateTime EndDate { get; set; }  // member or method declaration</w:t>
      </w:r>
    </w:p>
    <w:p>
      <w:r>
        <w:t xml:space="preserve">0034: </w:t>
      </w:r>
    </w:p>
    <w:p>
      <w:r>
        <w:t>0035:         [Required(ErrorMessage = "Policy Status is required")]  // attribute/annotation</w:t>
      </w:r>
    </w:p>
    <w:p>
      <w:r>
        <w:t>0036:         public PolicyStatus PolicyStatus { get; set; }  // member or method declaration</w:t>
      </w:r>
    </w:p>
    <w:p>
      <w:r>
        <w:t>0037:     }  // statement</w:t>
      </w:r>
    </w:p>
    <w:p>
      <w:r>
        <w:t xml:space="preserve">0038: </w:t>
      </w:r>
    </w:p>
    <w:p>
      <w:r>
        <w:t>0039:     public enum PolicyStatus  // member or method declaration</w:t>
      </w:r>
    </w:p>
    <w:p>
      <w:r>
        <w:t>0040:     {  // statement</w:t>
      </w:r>
    </w:p>
    <w:p>
      <w:r>
        <w:t>0041:         ACTIVE,  // statement</w:t>
      </w:r>
    </w:p>
    <w:p>
      <w:r>
        <w:t>0042:         INACTIVE,  // statement</w:t>
      </w:r>
    </w:p>
    <w:p>
      <w:r>
        <w:t>0043:         RENEWED  // statement</w:t>
      </w:r>
    </w:p>
    <w:p>
      <w:r>
        <w:t>0044:     }  // statement</w:t>
      </w:r>
    </w:p>
    <w:p>
      <w:r>
        <w:t>0045: }  // statement</w:t>
      </w:r>
    </w:p>
    <w:p>
      <w:pPr>
        <w:pStyle w:val="Heading1"/>
      </w:pPr>
      <w:r>
        <w:t>Auto-Insurance/Auto_Insurance_System/Models/SupportTicket.cs</w:t>
      </w:r>
    </w:p>
    <w:p>
      <w:r>
        <w:t>0001: ﻿using System;  // statement</w:t>
      </w:r>
    </w:p>
    <w:p>
      <w:r>
        <w:t>0002: using System.ComponentModel.DataAnnotations;  // import namespace</w:t>
      </w:r>
    </w:p>
    <w:p>
      <w:r>
        <w:t>0003: using System.ComponentModel.DataAnnotations.Schema;  // import namespace</w:t>
      </w:r>
    </w:p>
    <w:p>
      <w:r>
        <w:t xml:space="preserve">0004: </w:t>
      </w:r>
    </w:p>
    <w:p>
      <w:r>
        <w:t>0005: namespace Auto_Insurance_System.Models  // declare namespace</w:t>
      </w:r>
    </w:p>
    <w:p>
      <w:r>
        <w:t>0006: {  // statement</w:t>
      </w:r>
    </w:p>
    <w:p>
      <w:r>
        <w:t>0007:     [Table("SupportTickets")]  // attribute/annotation</w:t>
      </w:r>
    </w:p>
    <w:p>
      <w:r>
        <w:t>0008:     public class SupportTicket  // class declaration</w:t>
      </w:r>
    </w:p>
    <w:p>
      <w:r>
        <w:t>0009:     {  // statement</w:t>
      </w:r>
    </w:p>
    <w:p>
      <w:r>
        <w:t>0010:         [Key, DatabaseGenerated(DatabaseGeneratedOption.Identity)]  // attribute/annotation</w:t>
      </w:r>
    </w:p>
    <w:p>
      <w:r>
        <w:t>0011:         public int TicketId { get; set; }  // member or method declaration</w:t>
      </w:r>
    </w:p>
    <w:p>
      <w:r>
        <w:t xml:space="preserve">0012: </w:t>
      </w:r>
    </w:p>
    <w:p>
      <w:r>
        <w:t>0013:         [Required(ErrorMessage = "User Id is required")]  // attribute/annotation</w:t>
      </w:r>
    </w:p>
    <w:p>
      <w:r>
        <w:t>0014:         public int UserId { get; set; }  // member or method declaration</w:t>
      </w:r>
    </w:p>
    <w:p>
      <w:r>
        <w:t xml:space="preserve">0015: </w:t>
      </w:r>
    </w:p>
    <w:p>
      <w:r>
        <w:t>0016:         [ForeignKey(nameof(UserId))]  // attribute/annotation</w:t>
      </w:r>
    </w:p>
    <w:p>
      <w:r>
        <w:t>0017:         public Users User { get; set; }   // member or method declaration</w:t>
      </w:r>
    </w:p>
    <w:p>
      <w:r>
        <w:t xml:space="preserve">0018: </w:t>
      </w:r>
    </w:p>
    <w:p>
      <w:r>
        <w:t>0019:         public int? AssignedAgentId { get; set; }  // member or method declaration</w:t>
      </w:r>
    </w:p>
    <w:p>
      <w:r>
        <w:t xml:space="preserve">0020: </w:t>
      </w:r>
    </w:p>
    <w:p>
      <w:r>
        <w:t>0021:         [Required(ErrorMessage = "Issue description is required")]  // attribute/annotation</w:t>
      </w:r>
    </w:p>
    <w:p>
      <w:r>
        <w:t>0022:         public string IssueDescription { get; set; }  // member or method declaration</w:t>
      </w:r>
    </w:p>
    <w:p>
      <w:r>
        <w:t xml:space="preserve">0023: </w:t>
      </w:r>
    </w:p>
    <w:p>
      <w:r>
        <w:t>0024:         [Required(ErrorMessage = "Ticket status is required")]  // attribute/annotation</w:t>
      </w:r>
    </w:p>
    <w:p>
      <w:r>
        <w:t>0025:         public TicketStatus TicketStatus { get; set; }  // member or method declaration</w:t>
      </w:r>
    </w:p>
    <w:p>
      <w:r>
        <w:t xml:space="preserve">0026: </w:t>
      </w:r>
    </w:p>
    <w:p>
      <w:r>
        <w:t>0027:         [Required(ErrorMessage = "Created date is required")]  // attribute/annotation</w:t>
      </w:r>
    </w:p>
    <w:p>
      <w:r>
        <w:t>0028:         public DateTime CreatedDate { get; set; }  // member or method declaration</w:t>
      </w:r>
    </w:p>
    <w:p>
      <w:r>
        <w:t xml:space="preserve">0029: </w:t>
      </w:r>
    </w:p>
    <w:p>
      <w:r>
        <w:t>0030:         public DateTime? ResolvedDate { get; set; }   // member or method declaration</w:t>
      </w:r>
    </w:p>
    <w:p>
      <w:r>
        <w:t>0031:     }  // statement</w:t>
      </w:r>
    </w:p>
    <w:p>
      <w:r>
        <w:t xml:space="preserve">0032: </w:t>
      </w:r>
    </w:p>
    <w:p>
      <w:r>
        <w:t>0033:     public enum TicketStatus  // member or method declaration</w:t>
      </w:r>
    </w:p>
    <w:p>
      <w:r>
        <w:t>0034:     {  // statement</w:t>
      </w:r>
    </w:p>
    <w:p>
      <w:r>
        <w:t>0035:         OPEN,  // statement</w:t>
      </w:r>
    </w:p>
    <w:p>
      <w:r>
        <w:t>0036:         RESOLVED  // statement</w:t>
      </w:r>
    </w:p>
    <w:p>
      <w:r>
        <w:t>0037:     }  // statement</w:t>
      </w:r>
    </w:p>
    <w:p>
      <w:r>
        <w:t>0038: }  // statement</w:t>
      </w:r>
    </w:p>
    <w:p>
      <w:pPr>
        <w:pStyle w:val="Heading1"/>
      </w:pPr>
      <w:r>
        <w:t>Auto-Insurance/Auto_Insurance_System/Models/Users.cs</w:t>
      </w:r>
    </w:p>
    <w:p>
      <w:r>
        <w:t>0001: ﻿using System;  // statement</w:t>
      </w:r>
    </w:p>
    <w:p>
      <w:r>
        <w:t>0002: using System.ComponentModel.DataAnnotations;  // import namespace</w:t>
      </w:r>
    </w:p>
    <w:p>
      <w:r>
        <w:t>0003: using System.ComponentModel.DataAnnotations.Schema;  // import namespace</w:t>
      </w:r>
    </w:p>
    <w:p>
      <w:r>
        <w:t xml:space="preserve">0004: </w:t>
      </w:r>
    </w:p>
    <w:p>
      <w:r>
        <w:t>0005: namespace Auto_Insurance_System.Models  // declare namespace</w:t>
      </w:r>
    </w:p>
    <w:p>
      <w:r>
        <w:t>0006: {  // statement</w:t>
      </w:r>
    </w:p>
    <w:p>
      <w:r>
        <w:t>0007:     [Table("Users")]  // attribute/annotation</w:t>
      </w:r>
    </w:p>
    <w:p>
      <w:r>
        <w:t>0008:     public class Users  // class declaration</w:t>
      </w:r>
    </w:p>
    <w:p>
      <w:r>
        <w:t>0009:     {  // statement</w:t>
      </w:r>
    </w:p>
    <w:p>
      <w:r>
        <w:t>0010:         [Key, DatabaseGenerated(DatabaseGeneratedOption.Identity)]  // attribute/annotation</w:t>
      </w:r>
    </w:p>
    <w:p>
      <w:r>
        <w:t>0011:         public int UserId { get; set; }  // member or method declaration</w:t>
      </w:r>
    </w:p>
    <w:p>
      <w:r>
        <w:t xml:space="preserve">0012: </w:t>
      </w:r>
    </w:p>
    <w:p>
      <w:r>
        <w:t>0013:         [Required(ErrorMessage = "Username is required")]  // attribute/annotation</w:t>
      </w:r>
    </w:p>
    <w:p>
      <w:r>
        <w:t>0014:         [MaxLength(50, ErrorMessage = "Username cannot exceed 50 characters")]  // attribute/annotation</w:t>
      </w:r>
    </w:p>
    <w:p>
      <w:r>
        <w:t>0015:         public string Username { get; set; }  // member or method declaration</w:t>
      </w:r>
    </w:p>
    <w:p>
      <w:r>
        <w:t xml:space="preserve">0016: </w:t>
      </w:r>
    </w:p>
    <w:p>
      <w:r>
        <w:t>0017:         [Required(ErrorMessage = "Password is required")]  // attribute/annotation</w:t>
      </w:r>
    </w:p>
    <w:p>
      <w:r>
        <w:t>0018:         [MaxLength(255, ErrorMessage = "Password cannot exceed 255 characters")]  // attribute/annotation</w:t>
      </w:r>
    </w:p>
    <w:p>
      <w:r>
        <w:t>0019:         public string Password { get; set; }  // member or method declaration</w:t>
      </w:r>
    </w:p>
    <w:p>
      <w:r>
        <w:t xml:space="preserve">0020: </w:t>
      </w:r>
    </w:p>
    <w:p>
      <w:r>
        <w:t>0021:         [Required(ErrorMessage = "Email is required")]  // attribute/annotation</w:t>
      </w:r>
    </w:p>
    <w:p>
      <w:r>
        <w:t>0022:         [MaxLength(100, ErrorMessage = "Email cannot exceed 100 characters")]  // attribute/annotation</w:t>
      </w:r>
    </w:p>
    <w:p>
      <w:r>
        <w:t>0023:         [EmailAddress(ErrorMessage = "Invalid email format")]  // attribute/annotation</w:t>
      </w:r>
    </w:p>
    <w:p>
      <w:r>
        <w:t>0024:         public string Email { get; set; }  // member or method declaration</w:t>
      </w:r>
    </w:p>
    <w:p>
      <w:r>
        <w:t xml:space="preserve">0025: </w:t>
      </w:r>
    </w:p>
    <w:p>
      <w:r>
        <w:t>0026:         [Required(ErrorMessage = "Role is required")]  // attribute/annotation</w:t>
      </w:r>
    </w:p>
    <w:p>
      <w:r>
        <w:t>0027:         public UserRole Role { get; set; }  // member or method declaration</w:t>
      </w:r>
    </w:p>
    <w:p>
      <w:r>
        <w:t>0028:     }  // statement</w:t>
      </w:r>
    </w:p>
    <w:p>
      <w:r>
        <w:t xml:space="preserve">0029: </w:t>
      </w:r>
    </w:p>
    <w:p>
      <w:r>
        <w:t>0030:     public enum UserRole  // member or method declaration</w:t>
      </w:r>
    </w:p>
    <w:p>
      <w:r>
        <w:t>0031:     {  // statement</w:t>
      </w:r>
    </w:p>
    <w:p>
      <w:r>
        <w:t>0032:         ADMIN,  // statement</w:t>
      </w:r>
    </w:p>
    <w:p>
      <w:r>
        <w:t>0033:         AGENT,  // statement</w:t>
      </w:r>
    </w:p>
    <w:p>
      <w:r>
        <w:t>0034:         CUSTOMER  // statement</w:t>
      </w:r>
    </w:p>
    <w:p>
      <w:r>
        <w:t>0035:     }  // statement</w:t>
      </w:r>
    </w:p>
    <w:p>
      <w:r>
        <w:t>0036: }  // statement</w:t>
      </w:r>
    </w:p>
    <w:p>
      <w:pPr>
        <w:pStyle w:val="Heading1"/>
      </w:pPr>
      <w:r>
        <w:t>Auto-Insurance/Auto_Insurance_System/Program.cs</w:t>
      </w:r>
    </w:p>
    <w:p>
      <w:r>
        <w:t>0001: using Auto_Insurance_System.Data;  // import namespace</w:t>
      </w:r>
    </w:p>
    <w:p>
      <w:r>
        <w:t>0002: using Auto_Insurance_System.Interfaces;  // import namespace</w:t>
      </w:r>
    </w:p>
    <w:p>
      <w:r>
        <w:t>0003: using Auto_Insurance_System.Services;  // import namespace</w:t>
      </w:r>
    </w:p>
    <w:p>
      <w:r>
        <w:t>0004: using Microsoft.EntityFrameworkCore;  // import namespace</w:t>
      </w:r>
    </w:p>
    <w:p>
      <w:r>
        <w:t>0005: using Auto_Insurance_System.Filters;  // import namespace</w:t>
      </w:r>
    </w:p>
    <w:p>
      <w:r>
        <w:t xml:space="preserve">0006: </w:t>
      </w:r>
    </w:p>
    <w:p>
      <w:r>
        <w:t>0007: var builder = WebApplication.CreateBuilder(args);  // local variable declaration</w:t>
      </w:r>
    </w:p>
    <w:p>
      <w:r>
        <w:t>0008: builder.Services.AddDbContextPool&lt;AutoInsuranceDbContext&gt;(options =&gt; options.UseSqlServer(builder.Configuration.GetConnectionString("SqlCon")));  // statement</w:t>
      </w:r>
    </w:p>
    <w:p>
      <w:r>
        <w:t>0009: builder.Services.AddTransient&lt;IPolicyService, PolicyService&gt;();  // statement</w:t>
      </w:r>
    </w:p>
    <w:p>
      <w:r>
        <w:t>0010: builder.Services.AddTransient&lt;IClaimService, ClaimService&gt;();  // statement</w:t>
      </w:r>
    </w:p>
    <w:p>
      <w:r>
        <w:t>0011: builder.Services.AddTransient&lt;IPaymentService, PaymentService&gt;();  // statement</w:t>
      </w:r>
    </w:p>
    <w:p>
      <w:r>
        <w:t>0012: builder.Services.AddTransient&lt;ISupportTicketService, SupportTicketService&gt;();  // statement</w:t>
      </w:r>
    </w:p>
    <w:p>
      <w:r>
        <w:t>0013: builder.Services.AddTransient&lt;IUsersService, UsersService&gt;();  // statement</w:t>
      </w:r>
    </w:p>
    <w:p>
      <w:r>
        <w:t>0014: builder.Services.AddSession();  // statement</w:t>
      </w:r>
    </w:p>
    <w:p>
      <w:r>
        <w:t>0015: // Add services to the container.  // comment</w:t>
      </w:r>
    </w:p>
    <w:p>
      <w:r>
        <w:t>0016: builder.Services.AddControllersWithViews(options =&gt;  // statement</w:t>
      </w:r>
    </w:p>
    <w:p>
      <w:r>
        <w:t>0017: {  // statement</w:t>
      </w:r>
    </w:p>
    <w:p>
      <w:r>
        <w:t xml:space="preserve">0018: </w:t>
        <w:tab/>
        <w:t>options.Filters.Add&lt;AutoInsuranceExceptionFilter&gt;();  // statement</w:t>
      </w:r>
    </w:p>
    <w:p>
      <w:r>
        <w:t>0019: });  // statement</w:t>
      </w:r>
    </w:p>
    <w:p>
      <w:r>
        <w:t xml:space="preserve">0020: </w:t>
      </w:r>
    </w:p>
    <w:p>
      <w:r>
        <w:t>0021: var app = builder.Build();  // local variable declaration</w:t>
      </w:r>
    </w:p>
    <w:p>
      <w:r>
        <w:t xml:space="preserve">0022: </w:t>
      </w:r>
    </w:p>
    <w:p>
      <w:r>
        <w:t>0023: // Configure the HTTP request pipeline.  // comment</w:t>
      </w:r>
    </w:p>
    <w:p>
      <w:r>
        <w:t>0024: if (!app.Environment.IsDevelopment())  // conditional check</w:t>
      </w:r>
    </w:p>
    <w:p>
      <w:r>
        <w:t>0025: {  // statement</w:t>
      </w:r>
    </w:p>
    <w:p>
      <w:r>
        <w:t xml:space="preserve">0026: </w:t>
        <w:tab/>
        <w:t>app.UseExceptionHandler("/Home/Error");  // statement</w:t>
      </w:r>
    </w:p>
    <w:p>
      <w:r>
        <w:t xml:space="preserve">0027: </w:t>
        <w:tab/>
        <w:t>// The default HSTS value is 30 days. You may want to change this for production scenarios, see https://aka.ms/aspnetcore-hsts.  // comment</w:t>
      </w:r>
    </w:p>
    <w:p>
      <w:r>
        <w:t xml:space="preserve">0028: </w:t>
        <w:tab/>
        <w:t>app.UseHsts();  // statement</w:t>
      </w:r>
    </w:p>
    <w:p>
      <w:r>
        <w:t>0029: }  // statement</w:t>
      </w:r>
    </w:p>
    <w:p>
      <w:r>
        <w:t xml:space="preserve">0030: </w:t>
      </w:r>
    </w:p>
    <w:p>
      <w:r>
        <w:t>0031: app.UseHttpsRedirection();  // statement</w:t>
      </w:r>
    </w:p>
    <w:p>
      <w:r>
        <w:t>0032: app.UseRouting();  // statement</w:t>
      </w:r>
    </w:p>
    <w:p>
      <w:r>
        <w:t xml:space="preserve">0033: </w:t>
      </w:r>
    </w:p>
    <w:p>
      <w:r>
        <w:t>0034: app.UseSession();  // statement</w:t>
      </w:r>
    </w:p>
    <w:p>
      <w:r>
        <w:t>0035: app.UseAuthorization();  // statement</w:t>
      </w:r>
    </w:p>
    <w:p>
      <w:r>
        <w:t xml:space="preserve">0036: </w:t>
      </w:r>
    </w:p>
    <w:p>
      <w:r>
        <w:t>0037: app.MapStaticAssets();  // statement</w:t>
      </w:r>
    </w:p>
    <w:p>
      <w:r>
        <w:t xml:space="preserve">0038: </w:t>
      </w:r>
    </w:p>
    <w:p>
      <w:r>
        <w:t>0039: app.MapControllerRoute(  // statement</w:t>
      </w:r>
    </w:p>
    <w:p>
      <w:r>
        <w:t xml:space="preserve">0040: </w:t>
        <w:tab/>
        <w:t>name: "default",  // statement</w:t>
      </w:r>
    </w:p>
    <w:p>
      <w:r>
        <w:t xml:space="preserve">0041: </w:t>
        <w:tab/>
        <w:t>pattern: "{controller=Home}/{action=Landing}/{id?}")  // statement</w:t>
      </w:r>
    </w:p>
    <w:p>
      <w:r>
        <w:t xml:space="preserve">0042: </w:t>
        <w:tab/>
        <w:t>.WithStaticAssets();  // statement</w:t>
      </w:r>
    </w:p>
    <w:p>
      <w:r>
        <w:t xml:space="preserve">0043: </w:t>
      </w:r>
    </w:p>
    <w:p>
      <w:r>
        <w:t xml:space="preserve">0044: </w:t>
      </w:r>
    </w:p>
    <w:p>
      <w:r>
        <w:t>0045: app.Run();  // statement</w:t>
      </w:r>
    </w:p>
    <w:p>
      <w:pPr>
        <w:pStyle w:val="Heading1"/>
      </w:pPr>
      <w:r>
        <w:t>Auto-Insurance/Auto_Insurance_System/Properties/launchSettings.json</w:t>
      </w:r>
    </w:p>
    <w:p>
      <w:r>
        <w:t>0001: ﻿{  // statement</w:t>
      </w:r>
    </w:p>
    <w:p>
      <w:r>
        <w:t>0002:   "$schema": "https://json.schemastore.org/launchsettings.json",  // statement</w:t>
      </w:r>
    </w:p>
    <w:p>
      <w:r>
        <w:t>0003:   "profiles": {  // statement</w:t>
      </w:r>
    </w:p>
    <w:p>
      <w:r>
        <w:t>0004:     "http": {  // statement</w:t>
      </w:r>
    </w:p>
    <w:p>
      <w:r>
        <w:t>0005:       "commandName": "Project",  // statement</w:t>
      </w:r>
    </w:p>
    <w:p>
      <w:r>
        <w:t>0006:       "dotnetRunMessages": true,  // statement</w:t>
      </w:r>
    </w:p>
    <w:p>
      <w:r>
        <w:t>0007:       "launchBrowser": true,  // statement</w:t>
      </w:r>
    </w:p>
    <w:p>
      <w:r>
        <w:t>0008:       "launchUrl": "landing",  // statement</w:t>
      </w:r>
    </w:p>
    <w:p>
      <w:r>
        <w:t>0009:       "applicationUrl": "http://localhost:5190",  // statement</w:t>
      </w:r>
    </w:p>
    <w:p>
      <w:r>
        <w:t>0010:       "environmentVariables": {  // statement</w:t>
      </w:r>
    </w:p>
    <w:p>
      <w:r>
        <w:t>0011:         "ASPNETCORE_ENVIRONMENT": "Development"  // statement</w:t>
      </w:r>
    </w:p>
    <w:p>
      <w:r>
        <w:t>0012:       }  // statement</w:t>
      </w:r>
    </w:p>
    <w:p>
      <w:r>
        <w:t>0013:     },  // statement</w:t>
      </w:r>
    </w:p>
    <w:p>
      <w:r>
        <w:t>0014:     "https": {  // statement</w:t>
      </w:r>
    </w:p>
    <w:p>
      <w:r>
        <w:t>0015:       "commandName": "Project",  // statement</w:t>
      </w:r>
    </w:p>
    <w:p>
      <w:r>
        <w:t>0016:       "dotnetRunMessages": true,  // statement</w:t>
      </w:r>
    </w:p>
    <w:p>
      <w:r>
        <w:t>0017:       "launchBrowser": true,  // statement</w:t>
      </w:r>
    </w:p>
    <w:p>
      <w:r>
        <w:t>0018:       "launchUrl": "landing",  // statement</w:t>
      </w:r>
    </w:p>
    <w:p>
      <w:r>
        <w:t>0019:       "applicationUrl": "https://localhost:7194;http://localhost:5190",  // statement</w:t>
      </w:r>
    </w:p>
    <w:p>
      <w:r>
        <w:t>0020:       "environmentVariables": {  // statement</w:t>
      </w:r>
    </w:p>
    <w:p>
      <w:r>
        <w:t>0021:         "ASPNETCORE_ENVIRONMENT": "Development"  // statement</w:t>
      </w:r>
    </w:p>
    <w:p>
      <w:r>
        <w:t>0022:       }  // statement</w:t>
      </w:r>
    </w:p>
    <w:p>
      <w:r>
        <w:t>0023:     }  // statement</w:t>
      </w:r>
    </w:p>
    <w:p>
      <w:r>
        <w:t>0024:   }  // statement</w:t>
      </w:r>
    </w:p>
    <w:p>
      <w:r>
        <w:t>0025: }  // statement</w:t>
      </w:r>
    </w:p>
    <w:p>
      <w:pPr>
        <w:pStyle w:val="Heading1"/>
      </w:pPr>
      <w:r>
        <w:t>Auto-Insurance/Auto_Insurance_System/Services/ClaimService.cs</w:t>
      </w:r>
    </w:p>
    <w:p>
      <w:r>
        <w:t>0001: ﻿using Auto_Insurance_System.Data;  // statement</w:t>
      </w:r>
    </w:p>
    <w:p>
      <w:r>
        <w:t>0002: using Auto_Insurance_System.Interfaces;  // import namespace</w:t>
      </w:r>
    </w:p>
    <w:p>
      <w:r>
        <w:t>0003: using Auto_Insurance_System.Models;  // import namespace</w:t>
      </w:r>
    </w:p>
    <w:p>
      <w:r>
        <w:t>0004: using Microsoft.EntityFrameworkCore;  // import namespace</w:t>
      </w:r>
    </w:p>
    <w:p>
      <w:r>
        <w:t xml:space="preserve">0005: </w:t>
      </w:r>
    </w:p>
    <w:p>
      <w:r>
        <w:t>0006: namespace Auto_Insurance_System.Services  // declare namespace</w:t>
      </w:r>
    </w:p>
    <w:p>
      <w:r>
        <w:t>0007: {  // statement</w:t>
      </w:r>
    </w:p>
    <w:p>
      <w:r>
        <w:t>0008:     public class ClaimService : IClaimService  // class declaration</w:t>
      </w:r>
    </w:p>
    <w:p>
      <w:r>
        <w:t>0009:     {  // statement</w:t>
      </w:r>
    </w:p>
    <w:p>
      <w:r>
        <w:t>0010:         private readonly AutoInsuranceDbContext context;  // member or method declaration</w:t>
      </w:r>
    </w:p>
    <w:p>
      <w:r>
        <w:t>0011:         public ClaimService(AutoInsuranceDbContext db)  // member or method declaration</w:t>
      </w:r>
    </w:p>
    <w:p>
      <w:r>
        <w:t>0012:         {  // statement</w:t>
      </w:r>
    </w:p>
    <w:p>
      <w:r>
        <w:t>0013:             context = db;  // statement</w:t>
      </w:r>
    </w:p>
    <w:p>
      <w:r>
        <w:t>0014:         }  // statement</w:t>
      </w:r>
    </w:p>
    <w:p>
      <w:r>
        <w:t xml:space="preserve">0015: </w:t>
      </w:r>
    </w:p>
    <w:p>
      <w:r>
        <w:t>0016:         public List&lt;Claim&gt; GetAllClaims()  // member or method declaration</w:t>
      </w:r>
    </w:p>
    <w:p>
      <w:r>
        <w:t>0017:         {  // statement</w:t>
      </w:r>
    </w:p>
    <w:p>
      <w:r>
        <w:t>0018:             DbSet&lt;Claim&gt; claims = context.Claims;  // statement</w:t>
      </w:r>
    </w:p>
    <w:p>
      <w:r>
        <w:t>0019:             return claims.ToList();  // return value</w:t>
      </w:r>
    </w:p>
    <w:p>
      <w:r>
        <w:t>0020:         }  // statement</w:t>
      </w:r>
    </w:p>
    <w:p>
      <w:r>
        <w:t xml:space="preserve">0021: </w:t>
      </w:r>
    </w:p>
    <w:p>
      <w:r>
        <w:t>0022:         public Claim GetClaimDetails(string id)  // member or method declaration</w:t>
      </w:r>
    </w:p>
    <w:p>
      <w:r>
        <w:t>0023:         {  // statement</w:t>
      </w:r>
    </w:p>
    <w:p>
      <w:r>
        <w:t>0024:             int claimId = Convert.ToInt32(id);  // statement</w:t>
      </w:r>
    </w:p>
    <w:p>
      <w:r>
        <w:t>0025:             DbSet&lt;Claim&gt; claims = context.Claims;  // statement</w:t>
      </w:r>
    </w:p>
    <w:p>
      <w:r>
        <w:t>0026:             Claim claim = claims.Find(claimId);  // statement</w:t>
      </w:r>
    </w:p>
    <w:p>
      <w:r>
        <w:t>0027:             return claim;  // return value</w:t>
      </w:r>
    </w:p>
    <w:p>
      <w:r>
        <w:t>0028:         }  // statement</w:t>
      </w:r>
    </w:p>
    <w:p>
      <w:r>
        <w:t xml:space="preserve">0029: </w:t>
      </w:r>
    </w:p>
    <w:p>
      <w:r>
        <w:t>0030:         public bool SubmitClaim(Claim obj)  // member or method declaration</w:t>
      </w:r>
    </w:p>
    <w:p>
      <w:r>
        <w:t>0031:         {  // statement</w:t>
      </w:r>
    </w:p>
    <w:p>
      <w:r>
        <w:t>0032:             try  // begin try block</w:t>
      </w:r>
    </w:p>
    <w:p>
      <w:r>
        <w:t>0033:             {  // statement</w:t>
      </w:r>
    </w:p>
    <w:p>
      <w:r>
        <w:t>0034:                 DbSet&lt;Claim&gt; claims = context.Claims;  // statement</w:t>
      </w:r>
    </w:p>
    <w:p>
      <w:r>
        <w:t>0035:                 claims.Add(obj);  // statement</w:t>
      </w:r>
    </w:p>
    <w:p>
      <w:r>
        <w:t>0036:                 context.SaveChanges();  // statement</w:t>
      </w:r>
    </w:p>
    <w:p>
      <w:r>
        <w:t>0037:                 return true;  // return value</w:t>
      </w:r>
    </w:p>
    <w:p>
      <w:r>
        <w:t>0038:             }  // statement</w:t>
      </w:r>
    </w:p>
    <w:p>
      <w:r>
        <w:t>0039:             catch (Exception ex)  // handle exception</w:t>
      </w:r>
    </w:p>
    <w:p>
      <w:r>
        <w:t>0040:             {  // statement</w:t>
      </w:r>
    </w:p>
    <w:p>
      <w:r>
        <w:t>0041:                 Console.WriteLine(ex.ToString());  // statement</w:t>
      </w:r>
    </w:p>
    <w:p>
      <w:r>
        <w:t>0042:                 return false;  // return value</w:t>
      </w:r>
    </w:p>
    <w:p>
      <w:r>
        <w:t>0043:             }  // statement</w:t>
      </w:r>
    </w:p>
    <w:p>
      <w:r>
        <w:t>0044:         }  // statement</w:t>
      </w:r>
    </w:p>
    <w:p>
      <w:r>
        <w:t xml:space="preserve">0045: </w:t>
      </w:r>
    </w:p>
    <w:p>
      <w:r>
        <w:t>0046:         public bool UpdateClaimStatus(Claim obj)  // member or method declaration</w:t>
      </w:r>
    </w:p>
    <w:p>
      <w:r>
        <w:t>0047:         {  // statement</w:t>
      </w:r>
    </w:p>
    <w:p>
      <w:r>
        <w:t>0048:             try  // begin try block</w:t>
      </w:r>
    </w:p>
    <w:p>
      <w:r>
        <w:t>0049:             {  // statement</w:t>
      </w:r>
    </w:p>
    <w:p>
      <w:r>
        <w:t>0050:                 DbSet&lt;Claim&gt; claims = context.Claims;  // statement</w:t>
      </w:r>
    </w:p>
    <w:p>
      <w:r>
        <w:t>0051:                 Claim c = claims.Find(obj.ClaimId);  // statement</w:t>
      </w:r>
    </w:p>
    <w:p>
      <w:r>
        <w:t>0052:                 if (c != null)  // conditional check</w:t>
      </w:r>
    </w:p>
    <w:p>
      <w:r>
        <w:t>0053:                 {  // statement</w:t>
      </w:r>
    </w:p>
    <w:p>
      <w:r>
        <w:t>0054:                     c.PolicyId = obj.PolicyId;  // statement</w:t>
      </w:r>
    </w:p>
    <w:p>
      <w:r>
        <w:t>0055:                     c.ClaimStatus = obj.ClaimStatus;  // statement</w:t>
      </w:r>
    </w:p>
    <w:p>
      <w:r>
        <w:t>0056:                     c.ClaimAmount = obj.ClaimAmount;  // statement</w:t>
      </w:r>
    </w:p>
    <w:p>
      <w:r>
        <w:t>0057:                     c.ClaimDate = obj.ClaimDate;  // statement</w:t>
      </w:r>
    </w:p>
    <w:p>
      <w:r>
        <w:t>0058:                     c.AdjusterId = obj.AdjusterId;  // statement</w:t>
      </w:r>
    </w:p>
    <w:p>
      <w:r>
        <w:t>0059:                     context.SaveChanges();  // statement</w:t>
      </w:r>
    </w:p>
    <w:p>
      <w:r>
        <w:t>0060:                     return true;  // return value</w:t>
      </w:r>
    </w:p>
    <w:p>
      <w:r>
        <w:t>0061:                 }  // statement</w:t>
      </w:r>
    </w:p>
    <w:p>
      <w:r>
        <w:t>0062:                 else  // statement</w:t>
      </w:r>
    </w:p>
    <w:p>
      <w:r>
        <w:t>0063:                 {  // statement</w:t>
      </w:r>
    </w:p>
    <w:p>
      <w:r>
        <w:t>0064:                     return false;  // return value</w:t>
      </w:r>
    </w:p>
    <w:p>
      <w:r>
        <w:t>0065:                 }  // statement</w:t>
      </w:r>
    </w:p>
    <w:p>
      <w:r>
        <w:t>0066:             }  // statement</w:t>
      </w:r>
    </w:p>
    <w:p>
      <w:r>
        <w:t>0067:             catch (Exception ex)  // handle exception</w:t>
      </w:r>
    </w:p>
    <w:p>
      <w:r>
        <w:t>0068:             {  // statement</w:t>
      </w:r>
    </w:p>
    <w:p>
      <w:r>
        <w:t>0069:                 return false;  // return value</w:t>
      </w:r>
    </w:p>
    <w:p>
      <w:r>
        <w:t>0070:             }  // statement</w:t>
      </w:r>
    </w:p>
    <w:p>
      <w:r>
        <w:t>0071:         }  // statement</w:t>
      </w:r>
    </w:p>
    <w:p>
      <w:r>
        <w:t>0072:     }  // statement</w:t>
      </w:r>
    </w:p>
    <w:p>
      <w:r>
        <w:t>0073: }  // statement</w:t>
      </w:r>
    </w:p>
    <w:p>
      <w:pPr>
        <w:pStyle w:val="Heading1"/>
      </w:pPr>
      <w:r>
        <w:t>Auto-Insurance/Auto_Insurance_System/Services/PaymentService.cs</w:t>
      </w:r>
    </w:p>
    <w:p>
      <w:r>
        <w:t>0001: ﻿using Auto_Insurance_System.Data;  // statement</w:t>
      </w:r>
    </w:p>
    <w:p>
      <w:r>
        <w:t>0002: using Auto_Insurance_System.Interfaces;  // import namespace</w:t>
      </w:r>
    </w:p>
    <w:p>
      <w:r>
        <w:t>0003: using Auto_Insurance_System.Models;  // import namespace</w:t>
      </w:r>
    </w:p>
    <w:p>
      <w:r>
        <w:t>0004: using Microsoft.EntityFrameworkCore;  // import namespace</w:t>
      </w:r>
    </w:p>
    <w:p>
      <w:r>
        <w:t>0005: using System;  // import namespace</w:t>
      </w:r>
    </w:p>
    <w:p>
      <w:r>
        <w:t>0006: using System.Collections.Generic;  // import namespace</w:t>
      </w:r>
    </w:p>
    <w:p>
      <w:r>
        <w:t>0007: using System.Diagnostics;  // import namespace</w:t>
      </w:r>
    </w:p>
    <w:p>
      <w:r>
        <w:t>0008: using System.Linq;  // import namespace</w:t>
      </w:r>
    </w:p>
    <w:p>
      <w:r>
        <w:t xml:space="preserve">0009: </w:t>
      </w:r>
    </w:p>
    <w:p>
      <w:r>
        <w:t>0010: namespace Auto_Insurance_System.Services  // declare namespace</w:t>
      </w:r>
    </w:p>
    <w:p>
      <w:r>
        <w:t>0011: {  // statement</w:t>
      </w:r>
    </w:p>
    <w:p>
      <w:r>
        <w:t>0012:     public class PaymentService : IPaymentService  // class declaration</w:t>
      </w:r>
    </w:p>
    <w:p>
      <w:r>
        <w:t>0013:     {  // statement</w:t>
      </w:r>
    </w:p>
    <w:p>
      <w:r>
        <w:t>0014:         private readonly AutoInsuranceDbContext context;  // member or method declaration</w:t>
      </w:r>
    </w:p>
    <w:p>
      <w:r>
        <w:t xml:space="preserve">0015: </w:t>
      </w:r>
    </w:p>
    <w:p>
      <w:r>
        <w:t>0016:         public PaymentService(AutoInsuranceDbContext db)  // member or method declaration</w:t>
      </w:r>
    </w:p>
    <w:p>
      <w:r>
        <w:t>0017:         {  // statement</w:t>
      </w:r>
    </w:p>
    <w:p>
      <w:r>
        <w:t>0018:             context = db;  // statement</w:t>
      </w:r>
    </w:p>
    <w:p>
      <w:r>
        <w:t>0019:         }  // statement</w:t>
      </w:r>
    </w:p>
    <w:p>
      <w:r>
        <w:t xml:space="preserve">0020: </w:t>
      </w:r>
    </w:p>
    <w:p>
      <w:r>
        <w:t>0021:         public bool MakePayment(Payment obj)  // member or method declaration</w:t>
      </w:r>
    </w:p>
    <w:p>
      <w:r>
        <w:t>0022:         {  // statement</w:t>
      </w:r>
    </w:p>
    <w:p>
      <w:r>
        <w:t>0023:             try  // begin try block</w:t>
      </w:r>
    </w:p>
    <w:p>
      <w:r>
        <w:t>0024:             {  // statement</w:t>
      </w:r>
    </w:p>
    <w:p>
      <w:r>
        <w:t>0025:                 var policy = context.Policy.Find(obj.PolicyId);  // local variable declaration</w:t>
      </w:r>
    </w:p>
    <w:p>
      <w:r>
        <w:t>0026:                 if (policy == null) return false;  // conditional check</w:t>
      </w:r>
    </w:p>
    <w:p>
      <w:r>
        <w:t>0027:                 if (obj.PaymentAmount != policy.PremiumAmount) return false;  // conditional check</w:t>
      </w:r>
    </w:p>
    <w:p>
      <w:r>
        <w:t xml:space="preserve">0028: </w:t>
      </w:r>
    </w:p>
    <w:p>
      <w:r>
        <w:t>0029:                 DbSet&lt;Payment&gt; payments = context.Payments;  // statement</w:t>
      </w:r>
    </w:p>
    <w:p>
      <w:r>
        <w:t>0030:                 payments.Add(obj);  // statement</w:t>
      </w:r>
    </w:p>
    <w:p>
      <w:r>
        <w:t>0031:                 context.SaveChanges();  // statement</w:t>
      </w:r>
    </w:p>
    <w:p>
      <w:r>
        <w:t>0032:                 return true;  // return value</w:t>
      </w:r>
    </w:p>
    <w:p>
      <w:r>
        <w:t>0033:             }  // statement</w:t>
      </w:r>
    </w:p>
    <w:p>
      <w:r>
        <w:t>0034:             catch (Exception ex)  // handle exception</w:t>
      </w:r>
    </w:p>
    <w:p>
      <w:r>
        <w:t>0035:             {  // statement</w:t>
      </w:r>
    </w:p>
    <w:p>
      <w:r>
        <w:t>0036:                 Console.WriteLine(ex.ToString());  // statement</w:t>
      </w:r>
    </w:p>
    <w:p>
      <w:r>
        <w:t>0037:                 return false;  // return value</w:t>
      </w:r>
    </w:p>
    <w:p>
      <w:r>
        <w:t>0038:             }  // statement</w:t>
      </w:r>
    </w:p>
    <w:p>
      <w:r>
        <w:t>0039:         }  // statement</w:t>
      </w:r>
    </w:p>
    <w:p>
      <w:r>
        <w:t xml:space="preserve">0040: </w:t>
      </w:r>
    </w:p>
    <w:p>
      <w:r>
        <w:t>0041:         public Payment GetPaymentDetails(string id)  // member or method declaration</w:t>
      </w:r>
    </w:p>
    <w:p>
      <w:r>
        <w:t>0042:         {  // statement</w:t>
      </w:r>
    </w:p>
    <w:p>
      <w:r>
        <w:t>0043:             try  // begin try block</w:t>
      </w:r>
    </w:p>
    <w:p>
      <w:r>
        <w:t>0044:             {  // statement</w:t>
      </w:r>
    </w:p>
    <w:p>
      <w:r>
        <w:t>0045:                 int payId = Convert.ToInt32(id);  // statement</w:t>
      </w:r>
    </w:p>
    <w:p>
      <w:r>
        <w:t>0046:                 DbSet&lt;Payment&gt; payments = context.Payments;  // statement</w:t>
      </w:r>
    </w:p>
    <w:p>
      <w:r>
        <w:t>0047:                 Payment p = payments.Find(payId);  // statement</w:t>
      </w:r>
    </w:p>
    <w:p>
      <w:r>
        <w:t>0048:                 return p;  // return value</w:t>
      </w:r>
    </w:p>
    <w:p>
      <w:r>
        <w:t>0049:             }  // statement</w:t>
      </w:r>
    </w:p>
    <w:p>
      <w:r>
        <w:t>0050:             catch (Exception ex)  // handle exception</w:t>
      </w:r>
    </w:p>
    <w:p>
      <w:r>
        <w:t>0051:             {  // statement</w:t>
      </w:r>
    </w:p>
    <w:p>
      <w:r>
        <w:t>0052:                 Debug.WriteLine("Error fetching payment details: " + ex.Message);  // statement</w:t>
      </w:r>
    </w:p>
    <w:p>
      <w:r>
        <w:t>0053:                 return null;  // return value</w:t>
      </w:r>
    </w:p>
    <w:p>
      <w:r>
        <w:t>0054:             }  // statement</w:t>
      </w:r>
    </w:p>
    <w:p>
      <w:r>
        <w:t>0055:         }  // statement</w:t>
      </w:r>
    </w:p>
    <w:p>
      <w:r>
        <w:t xml:space="preserve">0056: </w:t>
      </w:r>
    </w:p>
    <w:p>
      <w:r>
        <w:t>0057:         public List&lt;Payment&gt; GetPaymentsByPolicy(int policyId)  // member or method declaration</w:t>
      </w:r>
    </w:p>
    <w:p>
      <w:r>
        <w:t>0058:         {  // statement</w:t>
      </w:r>
    </w:p>
    <w:p>
      <w:r>
        <w:t>0059:             try  // begin try block</w:t>
      </w:r>
    </w:p>
    <w:p>
      <w:r>
        <w:t>0060:             {  // statement</w:t>
      </w:r>
    </w:p>
    <w:p>
      <w:r>
        <w:t>0061:                 DbSet&lt;Payment&gt; payments = context.Payments;  // statement</w:t>
      </w:r>
    </w:p>
    <w:p>
      <w:r>
        <w:t>0062:                 return payments  // return value</w:t>
      </w:r>
    </w:p>
    <w:p>
      <w:r>
        <w:t>0063:                     .Where(p =&gt; p.PolicyId == policyId)  // statement</w:t>
      </w:r>
    </w:p>
    <w:p>
      <w:r>
        <w:t>0064:                     .Include(p =&gt; p.Policy)  // statement</w:t>
      </w:r>
    </w:p>
    <w:p>
      <w:r>
        <w:t>0065:                     .ToList();  // statement</w:t>
      </w:r>
    </w:p>
    <w:p>
      <w:r>
        <w:t>0066:             }  // statement</w:t>
      </w:r>
    </w:p>
    <w:p>
      <w:r>
        <w:t>0067:             catch (Exception ex)  // handle exception</w:t>
      </w:r>
    </w:p>
    <w:p>
      <w:r>
        <w:t>0068:             {  // statement</w:t>
      </w:r>
    </w:p>
    <w:p>
      <w:r>
        <w:t>0069:                 Debug.WriteLine("Error fetching payments by policy: " + ex.Message);  // statement</w:t>
      </w:r>
    </w:p>
    <w:p>
      <w:r>
        <w:t>0070:                 return new List&lt;Payment&gt;();  // return value</w:t>
      </w:r>
    </w:p>
    <w:p>
      <w:r>
        <w:t>0071:             }  // statement</w:t>
      </w:r>
    </w:p>
    <w:p>
      <w:r>
        <w:t>0072:         }  // statement</w:t>
      </w:r>
    </w:p>
    <w:p>
      <w:r>
        <w:t>0073:     }  // statement</w:t>
      </w:r>
    </w:p>
    <w:p>
      <w:r>
        <w:t>0074: }  // statement</w:t>
      </w:r>
    </w:p>
    <w:p>
      <w:pPr>
        <w:pStyle w:val="Heading1"/>
      </w:pPr>
      <w:r>
        <w:t>Auto-Insurance/Auto_Insurance_System/Services/PolicyService.cs</w:t>
      </w:r>
    </w:p>
    <w:p>
      <w:r>
        <w:t>0001: ﻿using Auto_Insurance_System.Data;  // statement</w:t>
      </w:r>
    </w:p>
    <w:p>
      <w:r>
        <w:t>0002: using Auto_Insurance_System.Interfaces;  // import namespace</w:t>
      </w:r>
    </w:p>
    <w:p>
      <w:r>
        <w:t>0003: using Auto_Insurance_System.Models;  // import namespace</w:t>
      </w:r>
    </w:p>
    <w:p>
      <w:r>
        <w:t>0004: using Microsoft.EntityFrameworkCore;  // import namespace</w:t>
      </w:r>
    </w:p>
    <w:p>
      <w:r>
        <w:t>0005: using System.Diagnostics;  // import namespace</w:t>
      </w:r>
    </w:p>
    <w:p>
      <w:r>
        <w:t xml:space="preserve">0006: </w:t>
      </w:r>
    </w:p>
    <w:p>
      <w:r>
        <w:t>0007: namespace Auto_Insurance_System.Services  // declare namespace</w:t>
      </w:r>
    </w:p>
    <w:p>
      <w:r>
        <w:t>0008: {  // statement</w:t>
      </w:r>
    </w:p>
    <w:p>
      <w:r>
        <w:t>0009:     public class PolicyService : IPolicyService  // class declaration</w:t>
      </w:r>
    </w:p>
    <w:p>
      <w:r>
        <w:t>0010:     {  // statement</w:t>
      </w:r>
    </w:p>
    <w:p>
      <w:r>
        <w:t>0011:         private readonly AutoInsuranceDbContext context;  // member or method declaration</w:t>
      </w:r>
    </w:p>
    <w:p>
      <w:r>
        <w:t>0012:         public PolicyService(AutoInsuranceDbContext db)  // member or method declaration</w:t>
      </w:r>
    </w:p>
    <w:p>
      <w:r>
        <w:t>0013:         {  // statement</w:t>
      </w:r>
    </w:p>
    <w:p>
      <w:r>
        <w:t>0014:             context = db;  // statement</w:t>
      </w:r>
    </w:p>
    <w:p>
      <w:r>
        <w:t>0015:         }  // statement</w:t>
      </w:r>
    </w:p>
    <w:p>
      <w:r>
        <w:t xml:space="preserve">0016: </w:t>
      </w:r>
    </w:p>
    <w:p>
      <w:r>
        <w:t>0017:         public bool CreatePolicy(Policy obj)  // member or method declaration</w:t>
      </w:r>
    </w:p>
    <w:p>
      <w:r>
        <w:t>0018:         {  // statement</w:t>
      </w:r>
    </w:p>
    <w:p>
      <w:r>
        <w:t>0019:             try  // begin try block</w:t>
      </w:r>
    </w:p>
    <w:p>
      <w:r>
        <w:t>0020:             {  // statement</w:t>
      </w:r>
    </w:p>
    <w:p>
      <w:r>
        <w:t>0021:                 DbSet&lt;Policy&gt; policies = context.Policy;  // statement</w:t>
      </w:r>
    </w:p>
    <w:p>
      <w:r>
        <w:t>0022:                 policies.Add(obj);  // statement</w:t>
      </w:r>
    </w:p>
    <w:p>
      <w:r>
        <w:t>0023:                 context.SaveChanges();  // statement</w:t>
      </w:r>
    </w:p>
    <w:p>
      <w:r>
        <w:t>0024:                 return true;  // return value</w:t>
      </w:r>
    </w:p>
    <w:p>
      <w:r>
        <w:t>0025:             }  // statement</w:t>
      </w:r>
    </w:p>
    <w:p>
      <w:r>
        <w:t>0026:             catch(Exception ex)  // handle exception</w:t>
      </w:r>
    </w:p>
    <w:p>
      <w:r>
        <w:t>0027:             {  // statement</w:t>
      </w:r>
    </w:p>
    <w:p>
      <w:r>
        <w:t>0028:                 Debug.WriteLine(ex);  // statement</w:t>
      </w:r>
    </w:p>
    <w:p>
      <w:r>
        <w:t>0029:                 return false;  // return value</w:t>
      </w:r>
    </w:p>
    <w:p>
      <w:r>
        <w:t>0030:             }  // statement</w:t>
      </w:r>
    </w:p>
    <w:p>
      <w:r>
        <w:t xml:space="preserve">0031: </w:t>
      </w:r>
    </w:p>
    <w:p>
      <w:r>
        <w:t>0032:         }  // statement</w:t>
      </w:r>
    </w:p>
    <w:p>
      <w:r>
        <w:t xml:space="preserve">0033: </w:t>
      </w:r>
    </w:p>
    <w:p>
      <w:r>
        <w:t>0034:         public List&lt;Policy&gt; GetAllPolicies()  // member or method declaration</w:t>
      </w:r>
    </w:p>
    <w:p>
      <w:r>
        <w:t>0035:         {  // statement</w:t>
      </w:r>
    </w:p>
    <w:p>
      <w:r>
        <w:t>0036:             DbSet&lt;Policy&gt; policies = context.Policy;  // statement</w:t>
      </w:r>
    </w:p>
    <w:p>
      <w:r>
        <w:t>0037:             return policies.ToList();  // return value</w:t>
      </w:r>
    </w:p>
    <w:p>
      <w:r>
        <w:t>0038:         }  // statement</w:t>
      </w:r>
    </w:p>
    <w:p>
      <w:r>
        <w:t xml:space="preserve">0039: </w:t>
      </w:r>
    </w:p>
    <w:p>
      <w:r>
        <w:t>0040:         public Policy GetPolicyById(string id)  // member or method declaration</w:t>
      </w:r>
    </w:p>
    <w:p>
      <w:r>
        <w:t>0041:         {  // statement</w:t>
      </w:r>
    </w:p>
    <w:p>
      <w:r>
        <w:t>0042:             int policyId = Convert.ToInt32(id);  // statement</w:t>
      </w:r>
    </w:p>
    <w:p>
      <w:r>
        <w:t>0043:             DbSet&lt;Policy&gt; policies = context.Policy;  // statement</w:t>
      </w:r>
    </w:p>
    <w:p>
      <w:r>
        <w:t>0044:             Policy policy = policies.Find(policyId);  // statement</w:t>
      </w:r>
    </w:p>
    <w:p>
      <w:r>
        <w:t>0045:             return policy;  // return value</w:t>
      </w:r>
    </w:p>
    <w:p>
      <w:r>
        <w:t>0046:         }  // statement</w:t>
      </w:r>
    </w:p>
    <w:p>
      <w:r>
        <w:t xml:space="preserve">0047: </w:t>
      </w:r>
    </w:p>
    <w:p>
      <w:r>
        <w:t>0048:         public bool UpdatePolicy(Policy obj)  // member or method declaration</w:t>
      </w:r>
    </w:p>
    <w:p>
      <w:r>
        <w:t>0049:         {  // statement</w:t>
      </w:r>
    </w:p>
    <w:p>
      <w:r>
        <w:t>0050:             try  // begin try block</w:t>
      </w:r>
    </w:p>
    <w:p>
      <w:r>
        <w:t>0051:             {  // statement</w:t>
      </w:r>
    </w:p>
    <w:p>
      <w:r>
        <w:t>0052:                 DbSet&lt;Policy&gt; policies = context.Policy;  // statement</w:t>
      </w:r>
    </w:p>
    <w:p>
      <w:r>
        <w:t>0053:                 Policy policy =  policies.Find(obj.PolicyId);  // statement</w:t>
      </w:r>
    </w:p>
    <w:p>
      <w:r>
        <w:t>0054:                 if (policy != null)  // conditional check</w:t>
      </w:r>
    </w:p>
    <w:p>
      <w:r>
        <w:t>0055:                 {  // statement</w:t>
      </w:r>
    </w:p>
    <w:p>
      <w:r>
        <w:t>0056:                     policy.PolicyNumber = obj.PolicyNumber;  // statement</w:t>
      </w:r>
    </w:p>
    <w:p>
      <w:r>
        <w:t>0057:                     policy.PolicyStatus = obj.PolicyStatus;  // statement</w:t>
      </w:r>
    </w:p>
    <w:p>
      <w:r>
        <w:t>0058:                     policy.VehicleDetails = obj.VehicleDetails;  // statement</w:t>
      </w:r>
    </w:p>
    <w:p>
      <w:r>
        <w:t>0059:                     policy.CoverageAmount = obj.CoverageAmount;  // statement</w:t>
      </w:r>
    </w:p>
    <w:p>
      <w:r>
        <w:t>0060:                     policy.CoverageType = obj.CoverageType;  // statement</w:t>
      </w:r>
    </w:p>
    <w:p>
      <w:r>
        <w:t>0061:                     policy.PremiumAmount = obj.PremiumAmount;  // statement</w:t>
      </w:r>
    </w:p>
    <w:p>
      <w:r>
        <w:t>0062:                     policy.StartDate = obj.StartDate;  // statement</w:t>
      </w:r>
    </w:p>
    <w:p>
      <w:r>
        <w:t>0063:                     policy.EndDate = obj.EndDate;  // statement</w:t>
      </w:r>
    </w:p>
    <w:p>
      <w:r>
        <w:t xml:space="preserve">0064: </w:t>
      </w:r>
    </w:p>
    <w:p>
      <w:r>
        <w:t>0065:                     context.SaveChanges();  // statement</w:t>
      </w:r>
    </w:p>
    <w:p>
      <w:r>
        <w:t>0066:                     return true;  // return value</w:t>
      </w:r>
    </w:p>
    <w:p>
      <w:r>
        <w:t>0067:                 }  // statement</w:t>
      </w:r>
    </w:p>
    <w:p>
      <w:r>
        <w:t xml:space="preserve">0068: </w:t>
      </w:r>
    </w:p>
    <w:p>
      <w:r>
        <w:t>0069:                 else  // statement</w:t>
      </w:r>
    </w:p>
    <w:p>
      <w:r>
        <w:t>0070:                 {  // statement</w:t>
      </w:r>
    </w:p>
    <w:p>
      <w:r>
        <w:t>0071:                     return false;  // return value</w:t>
      </w:r>
    </w:p>
    <w:p>
      <w:r>
        <w:t>0072:                 }  // statement</w:t>
      </w:r>
    </w:p>
    <w:p>
      <w:r>
        <w:t>0073:             }  // statement</w:t>
      </w:r>
    </w:p>
    <w:p>
      <w:r>
        <w:t>0074:             catch (Exception ex)  // handle exception</w:t>
      </w:r>
    </w:p>
    <w:p>
      <w:r>
        <w:t>0075:             {  // statement</w:t>
      </w:r>
    </w:p>
    <w:p>
      <w:r>
        <w:t>0076:                 Debug.WriteLine("-----------------------------------------------");  // statement</w:t>
      </w:r>
    </w:p>
    <w:p>
      <w:r>
        <w:t>0077:                 Debug.WriteLine(ex.Message);  // statement</w:t>
      </w:r>
    </w:p>
    <w:p>
      <w:r>
        <w:t>0078:                 return false;  // return value</w:t>
      </w:r>
    </w:p>
    <w:p>
      <w:r>
        <w:t>0079:             }  // statement</w:t>
      </w:r>
    </w:p>
    <w:p>
      <w:r>
        <w:t>0080:         }  // statement</w:t>
      </w:r>
    </w:p>
    <w:p>
      <w:r>
        <w:t xml:space="preserve">0081: </w:t>
      </w:r>
    </w:p>
    <w:p>
      <w:r>
        <w:t>0082:         public bool DeletePolicy(string id)  // member or method declaration</w:t>
      </w:r>
    </w:p>
    <w:p>
      <w:r>
        <w:t>0083:         {  // statement</w:t>
      </w:r>
    </w:p>
    <w:p>
      <w:r>
        <w:t>0084:             try  // begin try block</w:t>
      </w:r>
    </w:p>
    <w:p>
      <w:r>
        <w:t>0085:             {  // statement</w:t>
      </w:r>
    </w:p>
    <w:p>
      <w:r>
        <w:t>0086:                 DbSet&lt;Policy&gt; policies = context.Policy;  // statement</w:t>
      </w:r>
    </w:p>
    <w:p>
      <w:r>
        <w:t>0087:                 int policyId = Convert.ToInt32(id);  // statement</w:t>
      </w:r>
    </w:p>
    <w:p>
      <w:r>
        <w:t>0088:                 Policy policy = policies.Find(policyId);  // statement</w:t>
      </w:r>
    </w:p>
    <w:p>
      <w:r>
        <w:t>0089:                 if (policy != null)  // conditional check</w:t>
      </w:r>
    </w:p>
    <w:p>
      <w:r>
        <w:t>0090:                 {  // statement</w:t>
      </w:r>
    </w:p>
    <w:p>
      <w:r>
        <w:t>0091:                     policies.Remove(policy);  // statement</w:t>
      </w:r>
    </w:p>
    <w:p>
      <w:r>
        <w:t>0092:                     context.SaveChanges();  // statement</w:t>
      </w:r>
    </w:p>
    <w:p>
      <w:r>
        <w:t>0093:                     return true;  // return value</w:t>
      </w:r>
    </w:p>
    <w:p>
      <w:r>
        <w:t>0094:                 }  // statement</w:t>
      </w:r>
    </w:p>
    <w:p>
      <w:r>
        <w:t xml:space="preserve">0095: </w:t>
      </w:r>
    </w:p>
    <w:p>
      <w:r>
        <w:t>0096:                 else  // statement</w:t>
      </w:r>
    </w:p>
    <w:p>
      <w:r>
        <w:t>0097:                 {  // statement</w:t>
      </w:r>
    </w:p>
    <w:p>
      <w:r>
        <w:t>0098:                     return false;  // return value</w:t>
      </w:r>
    </w:p>
    <w:p>
      <w:r>
        <w:t>0099:                 }  // statement</w:t>
      </w:r>
    </w:p>
    <w:p>
      <w:r>
        <w:t>0100:             }  // statement</w:t>
      </w:r>
    </w:p>
    <w:p>
      <w:r>
        <w:t>0101:             catch (Exception ex)  // handle exception</w:t>
      </w:r>
    </w:p>
    <w:p>
      <w:r>
        <w:t>0102:             {  // statement</w:t>
      </w:r>
    </w:p>
    <w:p>
      <w:r>
        <w:t>0103:                 Debug.WriteLine("-----------------------------------------------");  // statement</w:t>
      </w:r>
    </w:p>
    <w:p>
      <w:r>
        <w:t>0104:                 Debug.WriteLine(ex.Message);  // statement</w:t>
      </w:r>
    </w:p>
    <w:p>
      <w:r>
        <w:t>0105:                 return false;  // return value</w:t>
      </w:r>
    </w:p>
    <w:p>
      <w:r>
        <w:t>0106:             }  // statement</w:t>
      </w:r>
    </w:p>
    <w:p>
      <w:r>
        <w:t>0107:         }     // statement</w:t>
      </w:r>
    </w:p>
    <w:p>
      <w:r>
        <w:t xml:space="preserve">0108: </w:t>
      </w:r>
    </w:p>
    <w:p>
      <w:r>
        <w:t>0109:     }  // statement</w:t>
      </w:r>
    </w:p>
    <w:p>
      <w:r>
        <w:t>0110: }  // statement</w:t>
      </w:r>
    </w:p>
    <w:p>
      <w:pPr>
        <w:pStyle w:val="Heading1"/>
      </w:pPr>
      <w:r>
        <w:t>Auto-Insurance/Auto_Insurance_System/Services/SupportTicketService.cs</w:t>
      </w:r>
    </w:p>
    <w:p>
      <w:r>
        <w:t>0001: ﻿using Auto_Insurance_System.Data;  // statement</w:t>
      </w:r>
    </w:p>
    <w:p>
      <w:r>
        <w:t>0002: using Auto_Insurance_System.Models;  // import namespace</w:t>
      </w:r>
    </w:p>
    <w:p>
      <w:r>
        <w:t>0003: using Auto_Insurance_System.Interfaces;  // import namespace</w:t>
      </w:r>
    </w:p>
    <w:p>
      <w:r>
        <w:t>0004: using Microsoft.EntityFrameworkCore;  // import namespace</w:t>
      </w:r>
    </w:p>
    <w:p>
      <w:r>
        <w:t xml:space="preserve">0005: </w:t>
      </w:r>
    </w:p>
    <w:p>
      <w:r>
        <w:t>0006: namespace Auto_Insurance_System.Services  // declare namespace</w:t>
      </w:r>
    </w:p>
    <w:p>
      <w:r>
        <w:t>0007: {  // statement</w:t>
      </w:r>
    </w:p>
    <w:p>
      <w:r>
        <w:t>0008:     public class SupportTicketService : ISupportTicketService  // class declaration</w:t>
      </w:r>
    </w:p>
    <w:p>
      <w:r>
        <w:t>0009:     {  // statement</w:t>
      </w:r>
    </w:p>
    <w:p>
      <w:r>
        <w:t>0010:         private readonly AutoInsuranceDbContext context;  // member or method declaration</w:t>
      </w:r>
    </w:p>
    <w:p>
      <w:r>
        <w:t>0011:         public SupportTicketService(AutoInsuranceDbContext db)  // member or method declaration</w:t>
      </w:r>
    </w:p>
    <w:p>
      <w:r>
        <w:t>0012:         {  // statement</w:t>
      </w:r>
    </w:p>
    <w:p>
      <w:r>
        <w:t>0013:             context = db;  // statement</w:t>
      </w:r>
    </w:p>
    <w:p>
      <w:r>
        <w:t>0014:         }  // statement</w:t>
      </w:r>
    </w:p>
    <w:p>
      <w:r>
        <w:t>0015:         public bool CreateTicket(SupportTicket ticket)   // member or method declaration</w:t>
      </w:r>
    </w:p>
    <w:p>
      <w:r>
        <w:t>0016:         {  // statement</w:t>
      </w:r>
    </w:p>
    <w:p>
      <w:r>
        <w:t>0017:             try  // begin try block</w:t>
      </w:r>
    </w:p>
    <w:p>
      <w:r>
        <w:t>0018:             {  // statement</w:t>
      </w:r>
    </w:p>
    <w:p>
      <w:r>
        <w:t>0019:                 DbSet&lt;SupportTicket&gt; tickets = context.SupportTickects;  // statement</w:t>
      </w:r>
    </w:p>
    <w:p>
      <w:r>
        <w:t>0020:                 tickets.Add(ticket);  // statement</w:t>
      </w:r>
    </w:p>
    <w:p>
      <w:r>
        <w:t>0021:                 context.SaveChanges();  // statement</w:t>
      </w:r>
    </w:p>
    <w:p>
      <w:r>
        <w:t>0022:                 return true;  // return value</w:t>
      </w:r>
    </w:p>
    <w:p>
      <w:r>
        <w:t>0023:             }  // statement</w:t>
      </w:r>
    </w:p>
    <w:p>
      <w:r>
        <w:t>0024:             catch (Exception ex)  // handle exception</w:t>
      </w:r>
    </w:p>
    <w:p>
      <w:r>
        <w:t>0025:             {  // statement</w:t>
      </w:r>
    </w:p>
    <w:p>
      <w:r>
        <w:t>0026:                 return false;  // return value</w:t>
      </w:r>
    </w:p>
    <w:p>
      <w:r>
        <w:t>0027:             }  // statement</w:t>
      </w:r>
    </w:p>
    <w:p>
      <w:r>
        <w:t>0028:         }  // statement</w:t>
      </w:r>
    </w:p>
    <w:p>
      <w:r>
        <w:t>0029:         public SupportTicket GetTickectDetails(int id)   // member or method declaration</w:t>
      </w:r>
    </w:p>
    <w:p>
      <w:r>
        <w:t>0030:         {  // statement</w:t>
      </w:r>
    </w:p>
    <w:p>
      <w:r>
        <w:t>0031:             return context.SupportTickects.Include(t=&gt;t.User).FirstOrDefault(t =&gt; t.TicketId == id);  // return value</w:t>
      </w:r>
    </w:p>
    <w:p>
      <w:r>
        <w:t>0032:         }  // statement</w:t>
      </w:r>
    </w:p>
    <w:p>
      <w:r>
        <w:t xml:space="preserve">0033: </w:t>
      </w:r>
    </w:p>
    <w:p>
      <w:r>
        <w:t>0034:         public bool ResolvedTickect(int ticketId)  // member or method declaration</w:t>
      </w:r>
    </w:p>
    <w:p>
      <w:r>
        <w:t>0035:         {  // statement</w:t>
      </w:r>
    </w:p>
    <w:p>
      <w:r>
        <w:t>0036:             var t = context.SupportTickects.Find(ticketId);  // local variable declaration</w:t>
      </w:r>
    </w:p>
    <w:p>
      <w:r>
        <w:t>0037:             if (t == null) return false;  // conditional check</w:t>
      </w:r>
    </w:p>
    <w:p>
      <w:r>
        <w:t>0038:             t.TicketStatus = TicketStatus.RESOLVED;  // statement</w:t>
      </w:r>
    </w:p>
    <w:p>
      <w:r>
        <w:t>0039:             t.ResolvedDate = DateTime.Now;  // statement</w:t>
      </w:r>
    </w:p>
    <w:p>
      <w:r>
        <w:t>0040:             context.SaveChanges();  // statement</w:t>
      </w:r>
    </w:p>
    <w:p>
      <w:r>
        <w:t>0041:             return true;  // return value</w:t>
      </w:r>
    </w:p>
    <w:p>
      <w:r>
        <w:t>0042:         }  // statement</w:t>
      </w:r>
    </w:p>
    <w:p>
      <w:r>
        <w:t xml:space="preserve">0043: </w:t>
      </w:r>
    </w:p>
    <w:p>
      <w:r>
        <w:t>0044:         public bool AssignTicket(int ticketId, int agentUserId)  // member or method declaration</w:t>
      </w:r>
    </w:p>
    <w:p>
      <w:r>
        <w:t>0045:         {  // statement</w:t>
      </w:r>
    </w:p>
    <w:p>
      <w:r>
        <w:t>0046:             var t = context.SupportTickects.Find(ticketId);  // local variable declaration</w:t>
      </w:r>
    </w:p>
    <w:p>
      <w:r>
        <w:t>0047:             if (t == null) return false;  // conditional check</w:t>
      </w:r>
    </w:p>
    <w:p>
      <w:r>
        <w:t>0048:             t.AssignedAgentId = agentUserId;  // statement</w:t>
      </w:r>
    </w:p>
    <w:p>
      <w:r>
        <w:t>0049:             context.SaveChanges();  // statement</w:t>
      </w:r>
    </w:p>
    <w:p>
      <w:r>
        <w:t>0050:             return true;  // return value</w:t>
      </w:r>
    </w:p>
    <w:p>
      <w:r>
        <w:t>0051:         }  // statement</w:t>
      </w:r>
    </w:p>
    <w:p>
      <w:r>
        <w:t xml:space="preserve">0052: </w:t>
      </w:r>
    </w:p>
    <w:p>
      <w:r>
        <w:t>0053:         public List&lt;SupportTicket&gt; GetAllTickects()   // member or method declaration</w:t>
      </w:r>
    </w:p>
    <w:p>
      <w:r>
        <w:t>0054:         {  // statement</w:t>
      </w:r>
    </w:p>
    <w:p>
      <w:r>
        <w:t>0055:             return context.SupportTickects.Include(t =&gt; t.User).ToList();  // return value</w:t>
      </w:r>
    </w:p>
    <w:p>
      <w:r>
        <w:t>0056:         }  // statement</w:t>
      </w:r>
    </w:p>
    <w:p>
      <w:r>
        <w:t xml:space="preserve">0057: </w:t>
      </w:r>
    </w:p>
    <w:p>
      <w:r>
        <w:t>0058:     }  // statement</w:t>
      </w:r>
    </w:p>
    <w:p>
      <w:r>
        <w:t xml:space="preserve">0059: </w:t>
      </w:r>
    </w:p>
    <w:p>
      <w:r>
        <w:t xml:space="preserve">0060:     </w:t>
      </w:r>
    </w:p>
    <w:p>
      <w:r>
        <w:t>0061: }  // statement</w:t>
      </w:r>
    </w:p>
    <w:p>
      <w:pPr>
        <w:pStyle w:val="Heading1"/>
      </w:pPr>
      <w:r>
        <w:t>Auto-Insurance/Auto_Insurance_System/Services/UsersService.cs</w:t>
      </w:r>
    </w:p>
    <w:p>
      <w:r>
        <w:t>0001: ﻿using Auto_Insurance_System.Data;  // statement</w:t>
      </w:r>
    </w:p>
    <w:p>
      <w:r>
        <w:t>0002: using Auto_Insurance_System.Interfaces;  // import namespace</w:t>
      </w:r>
    </w:p>
    <w:p>
      <w:r>
        <w:t>0003: using Auto_Insurance_System.Models;  // import namespace</w:t>
      </w:r>
    </w:p>
    <w:p>
      <w:r>
        <w:t>0004: using Microsoft.EntityFrameworkCore;  // import namespace</w:t>
      </w:r>
    </w:p>
    <w:p>
      <w:r>
        <w:t>0005: using System.Linq;  // import namespace</w:t>
      </w:r>
    </w:p>
    <w:p>
      <w:r>
        <w:t xml:space="preserve">0006: </w:t>
      </w:r>
    </w:p>
    <w:p>
      <w:r>
        <w:t>0007: namespace Auto_Insurance_System.Services  // declare namespace</w:t>
      </w:r>
    </w:p>
    <w:p>
      <w:r>
        <w:t>0008: {  // statement</w:t>
      </w:r>
    </w:p>
    <w:p>
      <w:r>
        <w:t>0009:     public class UsersService : IUsersService  // class declaration</w:t>
      </w:r>
    </w:p>
    <w:p>
      <w:r>
        <w:t>0010:     {  // statement</w:t>
      </w:r>
    </w:p>
    <w:p>
      <w:r>
        <w:t>0011:         private readonly AutoInsuranceDbContext context;  // member or method declaration</w:t>
      </w:r>
    </w:p>
    <w:p>
      <w:r>
        <w:t xml:space="preserve">0012: </w:t>
      </w:r>
    </w:p>
    <w:p>
      <w:r>
        <w:t>0013:         public UsersService(AutoInsuranceDbContext context)  // member or method declaration</w:t>
      </w:r>
    </w:p>
    <w:p>
      <w:r>
        <w:t>0014:         {  // statement</w:t>
      </w:r>
    </w:p>
    <w:p>
      <w:r>
        <w:t>0015:             this.context = context;  // statement</w:t>
      </w:r>
    </w:p>
    <w:p>
      <w:r>
        <w:t>0016:         }  // statement</w:t>
      </w:r>
    </w:p>
    <w:p>
      <w:r>
        <w:t xml:space="preserve">0017: </w:t>
      </w:r>
    </w:p>
    <w:p>
      <w:r>
        <w:t>0018:         public bool RegisterUser(Users user)  // member or method declaration</w:t>
      </w:r>
    </w:p>
    <w:p>
      <w:r>
        <w:t>0019:         {  // statement</w:t>
      </w:r>
    </w:p>
    <w:p>
      <w:r>
        <w:t>0020:             try  // begin try block</w:t>
      </w:r>
    </w:p>
    <w:p>
      <w:r>
        <w:t>0021:             {  // statement</w:t>
      </w:r>
    </w:p>
    <w:p>
      <w:r>
        <w:t>0022:                 DbSet&lt;Users&gt; users = context.Users;  // statement</w:t>
      </w:r>
    </w:p>
    <w:p>
      <w:r>
        <w:t>0023:                 users.Add(user);  // statement</w:t>
      </w:r>
    </w:p>
    <w:p>
      <w:r>
        <w:t>0024:                 context.SaveChanges();  // statement</w:t>
      </w:r>
    </w:p>
    <w:p>
      <w:r>
        <w:t>0025:                 return true;  // return value</w:t>
      </w:r>
    </w:p>
    <w:p>
      <w:r>
        <w:t>0026:             }  // statement</w:t>
      </w:r>
    </w:p>
    <w:p>
      <w:r>
        <w:t>0027:             catch (Exception ex)  // handle exception</w:t>
      </w:r>
    </w:p>
    <w:p>
      <w:r>
        <w:t>0028:             {  // statement</w:t>
      </w:r>
    </w:p>
    <w:p>
      <w:r>
        <w:t>0029:                 return false;  // return value</w:t>
      </w:r>
    </w:p>
    <w:p>
      <w:r>
        <w:t>0030:             }  // statement</w:t>
      </w:r>
    </w:p>
    <w:p>
      <w:r>
        <w:t>0031:         }  // statement</w:t>
      </w:r>
    </w:p>
    <w:p>
      <w:r>
        <w:t xml:space="preserve">0032: </w:t>
      </w:r>
    </w:p>
    <w:p>
      <w:r>
        <w:t>0033:         public Users Login(string username, string password)  // member or method declaration</w:t>
      </w:r>
    </w:p>
    <w:p>
      <w:r>
        <w:t>0034:         {  // statement</w:t>
      </w:r>
    </w:p>
    <w:p>
      <w:r>
        <w:t>0035:             return context.Users.FirstOrDefault(u =&gt; u.Username == username &amp;&amp; u.Password == password);  // return value</w:t>
      </w:r>
    </w:p>
    <w:p>
      <w:r>
        <w:t>0036:         }  // statement</w:t>
      </w:r>
    </w:p>
    <w:p>
      <w:r>
        <w:t xml:space="preserve">0037: </w:t>
      </w:r>
    </w:p>
    <w:p>
      <w:r>
        <w:t>0038:         public Users GetUserProfile(int userId)  // member or method declaration</w:t>
      </w:r>
    </w:p>
    <w:p>
      <w:r>
        <w:t>0039:         {  // statement</w:t>
      </w:r>
    </w:p>
    <w:p>
      <w:r>
        <w:t>0040:             return context.Users.Find(userId);  // return value</w:t>
      </w:r>
    </w:p>
    <w:p>
      <w:r>
        <w:t>0041:         }  // statement</w:t>
      </w:r>
    </w:p>
    <w:p>
      <w:r>
        <w:t xml:space="preserve">0042: </w:t>
      </w:r>
    </w:p>
    <w:p>
      <w:r>
        <w:t>0043:         public List&lt;Users&gt; GetAllUsers()  // member or method declaration</w:t>
      </w:r>
    </w:p>
    <w:p>
      <w:r>
        <w:t>0044:         {  // statement</w:t>
      </w:r>
    </w:p>
    <w:p>
      <w:r>
        <w:t>0045:             return context.Users.ToList();  // return value</w:t>
      </w:r>
    </w:p>
    <w:p>
      <w:r>
        <w:t>0046:         }  // statement</w:t>
      </w:r>
    </w:p>
    <w:p>
      <w:r>
        <w:t>0047:         public bool Logout(int userId)  // member or method declaration</w:t>
      </w:r>
    </w:p>
    <w:p>
      <w:r>
        <w:t>0048:         {  // statement</w:t>
      </w:r>
    </w:p>
    <w:p>
      <w:r>
        <w:t>0049:             Users user =GetAllUsers().FirstOrDefault(u =&gt; u.UserId == userId);  // statement</w:t>
      </w:r>
    </w:p>
    <w:p>
      <w:r>
        <w:t>0050:             if (user == null)  // conditional check</w:t>
      </w:r>
    </w:p>
    <w:p>
      <w:r>
        <w:t>0051:             {  // statement</w:t>
      </w:r>
    </w:p>
    <w:p>
      <w:r>
        <w:t>0052:                 return false;  // return value</w:t>
      </w:r>
    </w:p>
    <w:p>
      <w:r>
        <w:t>0053:             }  // statement</w:t>
      </w:r>
    </w:p>
    <w:p>
      <w:r>
        <w:t>0054:             context.Users.Remove(user);  // statement</w:t>
      </w:r>
    </w:p>
    <w:p>
      <w:r>
        <w:t>0055:             context.SaveChanges();  // statement</w:t>
      </w:r>
    </w:p>
    <w:p>
      <w:r>
        <w:t>0056:             return true;  // return value</w:t>
      </w:r>
    </w:p>
    <w:p>
      <w:r>
        <w:t>0057:         }  // statement</w:t>
      </w:r>
    </w:p>
    <w:p>
      <w:r>
        <w:t xml:space="preserve">0058: </w:t>
      </w:r>
    </w:p>
    <w:p>
      <w:r>
        <w:t xml:space="preserve">0059: </w:t>
      </w:r>
    </w:p>
    <w:p>
      <w:r>
        <w:t xml:space="preserve">0060: </w:t>
      </w:r>
    </w:p>
    <w:p>
      <w:r>
        <w:t>0061:         public bool ChangePassword(Users userLogin)  // member or method declaration</w:t>
      </w:r>
    </w:p>
    <w:p>
      <w:r>
        <w:t>0062:         {  // statement</w:t>
      </w:r>
    </w:p>
    <w:p>
      <w:r>
        <w:t>0063:             Users user = GetAllUsers().FirstOrDefault(u =&gt; u.UserId == userLogin.UserId);  // statement</w:t>
      </w:r>
    </w:p>
    <w:p>
      <w:r>
        <w:t>0064:             if (user == null)  // conditional check</w:t>
      </w:r>
    </w:p>
    <w:p>
      <w:r>
        <w:t>0065:             {  // statement</w:t>
      </w:r>
    </w:p>
    <w:p>
      <w:r>
        <w:t>0066:                 return false;  // return value</w:t>
      </w:r>
    </w:p>
    <w:p>
      <w:r>
        <w:t>0067:             }  // statement</w:t>
      </w:r>
    </w:p>
    <w:p>
      <w:r>
        <w:t>0068:             user.Password = userLogin.Password;  // statement</w:t>
      </w:r>
    </w:p>
    <w:p>
      <w:r>
        <w:t>0069:             context.SaveChanges();  // statement</w:t>
      </w:r>
    </w:p>
    <w:p>
      <w:r>
        <w:t>0070:             return true;  // return value</w:t>
      </w:r>
    </w:p>
    <w:p>
      <w:r>
        <w:t>0071:         }  // statement</w:t>
      </w:r>
    </w:p>
    <w:p>
      <w:r>
        <w:t xml:space="preserve">0072: </w:t>
      </w:r>
    </w:p>
    <w:p>
      <w:r>
        <w:t xml:space="preserve">0073: </w:t>
      </w:r>
    </w:p>
    <w:p>
      <w:r>
        <w:t>0074:         public bool VerifyUserLogin(Users userLogin)  // member or method declaration</w:t>
      </w:r>
    </w:p>
    <w:p>
      <w:r>
        <w:t>0075:         {  // statement</w:t>
      </w:r>
    </w:p>
    <w:p>
      <w:r>
        <w:t>0076:             Users user = context.Users.FirstOrDefault(u =&gt;  // statement</w:t>
      </w:r>
    </w:p>
    <w:p>
      <w:r>
        <w:t>0077:                 u.Username == userLogin.Username &amp;&amp;  // statement</w:t>
      </w:r>
    </w:p>
    <w:p>
      <w:r>
        <w:t>0078:                 u.Password == userLogin.Password &amp;&amp;  // statement</w:t>
      </w:r>
    </w:p>
    <w:p>
      <w:r>
        <w:t>0079:                 u.Role == userLogin.Role);  // statement</w:t>
      </w:r>
    </w:p>
    <w:p>
      <w:r>
        <w:t xml:space="preserve">0080: </w:t>
      </w:r>
    </w:p>
    <w:p>
      <w:r>
        <w:t>0081:             return user != null;  // return value</w:t>
      </w:r>
    </w:p>
    <w:p>
      <w:r>
        <w:t>0082:         }  // statement</w:t>
      </w:r>
    </w:p>
    <w:p>
      <w:r>
        <w:t xml:space="preserve">0083: </w:t>
      </w:r>
    </w:p>
    <w:p>
      <w:r>
        <w:t>0084:     }  // statement</w:t>
      </w:r>
    </w:p>
    <w:p>
      <w:r>
        <w:t>0085: }  // statement</w:t>
      </w:r>
    </w:p>
    <w:p>
      <w:pPr>
        <w:pStyle w:val="Heading1"/>
      </w:pPr>
      <w:r>
        <w:t>Auto-Insurance/Auto_Insurance_System/Views/Admin/ClaimDetails.cshtml</w:t>
      </w:r>
    </w:p>
    <w:p>
      <w:r>
        <w:t>0001: @model Auto_Insurance_System.Models.Claim  // strongly-typed view model declaration</w:t>
      </w:r>
    </w:p>
    <w:p>
      <w:r>
        <w:t>0002: @{  // Razor code block start</w:t>
      </w:r>
    </w:p>
    <w:p>
      <w:r>
        <w:t>0003:     ViewData["Title"] = "Claim Details";  // statement</w:t>
      </w:r>
    </w:p>
    <w:p>
      <w:r>
        <w:t>0004: }  // statement</w:t>
      </w:r>
    </w:p>
    <w:p>
      <w:r>
        <w:t xml:space="preserve">0005: </w:t>
      </w:r>
    </w:p>
    <w:p>
      <w:r>
        <w:t>0006: &lt;div class="container py-4"&gt;  // markup element</w:t>
      </w:r>
    </w:p>
    <w:p>
      <w:r>
        <w:t>0007:     &lt;div class="d-flex align-items-center justify-content-between mb-3"&gt;  // markup element</w:t>
      </w:r>
    </w:p>
    <w:p>
      <w:r>
        <w:t>0008:         &lt;h2 class="mb-0"&gt;Get Claim Details&lt;/h2&gt;  // markup element</w:t>
      </w:r>
    </w:p>
    <w:p>
      <w:r>
        <w:t>0009:         &lt;a class="btn btn-outline-secondary" asp-action="ClaimsHub"&gt;Back&lt;/a&gt;  // markup element</w:t>
      </w:r>
    </w:p>
    <w:p>
      <w:r>
        <w:t>0010:     &lt;/div&gt;  // markup element</w:t>
      </w:r>
    </w:p>
    <w:p>
      <w:r>
        <w:t xml:space="preserve">0011: </w:t>
      </w:r>
    </w:p>
    <w:p>
      <w:r>
        <w:t>0012:     &lt;div class="card shadow-sm mb-3"&gt;  // markup element</w:t>
      </w:r>
    </w:p>
    <w:p>
      <w:r>
        <w:t>0013:         &lt;div class="card-body"&gt;  // markup element</w:t>
      </w:r>
    </w:p>
    <w:p>
      <w:r>
        <w:t>0014:             &lt;form method="post" class="row g-2"&gt;  // markup element</w:t>
      </w:r>
    </w:p>
    <w:p>
      <w:r>
        <w:t>0015:                 &lt;div class="col-md-4"&gt;  // markup element</w:t>
      </w:r>
    </w:p>
    <w:p>
      <w:r>
        <w:t>0016:                     &lt;input class="form-control" type="number" name="claimId" placeholder="Enter Claim Id" required /&gt;  // markup element</w:t>
      </w:r>
    </w:p>
    <w:p>
      <w:r>
        <w:t>0017:                 &lt;/div&gt;  // markup element</w:t>
      </w:r>
    </w:p>
    <w:p>
      <w:r>
        <w:t>0018:                 &lt;div class="col-md-2"&gt;  // markup element</w:t>
      </w:r>
    </w:p>
    <w:p>
      <w:r>
        <w:t>0019:                     &lt;button class="btn btn-primary w-100" type="submit"&gt;Search&lt;/button&gt;  // markup element</w:t>
      </w:r>
    </w:p>
    <w:p>
      <w:r>
        <w:t>0020:                 &lt;/div&gt;  // markup element</w:t>
      </w:r>
    </w:p>
    <w:p>
      <w:r>
        <w:t>0021:             &lt;/form&gt;  // markup element</w:t>
      </w:r>
    </w:p>
    <w:p>
      <w:r>
        <w:t>0022:             @if (ViewBag.Error != null)  // Razor conditional rendering</w:t>
      </w:r>
    </w:p>
    <w:p>
      <w:r>
        <w:t>0023:             {  // statement</w:t>
      </w:r>
    </w:p>
    <w:p>
      <w:r>
        <w:t>0024:                 &lt;div class="alert alert-warning mt-3"&gt;@ViewBag.Error&lt;/div&gt;  // markup element</w:t>
      </w:r>
    </w:p>
    <w:p>
      <w:r>
        <w:t>0025:             }  // statement</w:t>
      </w:r>
    </w:p>
    <w:p>
      <w:r>
        <w:t>0026:         &lt;/div&gt;  // markup element</w:t>
      </w:r>
    </w:p>
    <w:p>
      <w:r>
        <w:t>0027:     &lt;/div&gt;  // markup element</w:t>
      </w:r>
    </w:p>
    <w:p>
      <w:r>
        <w:t xml:space="preserve">0028: </w:t>
      </w:r>
    </w:p>
    <w:p>
      <w:r>
        <w:t>0029:     @if (Model != null)  // Razor conditional rendering</w:t>
      </w:r>
    </w:p>
    <w:p>
      <w:r>
        <w:t>0030:     {  // statement</w:t>
      </w:r>
    </w:p>
    <w:p>
      <w:r>
        <w:t>0031:         &lt;div class="card shadow-sm"&gt;  // markup element</w:t>
      </w:r>
    </w:p>
    <w:p>
      <w:r>
        <w:t>0032:             &lt;div class="card-header bg-light"&gt;Claim #@Model.ClaimId&lt;/div&gt;  // markup element</w:t>
      </w:r>
    </w:p>
    <w:p>
      <w:r>
        <w:t>0033:             &lt;div class="card-body"&gt;  // markup element</w:t>
      </w:r>
    </w:p>
    <w:p>
      <w:r>
        <w:t>0034:                 &lt;div class="row g-3"&gt;  // markup element</w:t>
      </w:r>
    </w:p>
    <w:p>
      <w:r>
        <w:t>0035:                     &lt;div class="col-md-3"&gt;&lt;strong&gt;Policy:&lt;/strong&gt; @Model.PolicyId&lt;/div&gt;  // markup element</w:t>
      </w:r>
    </w:p>
    <w:p>
      <w:r>
        <w:t>0036:                     &lt;div class="col-md-3"&gt;&lt;strong&gt;Amount:&lt;/strong&gt; @String.Format("{0:N2}", Model.ClaimAmount)&lt;/div&gt;  // markup element</w:t>
      </w:r>
    </w:p>
    <w:p>
      <w:r>
        <w:t>0037:                     &lt;div class="col-md-3"&gt;&lt;strong&gt;Date:&lt;/strong&gt; @Model.ClaimDate.ToString("dd-MMM-yyyy")&lt;/div&gt;  // markup element</w:t>
      </w:r>
    </w:p>
    <w:p>
      <w:r>
        <w:t>0038:                     &lt;div class="col-md-3"&gt;&lt;strong&gt;Status:&lt;/strong&gt; @Model.ClaimStatus&lt;/div&gt;  // markup element</w:t>
      </w:r>
    </w:p>
    <w:p>
      <w:r>
        <w:t>0039:                     &lt;div class="col-md-3"&gt;&lt;strong&gt;Adjuster:&lt;/strong&gt; @Model.AdjusterId&lt;/div&gt;  // markup element</w:t>
      </w:r>
    </w:p>
    <w:p>
      <w:r>
        <w:t>0040:                 &lt;/div&gt;  // markup element</w:t>
      </w:r>
    </w:p>
    <w:p>
      <w:r>
        <w:t>0041:             &lt;/div&gt;  // markup element</w:t>
      </w:r>
    </w:p>
    <w:p>
      <w:r>
        <w:t>0042:         &lt;/div&gt;  // markup element</w:t>
      </w:r>
    </w:p>
    <w:p>
      <w:r>
        <w:t>0043:     }  // statement</w:t>
      </w:r>
    </w:p>
    <w:p>
      <w:r>
        <w:t>0044: &lt;/div&gt;   // statement</w:t>
      </w:r>
    </w:p>
    <w:p>
      <w:pPr>
        <w:pStyle w:val="Heading1"/>
      </w:pPr>
      <w:r>
        <w:t>Auto-Insurance/Auto_Insurance_System/Views/Admin/ClaimSubmit.cshtml</w:t>
      </w:r>
    </w:p>
    <w:p>
      <w:r>
        <w:t>0001: @model Auto_Insurance_System.Models.Claim  // strongly-typed view model declaration</w:t>
      </w:r>
    </w:p>
    <w:p>
      <w:r>
        <w:t>0002: @{  // Razor code block start</w:t>
      </w:r>
    </w:p>
    <w:p>
      <w:r>
        <w:t>0003:     ViewData["Title"] = "Submit Claim";  // statement</w:t>
      </w:r>
    </w:p>
    <w:p>
      <w:r>
        <w:t>0004: }  // statement</w:t>
      </w:r>
    </w:p>
    <w:p>
      <w:r>
        <w:t xml:space="preserve">0005: </w:t>
      </w:r>
    </w:p>
    <w:p>
      <w:r>
        <w:t>0006: &lt;div class="container py-4"&gt;  // markup element</w:t>
      </w:r>
    </w:p>
    <w:p>
      <w:r>
        <w:t>0007:     &lt;div class="d-flex align-items-center justify-content-between mb-3"&gt;  // markup element</w:t>
      </w:r>
    </w:p>
    <w:p>
      <w:r>
        <w:t>0008:         &lt;h2 class="mb-0"&gt;Submit Claim&lt;/h2&gt;  // markup element</w:t>
      </w:r>
    </w:p>
    <w:p>
      <w:r>
        <w:t>0009:         &lt;a class="btn btn-outline-secondary" asp-action="ClaimsHub"&gt;Back&lt;/a&gt;  // markup element</w:t>
      </w:r>
    </w:p>
    <w:p>
      <w:r>
        <w:t>0010:     &lt;/div&gt;  // markup element</w:t>
      </w:r>
    </w:p>
    <w:p>
      <w:r>
        <w:t xml:space="preserve">0011: </w:t>
      </w:r>
    </w:p>
    <w:p>
      <w:r>
        <w:t>0012:     @if (TempData["Success"] != null)  // Razor conditional rendering</w:t>
      </w:r>
    </w:p>
    <w:p>
      <w:r>
        <w:t>0013:     {  // statement</w:t>
      </w:r>
    </w:p>
    <w:p>
      <w:r>
        <w:t>0014:         &lt;div class="alert alert-success"&gt;@TempData["Success"]&lt;/div&gt;  // markup element</w:t>
      </w:r>
    </w:p>
    <w:p>
      <w:r>
        <w:t>0015:     }  // statement</w:t>
      </w:r>
    </w:p>
    <w:p>
      <w:r>
        <w:t>0016:     @if (ViewBag.Error != null)  // Razor conditional rendering</w:t>
      </w:r>
    </w:p>
    <w:p>
      <w:r>
        <w:t>0017:     {  // statement</w:t>
      </w:r>
    </w:p>
    <w:p>
      <w:r>
        <w:t>0018:         &lt;div class="alert alert-warning"&gt;@ViewBag.Error&lt;/div&gt;  // markup element</w:t>
      </w:r>
    </w:p>
    <w:p>
      <w:r>
        <w:t>0019:     }  // statement</w:t>
      </w:r>
    </w:p>
    <w:p>
      <w:r>
        <w:t xml:space="preserve">0020: </w:t>
      </w:r>
    </w:p>
    <w:p>
      <w:r>
        <w:t>0021:     &lt;div class="card shadow-sm"&gt;  // markup element</w:t>
      </w:r>
    </w:p>
    <w:p>
      <w:r>
        <w:t>0022:         &lt;div class="card-body"&gt;  // markup element</w:t>
      </w:r>
    </w:p>
    <w:p>
      <w:r>
        <w:t>0023:             &lt;form method="post" class="row g-3"&gt;  // markup element</w:t>
      </w:r>
    </w:p>
    <w:p>
      <w:r>
        <w:t>0024:                 &lt;div asp-validation-summary="All" class="text-danger"&gt;&lt;/div&gt;  // markup element</w:t>
      </w:r>
    </w:p>
    <w:p>
      <w:r>
        <w:t xml:space="preserve">0025: </w:t>
      </w:r>
    </w:p>
    <w:p>
      <w:r>
        <w:t>0026:                 &lt;div class="col-12"&gt;  // markup element</w:t>
      </w:r>
    </w:p>
    <w:p>
      <w:r>
        <w:t>0027:                     &lt;label class="form-label"&gt;Policy Id&lt;/label&gt;  // markup element</w:t>
      </w:r>
    </w:p>
    <w:p>
      <w:r>
        <w:t>0028:                     &lt;input class="form-control" type="number" asp-for="PolicyId" required /&gt;  // markup element</w:t>
      </w:r>
    </w:p>
    <w:p>
      <w:r>
        <w:t>0029:                     &lt;div class="form-text"&gt;Enter an existing policy id. Create one first if needed.&lt;/div&gt;  // markup element</w:t>
      </w:r>
    </w:p>
    <w:p>
      <w:r>
        <w:t>0030:                     &lt;span class="text-danger" asp-validation-for="PolicyId"&gt;&lt;/span&gt;  // markup element</w:t>
      </w:r>
    </w:p>
    <w:p>
      <w:r>
        <w:t>0031:                 &lt;/div&gt;  // markup element</w:t>
      </w:r>
    </w:p>
    <w:p>
      <w:r>
        <w:t xml:space="preserve">0032: </w:t>
      </w:r>
    </w:p>
    <w:p>
      <w:r>
        <w:t>0033:                 &lt;div class="col-12"&gt;  // markup element</w:t>
      </w:r>
    </w:p>
    <w:p>
      <w:r>
        <w:t>0034:                     &lt;label class="form-label"&gt;Amount&lt;/label&gt;  // markup element</w:t>
      </w:r>
    </w:p>
    <w:p>
      <w:r>
        <w:t>0035:                     &lt;input class="form-control" type="number" step="0.01" asp-for="ClaimAmount" required /&gt;  // markup element</w:t>
      </w:r>
    </w:p>
    <w:p>
      <w:r>
        <w:t>0036:                     &lt;span class="text-danger" asp-validation-for="ClaimAmount"&gt;&lt;/span&gt;  // markup element</w:t>
      </w:r>
    </w:p>
    <w:p>
      <w:r>
        <w:t>0037:                 &lt;/div&gt;  // markup element</w:t>
      </w:r>
    </w:p>
    <w:p>
      <w:r>
        <w:t xml:space="preserve">0038: </w:t>
      </w:r>
    </w:p>
    <w:p>
      <w:r>
        <w:t>0039:                 &lt;div class="col-12"&gt;  // markup element</w:t>
      </w:r>
    </w:p>
    <w:p>
      <w:r>
        <w:t>0040:                     &lt;label class="form-label"&gt;Date&lt;/label&gt;  // markup element</w:t>
      </w:r>
    </w:p>
    <w:p>
      <w:r>
        <w:t>0041:                     &lt;input class="form-control" type="date" asp-for="ClaimDate" required /&gt;  // markup element</w:t>
      </w:r>
    </w:p>
    <w:p>
      <w:r>
        <w:t>0042:                     &lt;span class="text-danger" asp-validation-for="ClaimDate"&gt;&lt;/span&gt;  // markup element</w:t>
      </w:r>
    </w:p>
    <w:p>
      <w:r>
        <w:t>0043:                 &lt;/div&gt;  // markup element</w:t>
      </w:r>
    </w:p>
    <w:p>
      <w:r>
        <w:t xml:space="preserve">0044: </w:t>
      </w:r>
    </w:p>
    <w:p>
      <w:r>
        <w:t>0045:                 &lt;div class="col-12"&gt;  // markup element</w:t>
      </w:r>
    </w:p>
    <w:p>
      <w:r>
        <w:t>0046:                     &lt;label class="form-label"&gt;Status&lt;/label&gt;  // markup element</w:t>
      </w:r>
    </w:p>
    <w:p>
      <w:r>
        <w:t>0047:                     &lt;select class="form-select" asp-for="ClaimStatus"&gt;  // markup element</w:t>
      </w:r>
    </w:p>
    <w:p>
      <w:r>
        <w:t>0048:                         &lt;option&gt;OPEN&lt;/option&gt;  // markup element</w:t>
      </w:r>
    </w:p>
    <w:p>
      <w:r>
        <w:t>0049:                         &lt;option&gt;APPROVED&lt;/option&gt;  // markup element</w:t>
      </w:r>
    </w:p>
    <w:p>
      <w:r>
        <w:t>0050:                         &lt;option&gt;REJECTED&lt;/option&gt;  // markup element</w:t>
      </w:r>
    </w:p>
    <w:p>
      <w:r>
        <w:t>0051:                     &lt;/select&gt;  // markup element</w:t>
      </w:r>
    </w:p>
    <w:p>
      <w:r>
        <w:t>0052:                     &lt;span class="text-danger" asp-validation-for="ClaimStatus"&gt;&lt;/span&gt;  // markup element</w:t>
      </w:r>
    </w:p>
    <w:p>
      <w:r>
        <w:t>0053:                 &lt;/div&gt;  // markup element</w:t>
      </w:r>
    </w:p>
    <w:p>
      <w:r>
        <w:t xml:space="preserve">0054: </w:t>
      </w:r>
    </w:p>
    <w:p>
      <w:r>
        <w:t>0055:                 &lt;div class="col-12"&gt;  // markup element</w:t>
      </w:r>
    </w:p>
    <w:p>
      <w:r>
        <w:t>0056:                     &lt;label class="form-label"&gt;Adjuster Id&lt;/label&gt;  // markup element</w:t>
      </w:r>
    </w:p>
    <w:p>
      <w:r>
        <w:t>0057:                     &lt;input class="form-control" type="number" asp-for="AdjusterId" required /&gt;  // markup element</w:t>
      </w:r>
    </w:p>
    <w:p>
      <w:r>
        <w:t>0058:                     &lt;div class="form-text"&gt;Enter an existing user id (e.g., an AGENT).&lt;/div&gt;  // markup element</w:t>
      </w:r>
    </w:p>
    <w:p>
      <w:r>
        <w:t>0059:                     &lt;span class="text-danger" asp-validation-for="AdjusterId"&gt;&lt;/span&gt;  // markup element</w:t>
      </w:r>
    </w:p>
    <w:p>
      <w:r>
        <w:t>0060:                 &lt;/div&gt;  // markup element</w:t>
      </w:r>
    </w:p>
    <w:p>
      <w:r>
        <w:t xml:space="preserve">0061: </w:t>
      </w:r>
    </w:p>
    <w:p>
      <w:r>
        <w:t>0062:                 &lt;div class="col-12 d-flex gap-2"&gt;  // markup element</w:t>
      </w:r>
    </w:p>
    <w:p>
      <w:r>
        <w:t>0063:                     &lt;button class="btn btn-primary"&gt;Submit&lt;/button&gt;  // markup element</w:t>
      </w:r>
    </w:p>
    <w:p>
      <w:r>
        <w:t>0064:                     &lt;a class="btn btn-outline-secondary" asp-action="ClaimsHub"&gt;Cancel&lt;/a&gt;  // markup element</w:t>
      </w:r>
    </w:p>
    <w:p>
      <w:r>
        <w:t>0065:                 &lt;/div&gt;  // markup element</w:t>
      </w:r>
    </w:p>
    <w:p>
      <w:r>
        <w:t>0066:             &lt;/form&gt;  // markup element</w:t>
      </w:r>
    </w:p>
    <w:p>
      <w:r>
        <w:t>0067:         &lt;/div&gt;  // markup element</w:t>
      </w:r>
    </w:p>
    <w:p>
      <w:r>
        <w:t>0068:     &lt;/div&gt;  // markup element</w:t>
      </w:r>
    </w:p>
    <w:p>
      <w:r>
        <w:t>0069: &lt;/div&gt;  // markup element</w:t>
      </w:r>
    </w:p>
    <w:p>
      <w:r>
        <w:t xml:space="preserve">0070: </w:t>
      </w:r>
    </w:p>
    <w:p>
      <w:r>
        <w:t>0071: @section Scripts{  // statement</w:t>
      </w:r>
    </w:p>
    <w:p>
      <w:r>
        <w:t>0072:     &lt;partial name="_ValidationScriptsPartial" /&gt;  // markup element</w:t>
      </w:r>
    </w:p>
    <w:p>
      <w:r>
        <w:t>0073: }   // statement</w:t>
      </w:r>
    </w:p>
    <w:p>
      <w:pPr>
        <w:pStyle w:val="Heading1"/>
      </w:pPr>
      <w:r>
        <w:t>Auto-Insurance/Auto_Insurance_System/Views/Admin/ClaimUpdateStatus.cshtml</w:t>
      </w:r>
    </w:p>
    <w:p>
      <w:r>
        <w:t>0001: @{  // Razor code block start</w:t>
      </w:r>
    </w:p>
    <w:p>
      <w:r>
        <w:t>0002:     ViewData["Title"] = "Update Claim Status";  // statement</w:t>
      </w:r>
    </w:p>
    <w:p>
      <w:r>
        <w:t>0003: }  // statement</w:t>
      </w:r>
    </w:p>
    <w:p>
      <w:r>
        <w:t xml:space="preserve">0004: </w:t>
      </w:r>
    </w:p>
    <w:p>
      <w:r>
        <w:t>0005: &lt;div class="container py-4"&gt;  // markup element</w:t>
      </w:r>
    </w:p>
    <w:p>
      <w:r>
        <w:t>0006:     &lt;div class="d-flex align-items-center justify-content-between mb-3"&gt;  // markup element</w:t>
      </w:r>
    </w:p>
    <w:p>
      <w:r>
        <w:t>0007:         &lt;h2 class="mb-0"&gt;Update Claim Status&lt;/h2&gt;  // markup element</w:t>
      </w:r>
    </w:p>
    <w:p>
      <w:r>
        <w:t>0008:         &lt;a class="btn btn-outline-secondary" asp-action="ClaimsHub"&gt;Back&lt;/a&gt;  // markup element</w:t>
      </w:r>
    </w:p>
    <w:p>
      <w:r>
        <w:t>0009:     &lt;/div&gt;  // markup element</w:t>
      </w:r>
    </w:p>
    <w:p>
      <w:r>
        <w:t xml:space="preserve">0010: </w:t>
      </w:r>
    </w:p>
    <w:p>
      <w:r>
        <w:t>0011:     @if (ViewBag.Error != null)  // Razor conditional rendering</w:t>
      </w:r>
    </w:p>
    <w:p>
      <w:r>
        <w:t>0012:     {  // statement</w:t>
      </w:r>
    </w:p>
    <w:p>
      <w:r>
        <w:t>0013:         &lt;div class="alert alert-warning"&gt;@ViewBag.Error&lt;/div&gt;  // markup element</w:t>
      </w:r>
    </w:p>
    <w:p>
      <w:r>
        <w:t>0014:     }  // statement</w:t>
      </w:r>
    </w:p>
    <w:p>
      <w:r>
        <w:t>0015:     @if (ViewBag.Success != null)  // Razor conditional rendering</w:t>
      </w:r>
    </w:p>
    <w:p>
      <w:r>
        <w:t>0016:     {  // statement</w:t>
      </w:r>
    </w:p>
    <w:p>
      <w:r>
        <w:t>0017:         &lt;div class="alert alert-success"&gt;@ViewBag.Success&lt;/div&gt;  // markup element</w:t>
      </w:r>
    </w:p>
    <w:p>
      <w:r>
        <w:t>0018:     }  // statement</w:t>
      </w:r>
    </w:p>
    <w:p>
      <w:r>
        <w:t xml:space="preserve">0019: </w:t>
      </w:r>
    </w:p>
    <w:p>
      <w:r>
        <w:t>0020:     &lt;div class="card shadow-sm"&gt;  // markup element</w:t>
      </w:r>
    </w:p>
    <w:p>
      <w:r>
        <w:t>0021:         &lt;div class="card-body"&gt;  // markup element</w:t>
      </w:r>
    </w:p>
    <w:p>
      <w:r>
        <w:t>0022:             &lt;form method="post" class="row g-3"&gt;  // markup element</w:t>
      </w:r>
    </w:p>
    <w:p>
      <w:r>
        <w:t>0023:                 &lt;div class="col-md-4"&gt;  // markup element</w:t>
      </w:r>
    </w:p>
    <w:p>
      <w:r>
        <w:t>0024:                     &lt;label class="form-label"&gt;Claim Id&lt;/label&gt;  // markup element</w:t>
      </w:r>
    </w:p>
    <w:p>
      <w:r>
        <w:t>0025:                     &lt;input class="form-control" type="number" name="claimId" required /&gt;  // markup element</w:t>
      </w:r>
    </w:p>
    <w:p>
      <w:r>
        <w:t>0026:                 &lt;/div&gt;  // markup element</w:t>
      </w:r>
    </w:p>
    <w:p>
      <w:r>
        <w:t>0027:                 &lt;div class="col-md-4"&gt;  // markup element</w:t>
      </w:r>
    </w:p>
    <w:p>
      <w:r>
        <w:t>0028:                     &lt;label class="form-label"&gt;Status&lt;/label&gt;  // markup element</w:t>
      </w:r>
    </w:p>
    <w:p>
      <w:r>
        <w:t>0029:                     &lt;select class="form-select" name="status"&gt;  // markup element</w:t>
      </w:r>
    </w:p>
    <w:p>
      <w:r>
        <w:t>0030:                         &lt;option value="OPEN"&gt;OPEN&lt;/option&gt;  // markup element</w:t>
      </w:r>
    </w:p>
    <w:p>
      <w:r>
        <w:t>0031:                         &lt;option value="APPROVED"&gt;APPROVED&lt;/option&gt;  // markup element</w:t>
      </w:r>
    </w:p>
    <w:p>
      <w:r>
        <w:t>0032:                         &lt;option value="REJECTED"&gt;REJECTED&lt;/option&gt;  // markup element</w:t>
      </w:r>
    </w:p>
    <w:p>
      <w:r>
        <w:t>0033:                     &lt;/select&gt;  // markup element</w:t>
      </w:r>
    </w:p>
    <w:p>
      <w:r>
        <w:t>0034:                 &lt;/div&gt;  // markup element</w:t>
      </w:r>
    </w:p>
    <w:p>
      <w:r>
        <w:t>0035:                 &lt;div class="col-md-4"&gt;  // markup element</w:t>
      </w:r>
    </w:p>
    <w:p>
      <w:r>
        <w:t>0036:                     &lt;label class="form-label"&gt;Adjuster Id (optional)&lt;/label&gt;  // markup element</w:t>
      </w:r>
    </w:p>
    <w:p>
      <w:r>
        <w:t>0037:                     &lt;input class="form-control" type="number" name="adjusterId" /&gt;  // markup element</w:t>
      </w:r>
    </w:p>
    <w:p>
      <w:r>
        <w:t>0038:                 &lt;/div&gt;  // markup element</w:t>
      </w:r>
    </w:p>
    <w:p>
      <w:r>
        <w:t>0039:                 &lt;div class="col-12"&gt;  // markup element</w:t>
      </w:r>
    </w:p>
    <w:p>
      <w:r>
        <w:t>0040:                     &lt;button class="btn btn-primary"&gt;Update&lt;/button&gt;  // markup element</w:t>
      </w:r>
    </w:p>
    <w:p>
      <w:r>
        <w:t>0041:                 &lt;/div&gt;  // markup element</w:t>
      </w:r>
    </w:p>
    <w:p>
      <w:r>
        <w:t>0042:             &lt;/form&gt;  // markup element</w:t>
      </w:r>
    </w:p>
    <w:p>
      <w:r>
        <w:t>0043:         &lt;/div&gt;  // markup element</w:t>
      </w:r>
    </w:p>
    <w:p>
      <w:r>
        <w:t>0044:     &lt;/div&gt;  // markup element</w:t>
      </w:r>
    </w:p>
    <w:p>
      <w:r>
        <w:t>0045: &lt;/div&gt;   // statement</w:t>
      </w:r>
    </w:p>
    <w:p>
      <w:pPr>
        <w:pStyle w:val="Heading1"/>
      </w:pPr>
      <w:r>
        <w:t>Auto-Insurance/Auto_Insurance_System/Views/Admin/Claims.cshtml</w:t>
      </w:r>
    </w:p>
    <w:p>
      <w:r>
        <w:t>0001: @model IEnumerable&lt;Auto_Insurance_System.Models.Claim&gt;  // strongly-typed view model declaration</w:t>
      </w:r>
    </w:p>
    <w:p>
      <w:r>
        <w:t>0002: @{  // Razor code block start</w:t>
      </w:r>
    </w:p>
    <w:p>
      <w:r>
        <w:t>0003:     ViewData["Title"] = "Claims";  // statement</w:t>
      </w:r>
    </w:p>
    <w:p>
      <w:r>
        <w:t>0004: }  // statement</w:t>
      </w:r>
    </w:p>
    <w:p>
      <w:r>
        <w:t xml:space="preserve">0005: </w:t>
      </w:r>
    </w:p>
    <w:p>
      <w:r>
        <w:t>0006: &lt;div class="container-fluid py-3"&gt;  // markup element</w:t>
      </w:r>
    </w:p>
    <w:p>
      <w:r>
        <w:t>0007:     &lt;div class="d-flex align-items-center justify-content-between mb-3"&gt;  // markup element</w:t>
      </w:r>
    </w:p>
    <w:p>
      <w:r>
        <w:t>0008:         &lt;h2 class="mb-0"&gt;Claims&lt;/h2&gt;  // markup element</w:t>
      </w:r>
    </w:p>
    <w:p>
      <w:r>
        <w:t>0009:         &lt;div class="d-flex gap-2"&gt;  // markup element</w:t>
      </w:r>
    </w:p>
    <w:p>
      <w:r>
        <w:t>0010:             &lt;button class="btn btn-success" data-bs-toggle="modal" data-bs-target="#claimModal"&gt;Submit Claim&lt;/button&gt;  // markup element</w:t>
      </w:r>
    </w:p>
    <w:p>
      <w:r>
        <w:t>0011:             &lt;a class="btn btn-outline-secondary" asp-action="Console"&gt;Admin Console&lt;/a&gt;  // markup element</w:t>
      </w:r>
    </w:p>
    <w:p>
      <w:r>
        <w:t>0012:         &lt;/div&gt;  // markup element</w:t>
      </w:r>
    </w:p>
    <w:p>
      <w:r>
        <w:t>0013:     &lt;/div&gt;  // markup element</w:t>
      </w:r>
    </w:p>
    <w:p>
      <w:r>
        <w:t xml:space="preserve">0014: </w:t>
      </w:r>
    </w:p>
    <w:p>
      <w:r>
        <w:t>0015:     &lt;div class="card shadow-sm"&gt;  // markup element</w:t>
      </w:r>
    </w:p>
    <w:p>
      <w:r>
        <w:t>0016:         &lt;div class="card-body"&gt;  // markup element</w:t>
      </w:r>
    </w:p>
    <w:p>
      <w:r>
        <w:t>0017:             &lt;div class="row g-2 mb-3"&gt;  // markup element</w:t>
      </w:r>
    </w:p>
    <w:p>
      <w:r>
        <w:t>0018:                 &lt;div class="col-md-3"&gt;  // markup element</w:t>
      </w:r>
    </w:p>
    <w:p>
      <w:r>
        <w:t>0019:                     &lt;select id="claimStatusFilter" class="form-select"&gt;  // markup element</w:t>
      </w:r>
    </w:p>
    <w:p>
      <w:r>
        <w:t>0020:                         &lt;option value=""&gt;All Statuses&lt;/option&gt;  // markup element</w:t>
      </w:r>
    </w:p>
    <w:p>
      <w:r>
        <w:t>0021:                         &lt;option value="OPEN"&gt;Open&lt;/option&gt;  // markup element</w:t>
      </w:r>
    </w:p>
    <w:p>
      <w:r>
        <w:t>0022:                         &lt;option value="APPROVED"&gt;Approved&lt;/option&gt;  // markup element</w:t>
      </w:r>
    </w:p>
    <w:p>
      <w:r>
        <w:t>0023:                         &lt;option value="REJECTED"&gt;Rejected&lt;/option&gt;  // markup element</w:t>
      </w:r>
    </w:p>
    <w:p>
      <w:r>
        <w:t>0024:                     &lt;/select&gt;  // markup element</w:t>
      </w:r>
    </w:p>
    <w:p>
      <w:r>
        <w:t>0025:                 &lt;/div&gt;  // markup element</w:t>
      </w:r>
    </w:p>
    <w:p>
      <w:r>
        <w:t>0026:                 &lt;div class="col-md-4"&gt;  // markup element</w:t>
      </w:r>
    </w:p>
    <w:p>
      <w:r>
        <w:t>0027:                     &lt;input id="claimSearch" class="form-control" placeholder="Search by claim id, policy id or adjuster" /&gt;  // markup element</w:t>
      </w:r>
    </w:p>
    <w:p>
      <w:r>
        <w:t>0028:                 &lt;/div&gt;  // markup element</w:t>
      </w:r>
    </w:p>
    <w:p>
      <w:r>
        <w:t>0029:             &lt;/div&gt;  // markup element</w:t>
      </w:r>
    </w:p>
    <w:p>
      <w:r>
        <w:t xml:space="preserve">0030: </w:t>
      </w:r>
    </w:p>
    <w:p>
      <w:r>
        <w:t>0031:             &lt;div class="table-responsive"&gt;  // markup element</w:t>
      </w:r>
    </w:p>
    <w:p>
      <w:r>
        <w:t>0032:                 &lt;table class="table table-hover align-middle" id="claimsTable"&gt;  // markup element</w:t>
      </w:r>
    </w:p>
    <w:p>
      <w:r>
        <w:t>0033:                     &lt;thead class="table-light"&gt;  // markup element</w:t>
      </w:r>
    </w:p>
    <w:p>
      <w:r>
        <w:t>0034:                         &lt;tr&gt;  // markup element</w:t>
      </w:r>
    </w:p>
    <w:p>
      <w:r>
        <w:t>0035:                             &lt;th&gt;Claim Id&lt;/th&gt;  // markup element</w:t>
      </w:r>
    </w:p>
    <w:p>
      <w:r>
        <w:t>0036:                             &lt;th&gt;Policy Id&lt;/th&gt;  // markup element</w:t>
      </w:r>
    </w:p>
    <w:p>
      <w:r>
        <w:t>0037:                             &lt;th&gt;Amount&lt;/th&gt;  // markup element</w:t>
      </w:r>
    </w:p>
    <w:p>
      <w:r>
        <w:t>0038:                             &lt;th&gt;Date&lt;/th&gt;  // markup element</w:t>
      </w:r>
    </w:p>
    <w:p>
      <w:r>
        <w:t>0039:                             &lt;th&gt;Status&lt;/th&gt;  // markup element</w:t>
      </w:r>
    </w:p>
    <w:p>
      <w:r>
        <w:t>0040:                             &lt;th&gt;Adjuster&lt;/th&gt;  // markup element</w:t>
      </w:r>
    </w:p>
    <w:p>
      <w:r>
        <w:t>0041:                             &lt;th&gt;Actions&lt;/th&gt;  // markup element</w:t>
      </w:r>
    </w:p>
    <w:p>
      <w:r>
        <w:t>0042:                         &lt;/tr&gt;  // markup element</w:t>
      </w:r>
    </w:p>
    <w:p>
      <w:r>
        <w:t>0043:                     &lt;/thead&gt;  // markup element</w:t>
      </w:r>
    </w:p>
    <w:p>
      <w:r>
        <w:t>0044:                     &lt;tbody&gt;  // markup element</w:t>
      </w:r>
    </w:p>
    <w:p>
      <w:r>
        <w:t>0045:                     @foreach (var c in Model.OrderByDescending(x =&gt; x.ClaimDate))  // statement</w:t>
      </w:r>
    </w:p>
    <w:p>
      <w:r>
        <w:t>0046:                     {  // statement</w:t>
      </w:r>
    </w:p>
    <w:p>
      <w:r>
        <w:t>0047:                         &lt;tr data-status="@c.ClaimStatus"&gt;  // markup element</w:t>
      </w:r>
    </w:p>
    <w:p>
      <w:r>
        <w:t>0048:                             &lt;td&gt;@c.ClaimId&lt;/td&gt;  // markup element</w:t>
      </w:r>
    </w:p>
    <w:p>
      <w:r>
        <w:t>0049:                             &lt;td&gt;@c.PolicyId&lt;/td&gt;  // markup element</w:t>
      </w:r>
    </w:p>
    <w:p>
      <w:r>
        <w:t>0050:                             &lt;td&gt;@String.Format("{0:N2}", c.ClaimAmount)&lt;/td&gt;  // markup element</w:t>
      </w:r>
    </w:p>
    <w:p>
      <w:r>
        <w:t>0051:                             &lt;td&gt;@c.ClaimDate.ToString("dd-MMM-yyyy")&lt;/td&gt;  // markup element</w:t>
      </w:r>
    </w:p>
    <w:p>
      <w:r>
        <w:t>0052:                             &lt;td&gt;&lt;span class="badge @GetClaimBadge(c.ClaimStatus)"&gt;@c.ClaimStatus&lt;/span&gt;&lt;/td&gt;  // markup element</w:t>
      </w:r>
    </w:p>
    <w:p>
      <w:r>
        <w:t>0053:                             &lt;td&gt;@c.AdjusterId&lt;/td&gt;  // markup element</w:t>
      </w:r>
    </w:p>
    <w:p>
      <w:r>
        <w:t>0054:                             &lt;td&gt;  // markup element</w:t>
      </w:r>
    </w:p>
    <w:p>
      <w:r>
        <w:t>0055:                                 &lt;button class="btn btn-sm btn-outline-success me-1" onclick="openStatus(@c.ClaimId, 'APPROVED')"&gt;Approve&lt;/button&gt;  // markup element</w:t>
      </w:r>
    </w:p>
    <w:p>
      <w:r>
        <w:t>0056:                                 &lt;button class="btn btn-sm btn-outline-danger me-1" onclick="openStatus(@c.ClaimId, 'REJECTED')"&gt;Reject&lt;/button&gt;  // markup element</w:t>
      </w:r>
    </w:p>
    <w:p>
      <w:r>
        <w:t>0057:                                 &lt;button class="btn btn-sm btn-outline-secondary" onclick="prefillClaim(@c.ClaimId,@c.PolicyId,@c.ClaimAmount,'@c.ClaimDate.ToString("yyyy-MM-dd")',@((int)c.ClaimStatus),@c.AdjusterId)" data-bs-toggle="modal" data-bs-target="#claimModal"&gt;Edit&lt;/button&gt;  // markup element</w:t>
      </w:r>
    </w:p>
    <w:p>
      <w:r>
        <w:t>0058:                             &lt;/td&gt;  // markup element</w:t>
      </w:r>
    </w:p>
    <w:p>
      <w:r>
        <w:t>0059:                         &lt;/tr&gt;  // markup element</w:t>
      </w:r>
    </w:p>
    <w:p>
      <w:r>
        <w:t>0060:                     }  // statement</w:t>
      </w:r>
    </w:p>
    <w:p>
      <w:r>
        <w:t>0061:                     &lt;/tbody&gt;  // markup element</w:t>
      </w:r>
    </w:p>
    <w:p>
      <w:r>
        <w:t>0062:                 &lt;/table&gt;  // markup element</w:t>
      </w:r>
    </w:p>
    <w:p>
      <w:r>
        <w:t>0063:             &lt;/div&gt;  // markup element</w:t>
      </w:r>
    </w:p>
    <w:p>
      <w:r>
        <w:t>0064:         &lt;/div&gt;  // markup element</w:t>
      </w:r>
    </w:p>
    <w:p>
      <w:r>
        <w:t>0065:     &lt;/div&gt;  // markup element</w:t>
      </w:r>
    </w:p>
    <w:p>
      <w:r>
        <w:t>0066: &lt;/div&gt;  // markup element</w:t>
      </w:r>
    </w:p>
    <w:p>
      <w:r>
        <w:t xml:space="preserve">0067: </w:t>
      </w:r>
    </w:p>
    <w:p>
      <w:r>
        <w:t>0068: &lt;!-- Claim Modal (reuse) --&gt;  // markup element</w:t>
      </w:r>
    </w:p>
    <w:p>
      <w:r>
        <w:t>0069: &lt;div class="modal fade" id="claimModal" tabindex="-1" aria-hidden="true"&gt;  // markup element</w:t>
      </w:r>
    </w:p>
    <w:p>
      <w:r>
        <w:t>0070:   &lt;div class="modal-dialog"&gt;  // markup element</w:t>
      </w:r>
    </w:p>
    <w:p>
      <w:r>
        <w:t>0071:     &lt;div class="modal-content"&gt;  // markup element</w:t>
      </w:r>
    </w:p>
    <w:p>
      <w:r>
        <w:t>0072:       &lt;div class="modal-header"&gt;&lt;h5 class="modal-title"&gt;Claim&lt;/h5&gt;&lt;button type="button" class="btn-close" data-bs-dismiss="modal" aria-label="Close"&gt;&lt;/button&gt;&lt;/div&gt;  // markup element</w:t>
      </w:r>
    </w:p>
    <w:p>
      <w:r>
        <w:t>0073:       &lt;div class="modal-body"&gt;  // markup element</w:t>
      </w:r>
    </w:p>
    <w:p>
      <w:r>
        <w:t>0074:         &lt;form id="claimForm" class="row g-2"&gt;  // markup element</w:t>
      </w:r>
    </w:p>
    <w:p>
      <w:r>
        <w:t>0075:             &lt;input type="hidden" name="ClaimId" id="ClaimId" /&gt;  // markup element</w:t>
      </w:r>
    </w:p>
    <w:p>
      <w:r>
        <w:t>0076:             &lt;div class="col-12"&gt;&lt;input class="form-control" type="number" name="PolicyId" id="PolicyId" placeholder="Policy Id" required&gt;&lt;/div&gt;  // markup element</w:t>
      </w:r>
    </w:p>
    <w:p>
      <w:r>
        <w:t>0077:             &lt;div class="col-12"&gt;&lt;input class="form-control" type="number" step="0.01" name="ClaimAmount" id="ClaimAmount" placeholder="Amount" required&gt;&lt;/div&gt;  // markup element</w:t>
      </w:r>
    </w:p>
    <w:p>
      <w:r>
        <w:t>0078:             &lt;div class="col-12"&gt;&lt;input class="form-control" type="date" name="ClaimDate" id="ClaimDate" required&gt;&lt;/div&gt;  // markup element</w:t>
      </w:r>
    </w:p>
    <w:p>
      <w:r>
        <w:t>0079:             &lt;div class="col-12"&gt;  // markup element</w:t>
      </w:r>
    </w:p>
    <w:p>
      <w:r>
        <w:t>0080:                 &lt;select class="form-select" name="ClaimStatus" id="ClaimStatus" required&gt;  // markup element</w:t>
      </w:r>
    </w:p>
    <w:p>
      <w:r>
        <w:t>0081:                     &lt;option value="OPEN"&gt;OPEN&lt;/option&gt;  // markup element</w:t>
      </w:r>
    </w:p>
    <w:p>
      <w:r>
        <w:t>0082:                     &lt;option value="APPROVED"&gt;APPROVED&lt;/option&gt;  // markup element</w:t>
      </w:r>
    </w:p>
    <w:p>
      <w:r>
        <w:t>0083:                     &lt;option value="REJECTED"&gt;REJECTED&lt;/option&gt;  // markup element</w:t>
      </w:r>
    </w:p>
    <w:p>
      <w:r>
        <w:t>0084:                 &lt;/select&gt;  // markup element</w:t>
      </w:r>
    </w:p>
    <w:p>
      <w:r>
        <w:t>0085:             &lt;/div&gt;  // markup element</w:t>
      </w:r>
    </w:p>
    <w:p>
      <w:r>
        <w:t>0086:             &lt;div class="col-12"&gt;&lt;input class="form-control" type="number" name="AdjusterId" id="AdjusterId" placeholder="Adjuster Id" required&gt;&lt;/div&gt;  // markup element</w:t>
      </w:r>
    </w:p>
    <w:p>
      <w:r>
        <w:t>0087:         &lt;/form&gt;  // markup element</w:t>
      </w:r>
    </w:p>
    <w:p>
      <w:r>
        <w:t>0088:       &lt;/div&gt;  // markup element</w:t>
      </w:r>
    </w:p>
    <w:p>
      <w:r>
        <w:t>0089:       &lt;div class="modal-footer"&gt;  // markup element</w:t>
      </w:r>
    </w:p>
    <w:p>
      <w:r>
        <w:t>0090:         &lt;button type="button" class="btn btn-secondary" data-bs-dismiss="modal"&gt;Close&lt;/button&gt;  // markup element</w:t>
      </w:r>
    </w:p>
    <w:p>
      <w:r>
        <w:t>0091:         &lt;button type="button" class="btn btn-primary" id="submitClaimBtn"&gt;Save&lt;/button&gt;  // markup element</w:t>
      </w:r>
    </w:p>
    <w:p>
      <w:r>
        <w:t>0092:       &lt;/div&gt;  // markup element</w:t>
      </w:r>
    </w:p>
    <w:p>
      <w:r>
        <w:t>0093:     &lt;/div&gt;  // markup element</w:t>
      </w:r>
    </w:p>
    <w:p>
      <w:r>
        <w:t>0094:   &lt;/div&gt;  // markup element</w:t>
      </w:r>
    </w:p>
    <w:p>
      <w:r>
        <w:t>0095: &lt;/div&gt;  // markup element</w:t>
      </w:r>
    </w:p>
    <w:p>
      <w:r>
        <w:t xml:space="preserve">0096: </w:t>
      </w:r>
    </w:p>
    <w:p>
      <w:r>
        <w:t>0097: @section Scripts{  // statement</w:t>
      </w:r>
    </w:p>
    <w:p>
      <w:r>
        <w:t>0098: &lt;script&gt;  // markup element</w:t>
      </w:r>
    </w:p>
    <w:p>
      <w:r>
        <w:t>0099: function prefillClaim(id, policyId, amount, date, status, adjuster){  // statement</w:t>
      </w:r>
    </w:p>
    <w:p>
      <w:r>
        <w:t>0100:   document.getElementById('ClaimId').value=id||'';  // statement</w:t>
      </w:r>
    </w:p>
    <w:p>
      <w:r>
        <w:t>0101:   document.getElementById('PolicyId').value=policyId||'';  // statement</w:t>
      </w:r>
    </w:p>
    <w:p>
      <w:r>
        <w:t>0102:   document.getElementById('ClaimAmount').value=amount||'';  // statement</w:t>
      </w:r>
    </w:p>
    <w:p>
      <w:r>
        <w:t>0103:   document.getElementById('ClaimDate').value=date||'';  // statement</w:t>
      </w:r>
    </w:p>
    <w:p>
      <w:r>
        <w:t>0104:   const sel=document.getElementById('ClaimStatus');  // statement</w:t>
      </w:r>
    </w:p>
    <w:p>
      <w:r>
        <w:t>0105:   sel.value = status===0?'OPEN':status===1?'APPROVED':'REJECTED';  // statement</w:t>
      </w:r>
    </w:p>
    <w:p>
      <w:r>
        <w:t>0106:   document.getElementById('AdjusterId').value=adjuster||'';  // statement</w:t>
      </w:r>
    </w:p>
    <w:p>
      <w:r>
        <w:t>0107: }  // statement</w:t>
      </w:r>
    </w:p>
    <w:p>
      <w:r>
        <w:t xml:space="preserve">0108: </w:t>
      </w:r>
    </w:p>
    <w:p>
      <w:r>
        <w:t>0109: function openStatus(id, status){  // statement</w:t>
      </w:r>
    </w:p>
    <w:p>
      <w:r>
        <w:t>0110:   const form=new FormData(); form.append('claimId', id); form.append('status', status);  // statement</w:t>
      </w:r>
    </w:p>
    <w:p>
      <w:r>
        <w:t>0111:   fetch('/Admin/AdminUpdateClaimStatus', {method:'POST', body:form}).then(r=&gt;{  // statement</w:t>
      </w:r>
    </w:p>
    <w:p>
      <w:r>
        <w:t>0112:     if(r.ok){ location.reload(); } else { alert('Failed to update'); }  // conditional check</w:t>
      </w:r>
    </w:p>
    <w:p>
      <w:r>
        <w:t>0113:   });  // statement</w:t>
      </w:r>
    </w:p>
    <w:p>
      <w:r>
        <w:t>0114: }  // statement</w:t>
      </w:r>
    </w:p>
    <w:p>
      <w:r>
        <w:t xml:space="preserve">0115: </w:t>
      </w:r>
    </w:p>
    <w:p>
      <w:r>
        <w:t>0116: // Filters  // comment</w:t>
      </w:r>
    </w:p>
    <w:p>
      <w:r>
        <w:t>0117: const statusFilter = document.getElementById('claimStatusFilter');  // statement</w:t>
      </w:r>
    </w:p>
    <w:p>
      <w:r>
        <w:t>0118: const search = document.getElementById('claimSearch');  // statement</w:t>
      </w:r>
    </w:p>
    <w:p>
      <w:r>
        <w:t>0119: const table = document.getElementById('claimsTable');  // statement</w:t>
      </w:r>
    </w:p>
    <w:p>
      <w:r>
        <w:t>0120: function applyFilters() {  // statement</w:t>
      </w:r>
    </w:p>
    <w:p>
      <w:r>
        <w:t>0121:   const status = statusFilter.value;  // statement</w:t>
      </w:r>
    </w:p>
    <w:p>
      <w:r>
        <w:t>0122:   const q = search.value.toLowerCase();  // statement</w:t>
      </w:r>
    </w:p>
    <w:p>
      <w:r>
        <w:t>0123:   Array.from(table.querySelectorAll('tbody tr')).forEach(r =&gt; {  // statement</w:t>
      </w:r>
    </w:p>
    <w:p>
      <w:r>
        <w:t>0124:       const matchStatus = !status || r.getAttribute('data-status') === status;  // statement</w:t>
      </w:r>
    </w:p>
    <w:p>
      <w:r>
        <w:t>0125:       const text = r.innerText.toLowerCase();  // statement</w:t>
      </w:r>
    </w:p>
    <w:p>
      <w:r>
        <w:t>0126:       const matchText = text.includes(q);  // statement</w:t>
      </w:r>
    </w:p>
    <w:p>
      <w:r>
        <w:t>0127:       r.style.display = matchStatus &amp;&amp; matchText ? '' : 'none';  // statement</w:t>
      </w:r>
    </w:p>
    <w:p>
      <w:r>
        <w:t>0128:   });  // statement</w:t>
      </w:r>
    </w:p>
    <w:p>
      <w:r>
        <w:t>0129: }  // statement</w:t>
      </w:r>
    </w:p>
    <w:p>
      <w:r>
        <w:t>0130: statusFilter.addEventListener('change', applyFilters);  // statement</w:t>
      </w:r>
    </w:p>
    <w:p>
      <w:r>
        <w:t>0131: search.addEventListener('input', applyFilters);  // statement</w:t>
      </w:r>
    </w:p>
    <w:p>
      <w:r>
        <w:t xml:space="preserve">0132: </w:t>
      </w:r>
    </w:p>
    <w:p>
      <w:r>
        <w:t>0133: // Submit/save claim  // comment</w:t>
      </w:r>
    </w:p>
    <w:p>
      <w:r>
        <w:t>0134: const submitClaimBtn=document.getElementById('submitClaimBtn');  // statement</w:t>
      </w:r>
    </w:p>
    <w:p>
      <w:r>
        <w:t>0135: submitClaimBtn.addEventListener('click', async ()=&gt;{  // statement</w:t>
      </w:r>
    </w:p>
    <w:p>
      <w:r>
        <w:t>0136:   const form=new FormData(document.getElementById('claimForm'));  // statement</w:t>
      </w:r>
    </w:p>
    <w:p>
      <w:r>
        <w:t>0137:   const res=await fetch('/Admin/AdminSubmitClaim',{method:'POST', body:form});  // statement</w:t>
      </w:r>
    </w:p>
    <w:p>
      <w:r>
        <w:t>0138:   if(res.ok){ location.reload(); } else { alert('Failed'); }  // conditional check</w:t>
      </w:r>
    </w:p>
    <w:p>
      <w:r>
        <w:t>0139: });  // statement</w:t>
      </w:r>
    </w:p>
    <w:p>
      <w:r>
        <w:t>0140: &lt;/script&gt;  // markup element</w:t>
      </w:r>
    </w:p>
    <w:p>
      <w:r>
        <w:t>0141: }  // statement</w:t>
      </w:r>
    </w:p>
    <w:p>
      <w:r>
        <w:t xml:space="preserve">0142: </w:t>
      </w:r>
    </w:p>
    <w:p>
      <w:r>
        <w:t>0143: @functions{  // statement</w:t>
      </w:r>
    </w:p>
    <w:p>
      <w:r>
        <w:t>0144:     string GetClaimBadge(ClaimStatus status)  // statement</w:t>
      </w:r>
    </w:p>
    <w:p>
      <w:r>
        <w:t>0145:     {  // statement</w:t>
      </w:r>
    </w:p>
    <w:p>
      <w:r>
        <w:t>0146:         return status switch  // return value</w:t>
      </w:r>
    </w:p>
    <w:p>
      <w:r>
        <w:t>0147:         {  // statement</w:t>
      </w:r>
    </w:p>
    <w:p>
      <w:r>
        <w:t>0148:             ClaimStatus.OPEN =&gt; "bg-warning text-dark",  // statement</w:t>
      </w:r>
    </w:p>
    <w:p>
      <w:r>
        <w:t>0149:             ClaimStatus.APPROVED =&gt; "bg-success",  // statement</w:t>
      </w:r>
    </w:p>
    <w:p>
      <w:r>
        <w:t>0150:             ClaimStatus.REJECTED =&gt; "bg-danger",  // statement</w:t>
      </w:r>
    </w:p>
    <w:p>
      <w:r>
        <w:t>0151:             _ =&gt; "bg-light text-dark"  // statement</w:t>
      </w:r>
    </w:p>
    <w:p>
      <w:r>
        <w:t>0152:         };  // statement</w:t>
      </w:r>
    </w:p>
    <w:p>
      <w:r>
        <w:t>0153:     }  // statement</w:t>
      </w:r>
    </w:p>
    <w:p>
      <w:r>
        <w:t>0154: }   // statement</w:t>
      </w:r>
    </w:p>
    <w:p>
      <w:pPr>
        <w:pStyle w:val="Heading1"/>
      </w:pPr>
      <w:r>
        <w:t>Auto-Insurance/Auto_Insurance_System/Views/Admin/ClaimsAll.cshtml</w:t>
      </w:r>
    </w:p>
    <w:p>
      <w:r>
        <w:t>0001: @model IEnumerable&lt;Auto_Insurance_System.Models.Claim&gt;  // strongly-typed view model declaration</w:t>
      </w:r>
    </w:p>
    <w:p>
      <w:r>
        <w:t>0002: @{  // Razor code block start</w:t>
      </w:r>
    </w:p>
    <w:p>
      <w:r>
        <w:t>0003:     ViewData["Title"] = "All Claims";  // statement</w:t>
      </w:r>
    </w:p>
    <w:p>
      <w:r>
        <w:t>0004: }  // statement</w:t>
      </w:r>
    </w:p>
    <w:p>
      <w:r>
        <w:t xml:space="preserve">0005: </w:t>
      </w:r>
    </w:p>
    <w:p>
      <w:r>
        <w:t>0006: &lt;div class="container py-4"&gt;  // markup element</w:t>
      </w:r>
    </w:p>
    <w:p>
      <w:r>
        <w:t>0007:     &lt;div class="d-flex align-items-center justify-content-between mb-3"&gt;  // markup element</w:t>
      </w:r>
    </w:p>
    <w:p>
      <w:r>
        <w:t>0008:         &lt;h2 class="mb-0"&gt;All Claims&lt;/h2&gt;  // markup element</w:t>
      </w:r>
    </w:p>
    <w:p>
      <w:r>
        <w:t>0009:         &lt;a class="btn btn-outline-secondary" asp-action="ClaimsHub"&gt;Back&lt;/a&gt;  // markup element</w:t>
      </w:r>
    </w:p>
    <w:p>
      <w:r>
        <w:t>0010:     &lt;/div&gt;  // markup element</w:t>
      </w:r>
    </w:p>
    <w:p>
      <w:r>
        <w:t xml:space="preserve">0011: </w:t>
      </w:r>
    </w:p>
    <w:p>
      <w:r>
        <w:t>0012:     &lt;div class="card shadow-sm"&gt;  // markup element</w:t>
      </w:r>
    </w:p>
    <w:p>
      <w:r>
        <w:t>0013:         &lt;div class="card-body"&gt;  // markup element</w:t>
      </w:r>
    </w:p>
    <w:p>
      <w:r>
        <w:t>0014:             &lt;div class="row g-2 mb-3"&gt;  // markup element</w:t>
      </w:r>
    </w:p>
    <w:p>
      <w:r>
        <w:t>0015:                 &lt;div class="col-md-3"&gt;  // markup element</w:t>
      </w:r>
    </w:p>
    <w:p>
      <w:r>
        <w:t>0016:                     &lt;select id="statusFilter" class="form-select"&gt;  // markup element</w:t>
      </w:r>
    </w:p>
    <w:p>
      <w:r>
        <w:t>0017:                         &lt;option value=""&gt;All Statuses&lt;/option&gt;  // markup element</w:t>
      </w:r>
    </w:p>
    <w:p>
      <w:r>
        <w:t>0018:                         &lt;option&gt;OPEN&lt;/option&gt;  // markup element</w:t>
      </w:r>
    </w:p>
    <w:p>
      <w:r>
        <w:t>0019:                         &lt;option&gt;APPROVED&lt;/option&gt;  // markup element</w:t>
      </w:r>
    </w:p>
    <w:p>
      <w:r>
        <w:t>0020:                         &lt;option&gt;REJECTED&lt;/option&gt;  // markup element</w:t>
      </w:r>
    </w:p>
    <w:p>
      <w:r>
        <w:t>0021:                     &lt;/select&gt;  // markup element</w:t>
      </w:r>
    </w:p>
    <w:p>
      <w:r>
        <w:t>0022:                 &lt;/div&gt;  // markup element</w:t>
      </w:r>
    </w:p>
    <w:p>
      <w:r>
        <w:t>0023:                 &lt;div class="col-md-4"&gt;  // markup element</w:t>
      </w:r>
    </w:p>
    <w:p>
      <w:r>
        <w:t>0024:                     &lt;input id="q" class="form-control" placeholder="Search claim id, policy id, adjuster" /&gt;  // markup element</w:t>
      </w:r>
    </w:p>
    <w:p>
      <w:r>
        <w:t>0025:                 &lt;/div&gt;  // markup element</w:t>
      </w:r>
    </w:p>
    <w:p>
      <w:r>
        <w:t>0026:             &lt;/div&gt;  // markup element</w:t>
      </w:r>
    </w:p>
    <w:p>
      <w:r>
        <w:t xml:space="preserve">0027: </w:t>
      </w:r>
    </w:p>
    <w:p>
      <w:r>
        <w:t>0028:             &lt;div class="table-responsive"&gt;  // markup element</w:t>
      </w:r>
    </w:p>
    <w:p>
      <w:r>
        <w:t>0029:                 &lt;table class="table table-hover align-middle" id="tbl"&gt;  // markup element</w:t>
      </w:r>
    </w:p>
    <w:p>
      <w:r>
        <w:t>0030:                     &lt;thead class="table-light"&gt;  // markup element</w:t>
      </w:r>
    </w:p>
    <w:p>
      <w:r>
        <w:t>0031:                         &lt;tr&gt;  // markup element</w:t>
      </w:r>
    </w:p>
    <w:p>
      <w:r>
        <w:t>0032:                             &lt;th&gt;Claim Id&lt;/th&gt;  // markup element</w:t>
      </w:r>
    </w:p>
    <w:p>
      <w:r>
        <w:t>0033:                             &lt;th&gt;Policy&lt;/th&gt;  // markup element</w:t>
      </w:r>
    </w:p>
    <w:p>
      <w:r>
        <w:t>0034:                             &lt;th&gt;Amount&lt;/th&gt;  // markup element</w:t>
      </w:r>
    </w:p>
    <w:p>
      <w:r>
        <w:t>0035:                             &lt;th&gt;Date&lt;/th&gt;  // markup element</w:t>
      </w:r>
    </w:p>
    <w:p>
      <w:r>
        <w:t>0036:                             &lt;th&gt;Status&lt;/th&gt;  // markup element</w:t>
      </w:r>
    </w:p>
    <w:p>
      <w:r>
        <w:t>0037:                             &lt;th&gt;Adjuster&lt;/th&gt;  // markup element</w:t>
      </w:r>
    </w:p>
    <w:p>
      <w:r>
        <w:t>0038:                         &lt;/tr&gt;  // markup element</w:t>
      </w:r>
    </w:p>
    <w:p>
      <w:r>
        <w:t>0039:                     &lt;/thead&gt;  // markup element</w:t>
      </w:r>
    </w:p>
    <w:p>
      <w:r>
        <w:t>0040:                     &lt;tbody&gt;  // markup element</w:t>
      </w:r>
    </w:p>
    <w:p>
      <w:r>
        <w:t>0041:                     @foreach (var c in Model)  // statement</w:t>
      </w:r>
    </w:p>
    <w:p>
      <w:r>
        <w:t>0042:                     {  // statement</w:t>
      </w:r>
    </w:p>
    <w:p>
      <w:r>
        <w:t>0043:                         &lt;tr data-status="@c.ClaimStatus"&gt;  // markup element</w:t>
      </w:r>
    </w:p>
    <w:p>
      <w:r>
        <w:t>0044:                             &lt;td&gt;@c.ClaimId&lt;/td&gt;  // markup element</w:t>
      </w:r>
    </w:p>
    <w:p>
      <w:r>
        <w:t>0045:                             &lt;td&gt;@c.PolicyId&lt;/td&gt;  // markup element</w:t>
      </w:r>
    </w:p>
    <w:p>
      <w:r>
        <w:t>0046:                             &lt;td&gt;@String.Format("{0:N2}", c.ClaimAmount)&lt;/td&gt;  // markup element</w:t>
      </w:r>
    </w:p>
    <w:p>
      <w:r>
        <w:t>0047:                             &lt;td&gt;@c.ClaimDate.ToString("dd-MMM-yyyy")&lt;/td&gt;  // markup element</w:t>
      </w:r>
    </w:p>
    <w:p>
      <w:r>
        <w:t>0048:                             &lt;td&gt;@c.ClaimStatus&lt;/td&gt;  // markup element</w:t>
      </w:r>
    </w:p>
    <w:p>
      <w:r>
        <w:t>0049:                             &lt;td&gt;@c.AdjusterId&lt;/td&gt;  // markup element</w:t>
      </w:r>
    </w:p>
    <w:p>
      <w:r>
        <w:t>0050:                         &lt;/tr&gt;  // markup element</w:t>
      </w:r>
    </w:p>
    <w:p>
      <w:r>
        <w:t>0051:                     }  // statement</w:t>
      </w:r>
    </w:p>
    <w:p>
      <w:r>
        <w:t>0052:                     &lt;/tbody&gt;  // markup element</w:t>
      </w:r>
    </w:p>
    <w:p>
      <w:r>
        <w:t>0053:                 &lt;/table&gt;  // markup element</w:t>
      </w:r>
    </w:p>
    <w:p>
      <w:r>
        <w:t>0054:             &lt;/div&gt;  // markup element</w:t>
      </w:r>
    </w:p>
    <w:p>
      <w:r>
        <w:t>0055:         &lt;/div&gt;  // markup element</w:t>
      </w:r>
    </w:p>
    <w:p>
      <w:r>
        <w:t>0056:     &lt;/div&gt;  // markup element</w:t>
      </w:r>
    </w:p>
    <w:p>
      <w:r>
        <w:t>0057: &lt;/div&gt;  // markup element</w:t>
      </w:r>
    </w:p>
    <w:p>
      <w:r>
        <w:t xml:space="preserve">0058: </w:t>
      </w:r>
    </w:p>
    <w:p>
      <w:r>
        <w:t>0059: @section Scripts{  // statement</w:t>
      </w:r>
    </w:p>
    <w:p>
      <w:r>
        <w:t>0060: &lt;script&gt;  // markup element</w:t>
      </w:r>
    </w:p>
    <w:p>
      <w:r>
        <w:t>0061: const status = document.getElementById('statusFilter');  // statement</w:t>
      </w:r>
    </w:p>
    <w:p>
      <w:r>
        <w:t>0062: const q = document.getElementById('q');  // statement</w:t>
      </w:r>
    </w:p>
    <w:p>
      <w:r>
        <w:t>0063: const tbl = document.getElementById('tbl');  // statement</w:t>
      </w:r>
    </w:p>
    <w:p>
      <w:r>
        <w:t>0064: function apply(){  // statement</w:t>
      </w:r>
    </w:p>
    <w:p>
      <w:r>
        <w:t>0065:   const s=status.value; const query=q.value.toLowerCase();  // statement</w:t>
      </w:r>
    </w:p>
    <w:p>
      <w:r>
        <w:t>0066:   Array.from(tbl.querySelectorAll('tbody tr')).forEach(r=&gt;{  // statement</w:t>
      </w:r>
    </w:p>
    <w:p>
      <w:r>
        <w:t>0067:     const okS = !s || r.getAttribute('data-status')===s;  // statement</w:t>
      </w:r>
    </w:p>
    <w:p>
      <w:r>
        <w:t>0068:     const okQ = r.innerText.toLowerCase().includes(query);  // statement</w:t>
      </w:r>
    </w:p>
    <w:p>
      <w:r>
        <w:t>0069:     r.style.display = okS &amp;&amp; okQ ? '' : 'none';  // statement</w:t>
      </w:r>
    </w:p>
    <w:p>
      <w:r>
        <w:t>0070:   });  // statement</w:t>
      </w:r>
    </w:p>
    <w:p>
      <w:r>
        <w:t>0071: }  // statement</w:t>
      </w:r>
    </w:p>
    <w:p>
      <w:r>
        <w:t>0072: status.addEventListener('change', apply);  // statement</w:t>
      </w:r>
    </w:p>
    <w:p>
      <w:r>
        <w:t>0073: q.addEventListener('input', apply);  // statement</w:t>
      </w:r>
    </w:p>
    <w:p>
      <w:r>
        <w:t>0074: &lt;/script&gt;  // markup element</w:t>
      </w:r>
    </w:p>
    <w:p>
      <w:r>
        <w:t>0075: }   // statement</w:t>
      </w:r>
    </w:p>
    <w:p>
      <w:pPr>
        <w:pStyle w:val="Heading1"/>
      </w:pPr>
      <w:r>
        <w:t>Auto-Insurance/Auto_Insurance_System/Views/Admin/ClaimsHub.cshtml</w:t>
      </w:r>
    </w:p>
    <w:p>
      <w:r>
        <w:t>0001: @{  // Razor code block start</w:t>
      </w:r>
    </w:p>
    <w:p>
      <w:r>
        <w:t>0002:     ViewData["Title"] = "Claims Hub";  // statement</w:t>
      </w:r>
    </w:p>
    <w:p>
      <w:r>
        <w:t>0003: }  // statement</w:t>
      </w:r>
    </w:p>
    <w:p>
      <w:r>
        <w:t xml:space="preserve">0004: </w:t>
      </w:r>
    </w:p>
    <w:p>
      <w:r>
        <w:t>0005: &lt;div class="container py-4"&gt;  // markup element</w:t>
      </w:r>
    </w:p>
    <w:p>
      <w:r>
        <w:t>0006:     &lt;div class="d-flex justify-content-between align-items-center mb-3"&gt;  // markup element</w:t>
      </w:r>
    </w:p>
    <w:p>
      <w:r>
        <w:t>0007:         &lt;h2 class="mb-0"&gt;Claims&lt;/h2&gt;  // markup element</w:t>
      </w:r>
    </w:p>
    <w:p>
      <w:r>
        <w:t>0008:         &lt;a class="btn btn-outline-secondary" asp-controller="Auth" asp-action="AdminDashboard"&gt;Dashboard&lt;/a&gt;  // markup element</w:t>
      </w:r>
    </w:p>
    <w:p>
      <w:r>
        <w:t>0009:     &lt;/div&gt;  // markup element</w:t>
      </w:r>
    </w:p>
    <w:p>
      <w:r>
        <w:t xml:space="preserve">0010: </w:t>
      </w:r>
    </w:p>
    <w:p>
      <w:r>
        <w:t>0011:     &lt;div class="row g-4 mt-1"&gt;  // markup element</w:t>
      </w:r>
    </w:p>
    <w:p>
      <w:r>
        <w:t>0012:         &lt;div class="col-md-3"&gt;  // markup element</w:t>
      </w:r>
    </w:p>
    <w:p>
      <w:r>
        <w:t>0013:             &lt;a class="text-decoration-none" asp-action="ClaimsAll"&gt;  // markup element</w:t>
      </w:r>
    </w:p>
    <w:p>
      <w:r>
        <w:t>0014:                 &lt;div class="tile card shadow-sm border-0 h-100"&gt;  // markup element</w:t>
      </w:r>
    </w:p>
    <w:p>
      <w:r>
        <w:t>0015:                     &lt;div class="card-body d-flex flex-column justify-content-center align-items-start"&gt;  // markup element</w:t>
      </w:r>
    </w:p>
    <w:p>
      <w:r>
        <w:t>0016:                         &lt;div class="icon-circle bg-primary text-white mb-3"&gt;&lt;i class="bi bi-list-task"&gt;&lt;/i&gt;&lt;/div&gt;  // markup element</w:t>
      </w:r>
    </w:p>
    <w:p>
      <w:r>
        <w:t>0017:                         &lt;div class="fs-5 fw-bold"&gt;Get All Claims&lt;/div&gt;  // markup element</w:t>
      </w:r>
    </w:p>
    <w:p>
      <w:r>
        <w:t>0018:                         &lt;div class="text-muted small"&gt;Browse all&lt;/div&gt;  // markup element</w:t>
      </w:r>
    </w:p>
    <w:p>
      <w:r>
        <w:t>0019:                     &lt;/div&gt;  // markup element</w:t>
      </w:r>
    </w:p>
    <w:p>
      <w:r>
        <w:t>0020:                 &lt;/div&gt;  // markup element</w:t>
      </w:r>
    </w:p>
    <w:p>
      <w:r>
        <w:t>0021:             &lt;/a&gt;  // markup element</w:t>
      </w:r>
    </w:p>
    <w:p>
      <w:r>
        <w:t>0022:         &lt;/div&gt;  // markup element</w:t>
      </w:r>
    </w:p>
    <w:p>
      <w:r>
        <w:t>0023:         &lt;div class="col-md-3"&gt;  // markup element</w:t>
      </w:r>
    </w:p>
    <w:p>
      <w:r>
        <w:t>0024:             &lt;a class="text-decoration-none" asp-action="ClaimDetails"&gt;  // markup element</w:t>
      </w:r>
    </w:p>
    <w:p>
      <w:r>
        <w:t>0025:                 &lt;div class="tile card shadow-sm border-0 h-100"&gt;  // markup element</w:t>
      </w:r>
    </w:p>
    <w:p>
      <w:r>
        <w:t>0026:                     &lt;div class="card-body d-flex flex-column justify-content-center align-items-start"&gt;  // markup element</w:t>
      </w:r>
    </w:p>
    <w:p>
      <w:r>
        <w:t>0027:                         &lt;div class="icon-circle bg-warning text-dark mb-3"&gt;&lt;i class="bi bi-search"&gt;&lt;/i&gt;&lt;/div&gt;  // markup element</w:t>
      </w:r>
    </w:p>
    <w:p>
      <w:r>
        <w:t>0028:                         &lt;div class="fs-5 fw-bold"&gt;Claim Details&lt;/div&gt;  // markup element</w:t>
      </w:r>
    </w:p>
    <w:p>
      <w:r>
        <w:t>0029:                         &lt;div class="text-muted small"&gt;Find a claim by id&lt;/div&gt;  // markup element</w:t>
      </w:r>
    </w:p>
    <w:p>
      <w:r>
        <w:t>0030:                     &lt;/div&gt;  // markup element</w:t>
      </w:r>
    </w:p>
    <w:p>
      <w:r>
        <w:t>0031:                 &lt;/div&gt;  // markup element</w:t>
      </w:r>
    </w:p>
    <w:p>
      <w:r>
        <w:t>0032:             &lt;/a&gt;  // markup element</w:t>
      </w:r>
    </w:p>
    <w:p>
      <w:r>
        <w:t>0033:         &lt;/div&gt;  // markup element</w:t>
      </w:r>
    </w:p>
    <w:p>
      <w:r>
        <w:t>0034:         @* &lt;div class="col-md-3"&gt;  // comment</w:t>
      </w:r>
    </w:p>
    <w:p>
      <w:r>
        <w:t>0035:             &lt;a class="text-decoration-none" asp-action="ClaimSubmit"&gt;  // markup element</w:t>
      </w:r>
    </w:p>
    <w:p>
      <w:r>
        <w:t>0036:                 &lt;div class="tile card shadow-sm border-0 h-100"&gt;  // markup element</w:t>
      </w:r>
    </w:p>
    <w:p>
      <w:r>
        <w:t>0037:                     &lt;div class="card-body d-flex flex-column justify-content-center align-items-start"&gt;  // markup element</w:t>
      </w:r>
    </w:p>
    <w:p>
      <w:r>
        <w:t>0038:                         &lt;div class="icon-circle bg-success text-white mb-3"&gt;&lt;i class="bi bi-plus-circle"&gt;&lt;/i&gt;&lt;/div&gt;  // markup element</w:t>
      </w:r>
    </w:p>
    <w:p>
      <w:r>
        <w:t>0039:                         &lt;div class="fs-5 fw-bold"&gt;Submit Claim&lt;/div&gt;  // markup element</w:t>
      </w:r>
    </w:p>
    <w:p>
      <w:r>
        <w:t>0040:                         &lt;div class="text-muted small"&gt;Add a new claim&lt;/div&gt;  // markup element</w:t>
      </w:r>
    </w:p>
    <w:p>
      <w:r>
        <w:t>0041:                     &lt;/div&gt;  // markup element</w:t>
      </w:r>
    </w:p>
    <w:p>
      <w:r>
        <w:t>0042:                 &lt;/div&gt;  // markup element</w:t>
      </w:r>
    </w:p>
    <w:p>
      <w:r>
        <w:t>0043:             &lt;/a&gt;  // markup element</w:t>
      </w:r>
    </w:p>
    <w:p>
      <w:r>
        <w:t>0044:         &lt;/div&gt; *@  // statement</w:t>
      </w:r>
    </w:p>
    <w:p>
      <w:r>
        <w:t>0045:         &lt;div class="col-md-3"&gt;  // markup element</w:t>
      </w:r>
    </w:p>
    <w:p>
      <w:r>
        <w:t>0046:             &lt;a class="text-decoration-none" asp-action="ClaimUpdateStatus"&gt;  // markup element</w:t>
      </w:r>
    </w:p>
    <w:p>
      <w:r>
        <w:t>0047:                 &lt;div class="tile card shadow-sm border-0 h-100"&gt;  // markup element</w:t>
      </w:r>
    </w:p>
    <w:p>
      <w:r>
        <w:t>0048:                     &lt;div class="card-body d-flex flex-column justify-content-center align-items-start"&gt;  // markup element</w:t>
      </w:r>
    </w:p>
    <w:p>
      <w:r>
        <w:t>0049:                         &lt;div class="icon-circle bg-info text-white mb-3"&gt;&lt;i class="bi bi-arrow-repeat"&gt;&lt;/i&gt;&lt;/div&gt;  // markup element</w:t>
      </w:r>
    </w:p>
    <w:p>
      <w:r>
        <w:t>0050:                         &lt;div class="fs-5 fw-bold"&gt;Update Status&lt;/div&gt;  // markup element</w:t>
      </w:r>
    </w:p>
    <w:p>
      <w:r>
        <w:t>0051:                         &lt;div class="text-muted small"&gt;Approve/Reject/Open&lt;/div&gt;  // markup element</w:t>
      </w:r>
    </w:p>
    <w:p>
      <w:r>
        <w:t>0052:                     &lt;/div&gt;  // markup element</w:t>
      </w:r>
    </w:p>
    <w:p>
      <w:r>
        <w:t>0053:                 &lt;/div&gt;  // markup element</w:t>
      </w:r>
    </w:p>
    <w:p>
      <w:r>
        <w:t>0054:             &lt;/a&gt;  // markup element</w:t>
      </w:r>
    </w:p>
    <w:p>
      <w:r>
        <w:t>0055:         &lt;/div&gt;  // markup element</w:t>
      </w:r>
    </w:p>
    <w:p>
      <w:r>
        <w:t>0056:     &lt;/div&gt;  // markup element</w:t>
      </w:r>
    </w:p>
    <w:p>
      <w:r>
        <w:t>0057: &lt;/div&gt;  // markup element</w:t>
      </w:r>
    </w:p>
    <w:p>
      <w:r>
        <w:t xml:space="preserve">0058: </w:t>
      </w:r>
    </w:p>
    <w:p>
      <w:r>
        <w:t>0059: &lt;style&gt;  // markup element</w:t>
      </w:r>
    </w:p>
    <w:p>
      <w:r>
        <w:t>0060:     .claimslike-bg {  // statement</w:t>
      </w:r>
    </w:p>
    <w:p>
      <w:r>
        <w:t>0061:         background: linear-gradient(180deg,#f8fbff,#eef5ff);  // statement</w:t>
      </w:r>
    </w:p>
    <w:p>
      <w:r>
        <w:t>0062:     }  // statement</w:t>
      </w:r>
    </w:p>
    <w:p>
      <w:r>
        <w:t xml:space="preserve">0063: </w:t>
      </w:r>
    </w:p>
    <w:p>
      <w:r>
        <w:t>0064:     .icon-circle{ width:46px;height:46px;border-radius:50%;display:inline-flex;align-items:center;justify-content:center; }  // statement</w:t>
      </w:r>
    </w:p>
    <w:p>
      <w:r>
        <w:t>0065: .tile{ transition:transform .15s ease, box-shadow .15s ease; }  // statement</w:t>
      </w:r>
    </w:p>
    <w:p>
      <w:r>
        <w:t>0066: .tile:hover{ transform:translateY(-2px); box-shadow:0 .75rem 1rem rgba(0,0,0,.08)!important; }  // statement</w:t>
      </w:r>
    </w:p>
    <w:p>
      <w:r>
        <w:t>0067: &lt;/style&gt;   // statement</w:t>
      </w:r>
    </w:p>
    <w:p>
      <w:pPr>
        <w:pStyle w:val="Heading1"/>
      </w:pPr>
      <w:r>
        <w:t>Auto-Insurance/Auto_Insurance_System/Views/Admin/Console.cshtml</w:t>
      </w:r>
    </w:p>
    <w:p>
      <w:r>
        <w:t>0001: @{  // Razor code block start</w:t>
      </w:r>
    </w:p>
    <w:p>
      <w:r>
        <w:t>0002:     ViewData["Title"] = "Admin Console";  // statement</w:t>
      </w:r>
    </w:p>
    <w:p>
      <w:r>
        <w:t>0003: }  // statement</w:t>
      </w:r>
    </w:p>
    <w:p>
      <w:r>
        <w:t xml:space="preserve">0004: </w:t>
      </w:r>
    </w:p>
    <w:p>
      <w:r>
        <w:t>0005: &lt;div class="container py-4"&gt;  // markup element</w:t>
      </w:r>
    </w:p>
    <w:p>
      <w:r>
        <w:t>0006:     &lt;h2 class="mb-3"&gt;Admin Console&lt;/h2&gt;  // markup element</w:t>
      </w:r>
    </w:p>
    <w:p>
      <w:r>
        <w:t>0007:     @await Html.PartialAsync("~/Views/Shared/_AdminStats.cshtml")  // statement</w:t>
      </w:r>
    </w:p>
    <w:p>
      <w:r>
        <w:t xml:space="preserve">0008: </w:t>
      </w:r>
    </w:p>
    <w:p>
      <w:r>
        <w:t>0009:     &lt;div class="row g-3"&gt;  // markup element</w:t>
      </w:r>
    </w:p>
    <w:p>
      <w:r>
        <w:t>0010:         &lt;div class="col-md-3"&gt;  // markup element</w:t>
      </w:r>
    </w:p>
    <w:p>
      <w:r>
        <w:t>0011:             &lt;div class="card h-100 shadow-sm border-0" role="button" data-bs-toggle="modal" data-bs-target="#userModal"&gt;  // markup element</w:t>
      </w:r>
    </w:p>
    <w:p>
      <w:r>
        <w:t>0012:                 &lt;div class="card-body"&gt;  // markup element</w:t>
      </w:r>
    </w:p>
    <w:p>
      <w:r>
        <w:t>0013:                     &lt;div class="fs-5 fw-bold mb-1"&gt;User Management&lt;/div&gt;  // markup element</w:t>
      </w:r>
    </w:p>
    <w:p>
      <w:r>
        <w:t>0014:                     &lt;div class="text-muted small"&gt;Create, update, assign roles, delete&lt;/div&gt;  // markup element</w:t>
      </w:r>
    </w:p>
    <w:p>
      <w:r>
        <w:t>0015:                 &lt;/div&gt;  // markup element</w:t>
      </w:r>
    </w:p>
    <w:p>
      <w:r>
        <w:t>0016:             &lt;/div&gt;  // markup element</w:t>
      </w:r>
    </w:p>
    <w:p>
      <w:r>
        <w:t>0017:         &lt;/div&gt;  // markup element</w:t>
      </w:r>
    </w:p>
    <w:p>
      <w:r>
        <w:t>0018:         &lt;div class="col-md-3"&gt;  // markup element</w:t>
      </w:r>
    </w:p>
    <w:p>
      <w:r>
        <w:t>0019:             &lt;div class="card h-100 shadow-sm border-0" role="button" data-bs-toggle="modal" data-bs-target="#policyModal"&gt;  // markup element</w:t>
      </w:r>
    </w:p>
    <w:p>
      <w:r>
        <w:t>0020:                 &lt;div class="card-body"&gt;  // markup element</w:t>
      </w:r>
    </w:p>
    <w:p>
      <w:r>
        <w:t>0021:                     &lt;div class="fs-5 fw-bold mb-1"&gt;Policy Oversight&lt;/div&gt;  // markup element</w:t>
      </w:r>
    </w:p>
    <w:p>
      <w:r>
        <w:t>0022:                     &lt;div class="text-muted small"&gt;Create, update, delete, fetch by id&lt;/div&gt;  // markup element</w:t>
      </w:r>
    </w:p>
    <w:p>
      <w:r>
        <w:t>0023:                 &lt;/div&gt;  // markup element</w:t>
      </w:r>
    </w:p>
    <w:p>
      <w:r>
        <w:t>0024:             &lt;/div&gt;  // markup element</w:t>
      </w:r>
    </w:p>
    <w:p>
      <w:r>
        <w:t>0025:         &lt;/div&gt;  // markup element</w:t>
      </w:r>
    </w:p>
    <w:p>
      <w:r>
        <w:t>0026:         &lt;div class="col-md-3"&gt;  // markup element</w:t>
      </w:r>
    </w:p>
    <w:p>
      <w:r>
        <w:t>0027:             &lt;div class="card h-100 shadow-sm border-0" role="button" data-bs-toggle="modal" data-bs-target="#claimModal"&gt;  // markup element</w:t>
      </w:r>
    </w:p>
    <w:p>
      <w:r>
        <w:t>0028:                 &lt;div class="card-body"&gt;  // markup element</w:t>
      </w:r>
    </w:p>
    <w:p>
      <w:r>
        <w:t>0029:                     &lt;div class="fs-5 fw-bold mb-1"&gt;Claim Supervision&lt;/div&gt;  // markup element</w:t>
      </w:r>
    </w:p>
    <w:p>
      <w:r>
        <w:t>0030:                     &lt;div class="text-muted small"&gt;Submit, approve/reject, details&lt;/div&gt;  // markup element</w:t>
      </w:r>
    </w:p>
    <w:p>
      <w:r>
        <w:t>0031:                 &lt;/div&gt;  // markup element</w:t>
      </w:r>
    </w:p>
    <w:p>
      <w:r>
        <w:t>0032:             &lt;/div&gt;  // markup element</w:t>
      </w:r>
    </w:p>
    <w:p>
      <w:r>
        <w:t>0033:         &lt;/div&gt;  // markup element</w:t>
      </w:r>
    </w:p>
    <w:p>
      <w:r>
        <w:t>0034:         &lt;div class="col-md-3"&gt;  // markup element</w:t>
      </w:r>
    </w:p>
    <w:p>
      <w:r>
        <w:t>0035:             &lt;div class="card h-100 shadow-sm border-0" role="button" data-bs-toggle="modal" data-bs-target="#ticketModal"&gt;  // markup element</w:t>
      </w:r>
    </w:p>
    <w:p>
      <w:r>
        <w:t>0036:                 &lt;div class="card-body"&gt;  // markup element</w:t>
      </w:r>
    </w:p>
    <w:p>
      <w:r>
        <w:t>0037:                     &lt;div class="fs-5 fw-bold mb-1"&gt;Ticket Management&lt;/div&gt;  // markup element</w:t>
      </w:r>
    </w:p>
    <w:p>
      <w:r>
        <w:t>0038:                     &lt;div class="text-muted small"&gt;Resolve support tickets&lt;/div&gt;  // markup element</w:t>
      </w:r>
    </w:p>
    <w:p>
      <w:r>
        <w:t>0039:                 &lt;/div&gt;  // markup element</w:t>
      </w:r>
    </w:p>
    <w:p>
      <w:r>
        <w:t>0040:             &lt;/div&gt;  // markup element</w:t>
      </w:r>
    </w:p>
    <w:p>
      <w:r>
        <w:t>0041:         &lt;/div&gt;  // markup element</w:t>
      </w:r>
    </w:p>
    <w:p>
      <w:r>
        <w:t>0042:     &lt;/div&gt;  // markup element</w:t>
      </w:r>
    </w:p>
    <w:p>
      <w:r>
        <w:t xml:space="preserve">0043: </w:t>
      </w:r>
    </w:p>
    <w:p>
      <w:r>
        <w:t>0044:     &lt;div class="mt-4"&gt;  // markup element</w:t>
      </w:r>
    </w:p>
    <w:p>
      <w:r>
        <w:t>0045:         &lt;a class="btn btn-outline-secondary me-2" asp-action="Users"&gt;Open Users&lt;/a&gt;  // markup element</w:t>
      </w:r>
    </w:p>
    <w:p>
      <w:r>
        <w:t>0046:         &lt;a class="btn btn-outline-success me-2" asp-action="Policies"&gt;Open Policies&lt;/a&gt;  // markup element</w:t>
      </w:r>
    </w:p>
    <w:p>
      <w:r>
        <w:t>0047:         &lt;a class="btn btn-outline-warning me-2" asp-action="Claims"&gt;Open Claims&lt;/a&gt;  // markup element</w:t>
      </w:r>
    </w:p>
    <w:p>
      <w:r>
        <w:t>0048:         &lt;a class="btn btn-outline-info me-2" asp-action="Payments"&gt;Open Payments&lt;/a&gt;  // markup element</w:t>
      </w:r>
    </w:p>
    <w:p>
      <w:r>
        <w:t>0049:         &lt;a class="btn btn-outline-danger" asp-action="Tickets"&gt;Open Tickets&lt;/a&gt;  // markup element</w:t>
      </w:r>
    </w:p>
    <w:p>
      <w:r>
        <w:t>0050:     &lt;/div&gt;  // markup element</w:t>
      </w:r>
    </w:p>
    <w:p>
      <w:r>
        <w:t>0051: &lt;/div&gt;  // markup element</w:t>
      </w:r>
    </w:p>
    <w:p>
      <w:r>
        <w:t xml:space="preserve">0052: </w:t>
      </w:r>
    </w:p>
    <w:p>
      <w:r>
        <w:t>0053: &lt;!-- User Modal --&gt;  // markup element</w:t>
      </w:r>
    </w:p>
    <w:p>
      <w:r>
        <w:t>0054: &lt;div class="modal fade" id="userModal" tabindex="-1" aria-hidden="true"&gt;  // markup element</w:t>
      </w:r>
    </w:p>
    <w:p>
      <w:r>
        <w:t>0055:   &lt;div class="modal-dialog modal-lg"&gt;  // markup element</w:t>
      </w:r>
    </w:p>
    <w:p>
      <w:r>
        <w:t>0056:     &lt;div class="modal-content"&gt;  // markup element</w:t>
      </w:r>
    </w:p>
    <w:p>
      <w:r>
        <w:t>0057:       &lt;div class="modal-header"&gt;  // markup element</w:t>
      </w:r>
    </w:p>
    <w:p>
      <w:r>
        <w:t>0058:         &lt;h5 class="modal-title"&gt;User Management&lt;/h5&gt;  // markup element</w:t>
      </w:r>
    </w:p>
    <w:p>
      <w:r>
        <w:t>0059:         &lt;button type="button" class="btn-close" data-bs-dismiss="modal" aria-label="Close"&gt;&lt;/button&gt;  // markup element</w:t>
      </w:r>
    </w:p>
    <w:p>
      <w:r>
        <w:t>0060:       &lt;/div&gt;  // markup element</w:t>
      </w:r>
    </w:p>
    <w:p>
      <w:r>
        <w:t>0061:       &lt;div class="modal-body"&gt;  // markup element</w:t>
      </w:r>
    </w:p>
    <w:p>
      <w:r>
        <w:t>0062:         &lt;form id="userForm" class="row g-2"&gt;  // markup element</w:t>
      </w:r>
    </w:p>
    <w:p>
      <w:r>
        <w:t>0063:             &lt;input type="hidden" name="UserId" id="UserId" /&gt;  // markup element</w:t>
      </w:r>
    </w:p>
    <w:p>
      <w:r>
        <w:t>0064:             &lt;div class="col-md-4"&gt;&lt;input class="form-control" name="Username" placeholder="Username" required&gt;&lt;/div&gt;  // markup element</w:t>
      </w:r>
    </w:p>
    <w:p>
      <w:r>
        <w:t>0065:             &lt;div class="col-md-4"&gt;&lt;input class="form-control" type="email" name="Email" placeholder="Email" required&gt;&lt;/div&gt;  // markup element</w:t>
      </w:r>
    </w:p>
    <w:p>
      <w:r>
        <w:t>0066:             &lt;div class="col-md-4"&gt;&lt;input class="form-control" type="password" name="Password" placeholder="Password"&gt;&lt;/div&gt;  // markup element</w:t>
      </w:r>
    </w:p>
    <w:p>
      <w:r>
        <w:t>0067:             &lt;div class="col-md-4"&gt;  // markup element</w:t>
      </w:r>
    </w:p>
    <w:p>
      <w:r>
        <w:t>0068:                 &lt;select class="form-select" name="Role" required&gt;  // markup element</w:t>
      </w:r>
    </w:p>
    <w:p>
      <w:r>
        <w:t>0069:                     &lt;option value="ADMIN"&gt;ADMIN&lt;/option&gt;  // markup element</w:t>
      </w:r>
    </w:p>
    <w:p>
      <w:r>
        <w:t>0070:                     &lt;option value="AGENT"&gt;AGENT&lt;/option&gt;  // markup element</w:t>
      </w:r>
    </w:p>
    <w:p>
      <w:r>
        <w:t>0071:                     &lt;option value="CUSTOMER"&gt;CUSTOMER&lt;/option&gt;  // markup element</w:t>
      </w:r>
    </w:p>
    <w:p>
      <w:r>
        <w:t>0072:                 &lt;/select&gt;  // markup element</w:t>
      </w:r>
    </w:p>
    <w:p>
      <w:r>
        <w:t>0073:             &lt;/div&gt;  // markup element</w:t>
      </w:r>
    </w:p>
    <w:p>
      <w:r>
        <w:t>0074:         &lt;/form&gt;  // markup element</w:t>
      </w:r>
    </w:p>
    <w:p>
      <w:r>
        <w:t>0075:         &lt;div class="small text-muted mt-2"&gt;Leave password empty to keep existing when updating.&lt;/div&gt;  // markup element</w:t>
      </w:r>
    </w:p>
    <w:p>
      <w:r>
        <w:t>0076:       &lt;/div&gt;  // markup element</w:t>
      </w:r>
    </w:p>
    <w:p>
      <w:r>
        <w:t>0077:       &lt;div class="modal-footer"&gt;  // markup element</w:t>
      </w:r>
    </w:p>
    <w:p>
      <w:r>
        <w:t>0078:         &lt;button type="button" class="btn btn-outline-danger" id="deleteUserBtn"&gt;Delete&lt;/button&gt;  // markup element</w:t>
      </w:r>
    </w:p>
    <w:p>
      <w:r>
        <w:t>0079:         &lt;button type="button" class="btn btn-secondary" data-bs-dismiss="modal"&gt;Close&lt;/button&gt;  // markup element</w:t>
      </w:r>
    </w:p>
    <w:p>
      <w:r>
        <w:t>0080:         &lt;button type="button" class="btn btn-primary" id="saveUserBtn"&gt;Save&lt;/button&gt;  // markup element</w:t>
      </w:r>
    </w:p>
    <w:p>
      <w:r>
        <w:t>0081:       &lt;/div&gt;  // markup element</w:t>
      </w:r>
    </w:p>
    <w:p>
      <w:r>
        <w:t>0082:     &lt;/div&gt;  // markup element</w:t>
      </w:r>
    </w:p>
    <w:p>
      <w:r>
        <w:t>0083:   &lt;/div&gt;  // markup element</w:t>
      </w:r>
    </w:p>
    <w:p>
      <w:r>
        <w:t>0084: &lt;/div&gt;  // markup element</w:t>
      </w:r>
    </w:p>
    <w:p>
      <w:r>
        <w:t xml:space="preserve">0085: </w:t>
      </w:r>
    </w:p>
    <w:p>
      <w:r>
        <w:t>0086: &lt;!-- Policy Modal --&gt;  // markup element</w:t>
      </w:r>
    </w:p>
    <w:p>
      <w:r>
        <w:t>0087: &lt;div class="modal fade" id="policyModal" tabindex="-1" aria-hidden="true"&gt;  // markup element</w:t>
      </w:r>
    </w:p>
    <w:p>
      <w:r>
        <w:t>0088:   &lt;div class="modal-dialog modal-lg"&gt;  // markup element</w:t>
      </w:r>
    </w:p>
    <w:p>
      <w:r>
        <w:t>0089:     &lt;div class="modal-content"&gt;  // markup element</w:t>
      </w:r>
    </w:p>
    <w:p>
      <w:r>
        <w:t>0090:       &lt;div class="modal-header"&gt;&lt;h5 class="modal-title"&gt;Policy Oversight&lt;/h5&gt;&lt;button type="button" class="btn-close" data-bs-dismiss="modal" aria-label="Close"&gt;&lt;/button&gt;&lt;/div&gt;  // markup element</w:t>
      </w:r>
    </w:p>
    <w:p>
      <w:r>
        <w:t>0091:       &lt;div class="modal-body"&gt;  // markup element</w:t>
      </w:r>
    </w:p>
    <w:p>
      <w:r>
        <w:t>0092:         &lt;form id="policyForm" class="row g-2"&gt;  // markup element</w:t>
      </w:r>
    </w:p>
    <w:p>
      <w:r>
        <w:t>0093:             &lt;input type="hidden" name="PolicyId" id="PolicyId" /&gt;  // markup element</w:t>
      </w:r>
    </w:p>
    <w:p>
      <w:r>
        <w:t>0094:             &lt;div class="col-md-4"&gt;&lt;input class="form-control" name="PolicyNumber" placeholder="Policy Number" required&gt;&lt;/div&gt;  // markup element</w:t>
      </w:r>
    </w:p>
    <w:p>
      <w:r>
        <w:t>0095:             &lt;div class="col-md-8"&gt;&lt;input class="form-control" name="VehicleDetails" placeholder="Vehicle Details" required&gt;&lt;/div&gt;  // markup element</w:t>
      </w:r>
    </w:p>
    <w:p>
      <w:r>
        <w:t>0096:             &lt;div class="col-md-4"&gt;&lt;input class="form-control" type="number" step="0.01" name="CoverageAmount" placeholder="Coverage Amount" required&gt;&lt;/div&gt;  // markup element</w:t>
      </w:r>
    </w:p>
    <w:p>
      <w:r>
        <w:t>0097:             &lt;div class="col-md-4"&gt;&lt;input class="form-control" name="CoverageType" placeholder="Coverage Type" required&gt;&lt;/div&gt;  // markup element</w:t>
      </w:r>
    </w:p>
    <w:p>
      <w:r>
        <w:t>0098:             &lt;div class="col-md-4"&gt;&lt;input class="form-control" type="number" step="0.01" name="PremiumAmount" placeholder="Premium Amount" required&gt;&lt;/div&gt;  // markup element</w:t>
      </w:r>
    </w:p>
    <w:p>
      <w:r>
        <w:t>0099:             &lt;div class="col-md-6"&gt;&lt;input class="form-control" type="date" name="StartDate" required&gt;&lt;/div&gt;  // markup element</w:t>
      </w:r>
    </w:p>
    <w:p>
      <w:r>
        <w:t>0100:             &lt;div class="col-md-6"&gt;&lt;input class="form-control" type="date" name="EndDate" required&gt;&lt;/div&gt;  // markup element</w:t>
      </w:r>
    </w:p>
    <w:p>
      <w:r>
        <w:t>0101:             &lt;div class="col-md-4"&gt;  // markup element</w:t>
      </w:r>
    </w:p>
    <w:p>
      <w:r>
        <w:t>0102:                 &lt;select class="form-select" name="PolicyStatus" required&gt;  // markup element</w:t>
      </w:r>
    </w:p>
    <w:p>
      <w:r>
        <w:t>0103:                     &lt;option value="ACTIVE"&gt;ACTIVE&lt;/option&gt;  // markup element</w:t>
      </w:r>
    </w:p>
    <w:p>
      <w:r>
        <w:t>0104:                     &lt;option value="INACTIVE"&gt;INACTIVE&lt;/option&gt;  // markup element</w:t>
      </w:r>
    </w:p>
    <w:p>
      <w:r>
        <w:t>0105:                     &lt;option value="RENEWED"&gt;RENEWED&lt;/option&gt;  // markup element</w:t>
      </w:r>
    </w:p>
    <w:p>
      <w:r>
        <w:t>0106:                 &lt;/select&gt;  // markup element</w:t>
      </w:r>
    </w:p>
    <w:p>
      <w:r>
        <w:t>0107:             &lt;/div&gt;  // markup element</w:t>
      </w:r>
    </w:p>
    <w:p>
      <w:r>
        <w:t>0108:         &lt;/form&gt;  // markup element</w:t>
      </w:r>
    </w:p>
    <w:p>
      <w:r>
        <w:t>0109:         &lt;div class="input-group mt-3"&gt;  // markup element</w:t>
      </w:r>
    </w:p>
    <w:p>
      <w:r>
        <w:t>0110:             &lt;input id="policyLookupId" type="number" class="form-control" placeholder="Get Policy By Id"&gt;  // markup element</w:t>
      </w:r>
    </w:p>
    <w:p>
      <w:r>
        <w:t>0111:             &lt;button id="policyLookupBtn" class="btn btn-outline-secondary"&gt;Fetch&lt;/button&gt;  // markup element</w:t>
      </w:r>
    </w:p>
    <w:p>
      <w:r>
        <w:t>0112:         &lt;/div&gt;  // markup element</w:t>
      </w:r>
    </w:p>
    <w:p>
      <w:r>
        <w:t>0113:       &lt;/div&gt;  // markup element</w:t>
      </w:r>
    </w:p>
    <w:p>
      <w:r>
        <w:t>0114:       &lt;div class="modal-footer"&gt;  // markup element</w:t>
      </w:r>
    </w:p>
    <w:p>
      <w:r>
        <w:t>0115:         &lt;button type="button" class="btn btn-outline-danger" id="deletePolicyBtn"&gt;Delete&lt;/button&gt;  // markup element</w:t>
      </w:r>
    </w:p>
    <w:p>
      <w:r>
        <w:t>0116:         &lt;button type="button" class="btn btn-secondary" data-bs-dismiss="modal"&gt;Close&lt;/button&gt;  // markup element</w:t>
      </w:r>
    </w:p>
    <w:p>
      <w:r>
        <w:t>0117:         &lt;button type="button" class="btn btn-primary" id="savePolicyBtn"&gt;Save&lt;/button&gt;  // markup element</w:t>
      </w:r>
    </w:p>
    <w:p>
      <w:r>
        <w:t>0118:       &lt;/div&gt;  // markup element</w:t>
      </w:r>
    </w:p>
    <w:p>
      <w:r>
        <w:t>0119:     &lt;/div&gt;  // markup element</w:t>
      </w:r>
    </w:p>
    <w:p>
      <w:r>
        <w:t>0120:   &lt;/div&gt;  // markup element</w:t>
      </w:r>
    </w:p>
    <w:p>
      <w:r>
        <w:t>0121: &lt;/div&gt;  // markup element</w:t>
      </w:r>
    </w:p>
    <w:p>
      <w:r>
        <w:t xml:space="preserve">0122: </w:t>
      </w:r>
    </w:p>
    <w:p>
      <w:r>
        <w:t>0123: &lt;!-- Claim Modal --&gt;  // markup element</w:t>
      </w:r>
    </w:p>
    <w:p>
      <w:r>
        <w:t>0124: &lt;div class="modal fade" id="claimModal" tabindex="-1" aria-hidden="true"&gt;  // markup element</w:t>
      </w:r>
    </w:p>
    <w:p>
      <w:r>
        <w:t>0125:   &lt;div class="modal-dialog"&gt;  // markup element</w:t>
      </w:r>
    </w:p>
    <w:p>
      <w:r>
        <w:t>0126:     &lt;div class="modal-content"&gt;  // markup element</w:t>
      </w:r>
    </w:p>
    <w:p>
      <w:r>
        <w:t>0127:       &lt;div class="modal-header"&gt;&lt;h5 class="modal-title"&gt;Claim Supervision&lt;/h5&gt;&lt;button type="button" class="btn-close" data-bs-dismiss="modal" aria-label="Close"&gt;&lt;/button&gt;&lt;/div&gt;  // markup element</w:t>
      </w:r>
    </w:p>
    <w:p>
      <w:r>
        <w:t>0128:       &lt;div class="modal-body"&gt;  // markup element</w:t>
      </w:r>
    </w:p>
    <w:p>
      <w:r>
        <w:t>0129:         &lt;form id="claimForm" class="row g-2"&gt;  // markup element</w:t>
      </w:r>
    </w:p>
    <w:p>
      <w:r>
        <w:t>0130:             &lt;input type="hidden" name="ClaimId" id="ClaimId" /&gt;  // markup element</w:t>
      </w:r>
    </w:p>
    <w:p>
      <w:r>
        <w:t>0131:             &lt;div class="col-12"&gt;&lt;input class="form-control" type="number" name="PolicyId" placeholder="Policy Id" required&gt;&lt;/div&gt;  // markup element</w:t>
      </w:r>
    </w:p>
    <w:p>
      <w:r>
        <w:t>0132:             &lt;div class="col-12"&gt;&lt;input class="form-control" type="number" step="0.01" name="ClaimAmount" placeholder="Amount" required&gt;&lt;/div&gt;  // markup element</w:t>
      </w:r>
    </w:p>
    <w:p>
      <w:r>
        <w:t>0133:             &lt;div class="col-12"&gt;&lt;input class="form-control" type="date" name="ClaimDate" required&gt;&lt;/div&gt;  // markup element</w:t>
      </w:r>
    </w:p>
    <w:p>
      <w:r>
        <w:t>0134:             &lt;div class="col-12"&gt;  // markup element</w:t>
      </w:r>
    </w:p>
    <w:p>
      <w:r>
        <w:t>0135:                 &lt;select class="form-select" name="ClaimStatus" required&gt;  // markup element</w:t>
      </w:r>
    </w:p>
    <w:p>
      <w:r>
        <w:t>0136:                     &lt;option value="OPEN"&gt;OPEN&lt;/option&gt;  // markup element</w:t>
      </w:r>
    </w:p>
    <w:p>
      <w:r>
        <w:t>0137:                     &lt;option value="APPROVED"&gt;APPROVED&lt;/option&gt;  // markup element</w:t>
      </w:r>
    </w:p>
    <w:p>
      <w:r>
        <w:t>0138:                     &lt;option value="REJECTED"&gt;REJECTED&lt;/option&gt;  // markup element</w:t>
      </w:r>
    </w:p>
    <w:p>
      <w:r>
        <w:t>0139:                 &lt;/select&gt;  // markup element</w:t>
      </w:r>
    </w:p>
    <w:p>
      <w:r>
        <w:t>0140:             &lt;/div&gt;  // markup element</w:t>
      </w:r>
    </w:p>
    <w:p>
      <w:r>
        <w:t>0141:             &lt;div class="col-12"&gt;&lt;input class="form-control" type="number" name="AdjusterId" placeholder="Adjuster Id" required&gt;&lt;/div&gt;  // markup element</w:t>
      </w:r>
    </w:p>
    <w:p>
      <w:r>
        <w:t>0142:         &lt;/form&gt;  // markup element</w:t>
      </w:r>
    </w:p>
    <w:p>
      <w:r>
        <w:t>0143:         &lt;div class="d-flex gap-2 mt-3"&gt;  // markup element</w:t>
      </w:r>
    </w:p>
    <w:p>
      <w:r>
        <w:t>0144:             &lt;button id="approveClaimBtn" class="btn btn-success flex-fill"&gt;Approve&lt;/button&gt;  // markup element</w:t>
      </w:r>
    </w:p>
    <w:p>
      <w:r>
        <w:t>0145:             &lt;button id="rejectClaimBtn" class="btn btn-danger flex-fill"&gt;Reject&lt;/button&gt;  // markup element</w:t>
      </w:r>
    </w:p>
    <w:p>
      <w:r>
        <w:t>0146:         &lt;/div&gt;  // markup element</w:t>
      </w:r>
    </w:p>
    <w:p>
      <w:r>
        <w:t>0147:       &lt;/div&gt;  // markup element</w:t>
      </w:r>
    </w:p>
    <w:p>
      <w:r>
        <w:t>0148:       &lt;div class="modal-footer"&gt;  // markup element</w:t>
      </w:r>
    </w:p>
    <w:p>
      <w:r>
        <w:t>0149:         &lt;button type="button" class="btn btn-secondary" data-bs-dismiss="modal"&gt;Close&lt;/button&gt;  // markup element</w:t>
      </w:r>
    </w:p>
    <w:p>
      <w:r>
        <w:t>0150:         &lt;button type="button" class="btn btn-primary" id="submitClaimBtn"&gt;Submit&lt;/button&gt;  // markup element</w:t>
      </w:r>
    </w:p>
    <w:p>
      <w:r>
        <w:t>0151:       &lt;/div&gt;  // markup element</w:t>
      </w:r>
    </w:p>
    <w:p>
      <w:r>
        <w:t>0152:     &lt;/div&gt;  // markup element</w:t>
      </w:r>
    </w:p>
    <w:p>
      <w:r>
        <w:t>0153:   &lt;/div&gt;  // markup element</w:t>
      </w:r>
    </w:p>
    <w:p>
      <w:r>
        <w:t>0154: &lt;/div&gt;  // markup element</w:t>
      </w:r>
    </w:p>
    <w:p>
      <w:r>
        <w:t xml:space="preserve">0155: </w:t>
      </w:r>
    </w:p>
    <w:p>
      <w:r>
        <w:t>0156: &lt;!-- Ticket Modal --&gt;  // markup element</w:t>
      </w:r>
    </w:p>
    <w:p>
      <w:r>
        <w:t>0157: &lt;div class="modal fade" id="ticketModal" tabindex="-1" aria-hidden="true"&gt;  // markup element</w:t>
      </w:r>
    </w:p>
    <w:p>
      <w:r>
        <w:t>0158:   &lt;div class="modal-dialog"&gt;  // markup element</w:t>
      </w:r>
    </w:p>
    <w:p>
      <w:r>
        <w:t>0159:     &lt;div class="modal-content"&gt;  // markup element</w:t>
      </w:r>
    </w:p>
    <w:p>
      <w:r>
        <w:t>0160:       &lt;div class="modal-header"&gt;&lt;h5 class="modal-title"&gt;Support Ticket Management&lt;/h5&gt;&lt;button type="button" class="btn-close" data-bs-dismiss="modal" aria-label="Close"&gt;&lt;/button&gt;&lt;/div&gt;  // markup element</w:t>
      </w:r>
    </w:p>
    <w:p>
      <w:r>
        <w:t>0161:       &lt;div class="modal-body"&gt;  // markup element</w:t>
      </w:r>
    </w:p>
    <w:p>
      <w:r>
        <w:t>0162:         &lt;div class="input-group mb-2"&gt;  // markup element</w:t>
      </w:r>
    </w:p>
    <w:p>
      <w:r>
        <w:t>0163:             &lt;input id="ticketId" class="form-control" type="number" placeholder="Ticket Id" /&gt;  // markup element</w:t>
      </w:r>
    </w:p>
    <w:p>
      <w:r>
        <w:t>0164:         &lt;/div&gt;  // markup element</w:t>
      </w:r>
    </w:p>
    <w:p>
      <w:r>
        <w:t>0165:         &lt;button id="resolveTicketBtn" class="btn btn-success w-100"&gt;Resolve&lt;/button&gt;  // markup element</w:t>
      </w:r>
    </w:p>
    <w:p>
      <w:r>
        <w:t>0166:       &lt;/div&gt;  // markup element</w:t>
      </w:r>
    </w:p>
    <w:p>
      <w:r>
        <w:t>0167:       &lt;div class="modal-footer"&gt;  // markup element</w:t>
      </w:r>
    </w:p>
    <w:p>
      <w:r>
        <w:t>0168:         &lt;button type="button" class="btn btn-secondary" data-bs-dismiss="modal"&gt;Close&lt;/button&gt;  // markup element</w:t>
      </w:r>
    </w:p>
    <w:p>
      <w:r>
        <w:t>0169:       &lt;/div&gt;  // markup element</w:t>
      </w:r>
    </w:p>
    <w:p>
      <w:r>
        <w:t>0170:     &lt;/div&gt;  // markup element</w:t>
      </w:r>
    </w:p>
    <w:p>
      <w:r>
        <w:t>0171:   &lt;/div&gt;  // markup element</w:t>
      </w:r>
    </w:p>
    <w:p>
      <w:r>
        <w:t>0172: &lt;/div&gt;  // markup element</w:t>
      </w:r>
    </w:p>
    <w:p>
      <w:r>
        <w:t xml:space="preserve">0173: </w:t>
      </w:r>
    </w:p>
    <w:p>
      <w:r>
        <w:t>0174: @section Scripts{  // statement</w:t>
      </w:r>
    </w:p>
    <w:p>
      <w:r>
        <w:t>0175: &lt;script&gt;  // markup element</w:t>
      </w:r>
    </w:p>
    <w:p>
      <w:r>
        <w:t>0176: // User ops  // comment</w:t>
      </w:r>
    </w:p>
    <w:p>
      <w:r>
        <w:t>0177: const saveUserBtn=document.getElementById('saveUserBtn');  // statement</w:t>
      </w:r>
    </w:p>
    <w:p>
      <w:r>
        <w:t>0178: saveUserBtn.addEventListener('click', async ()=&gt;{  // statement</w:t>
      </w:r>
    </w:p>
    <w:p>
      <w:r>
        <w:t>0179:   const form=new FormData(document.getElementById('userForm'));  // statement</w:t>
      </w:r>
    </w:p>
    <w:p>
      <w:r>
        <w:t>0180:   const userId=form.get('UserId');  // statement</w:t>
      </w:r>
    </w:p>
    <w:p>
      <w:r>
        <w:t>0181:   const url=userId?'/Admin/AdminUpdateUser':'/Admin/AdminCreateUser';  // statement</w:t>
      </w:r>
    </w:p>
    <w:p>
      <w:r>
        <w:t>0182:   const res=await fetch(url,{method:'POST',body:form});  // statement</w:t>
      </w:r>
    </w:p>
    <w:p>
      <w:r>
        <w:t>0183:   alert(res.ok?'Saved':'Failed');  // statement</w:t>
      </w:r>
    </w:p>
    <w:p>
      <w:r>
        <w:t>0184: });  // statement</w:t>
      </w:r>
    </w:p>
    <w:p>
      <w:r>
        <w:t xml:space="preserve">0185: </w:t>
      </w:r>
    </w:p>
    <w:p>
      <w:r>
        <w:t>0186: document.getElementById('deleteUserBtn').addEventListener('click', async ()=&gt;{  // statement</w:t>
      </w:r>
    </w:p>
    <w:p>
      <w:r>
        <w:t>0187:   const id=document.getElementById('UserId').value;  // statement</w:t>
      </w:r>
    </w:p>
    <w:p>
      <w:r>
        <w:t>0188:   if(!id) return alert('Enter UserId');  // conditional check</w:t>
      </w:r>
    </w:p>
    <w:p>
      <w:r>
        <w:t>0189:   const form=new FormData(); form.append('userId', id);  // statement</w:t>
      </w:r>
    </w:p>
    <w:p>
      <w:r>
        <w:t>0190:   const res=await fetch('/Admin/AdminDeleteUser',{method:'POST', body:form});  // statement</w:t>
      </w:r>
    </w:p>
    <w:p>
      <w:r>
        <w:t>0191:   alert(res.ok?'Deleted':'Failed');  // statement</w:t>
      </w:r>
    </w:p>
    <w:p>
      <w:r>
        <w:t>0192: });  // statement</w:t>
      </w:r>
    </w:p>
    <w:p>
      <w:r>
        <w:t xml:space="preserve">0193: </w:t>
      </w:r>
    </w:p>
    <w:p>
      <w:r>
        <w:t>0194: // Policy ops  // comment</w:t>
      </w:r>
    </w:p>
    <w:p>
      <w:r>
        <w:t>0195: const savePolicyBtn=document.getElementById('savePolicyBtn');  // statement</w:t>
      </w:r>
    </w:p>
    <w:p>
      <w:r>
        <w:t>0196: savePolicyBtn.addEventListener('click', async ()=&gt;{  // statement</w:t>
      </w:r>
    </w:p>
    <w:p>
      <w:r>
        <w:t>0197:   const form=new FormData(document.getElementById('policyForm'));  // statement</w:t>
      </w:r>
    </w:p>
    <w:p>
      <w:r>
        <w:t>0198:   const id=form.get('PolicyId');  // statement</w:t>
      </w:r>
    </w:p>
    <w:p>
      <w:r>
        <w:t>0199:   const url=id?'/Admin/AdminUpdatePolicy':'/Admin/AdminCreatePolicy';  // statement</w:t>
      </w:r>
    </w:p>
    <w:p>
      <w:r>
        <w:t>0200:   const res=await fetch(url,{method:'POST',body:form});  // statement</w:t>
      </w:r>
    </w:p>
    <w:p>
      <w:r>
        <w:t>0201:   alert(res.ok?'Saved':'Failed');  // statement</w:t>
      </w:r>
    </w:p>
    <w:p>
      <w:r>
        <w:t>0202: });  // statement</w:t>
      </w:r>
    </w:p>
    <w:p>
      <w:r>
        <w:t xml:space="preserve">0203: </w:t>
      </w:r>
    </w:p>
    <w:p>
      <w:r>
        <w:t>0204: document.getElementById('deletePolicyBtn').addEventListener('click', async ()=&gt;{  // statement</w:t>
      </w:r>
    </w:p>
    <w:p>
      <w:r>
        <w:t>0205:   const id=document.getElementById('PolicyId').value; if(!id) return alert('Enter PolicyId');  // statement</w:t>
      </w:r>
    </w:p>
    <w:p>
      <w:r>
        <w:t>0206:   const form=new FormData(); form.append('policyId', id);  // statement</w:t>
      </w:r>
    </w:p>
    <w:p>
      <w:r>
        <w:t>0207:   const res=await fetch('/Admin/AdminDeletePolicy',{method:'POST', body:form});  // statement</w:t>
      </w:r>
    </w:p>
    <w:p>
      <w:r>
        <w:t>0208:   alert(res.ok?'Deleted':'Failed');  // statement</w:t>
      </w:r>
    </w:p>
    <w:p>
      <w:r>
        <w:t>0209: });  // statement</w:t>
      </w:r>
    </w:p>
    <w:p>
      <w:r>
        <w:t xml:space="preserve">0210: </w:t>
      </w:r>
    </w:p>
    <w:p>
      <w:r>
        <w:t>0211: document.getElementById('policyLookupBtn').addEventListener('click', async ()=&gt;{  // statement</w:t>
      </w:r>
    </w:p>
    <w:p>
      <w:r>
        <w:t>0212:   const id=document.getElementById('policyLookupId').value; if(!id) return;  // statement</w:t>
      </w:r>
    </w:p>
    <w:p>
      <w:r>
        <w:t>0213:   const res=await fetch('/Admin/AdminGetPolicy?id='+encodeURIComponent(id));  // statement</w:t>
      </w:r>
    </w:p>
    <w:p>
      <w:r>
        <w:t>0214:   if(!res.ok){ alert('Not found'); return; }  // conditional check</w:t>
      </w:r>
    </w:p>
    <w:p>
      <w:r>
        <w:t>0215:   const p=await res.json();  // statement</w:t>
      </w:r>
    </w:p>
    <w:p>
      <w:r>
        <w:t>0216:   const f=document.getElementById('policyForm');  // statement</w:t>
      </w:r>
    </w:p>
    <w:p>
      <w:r>
        <w:t>0217:   f.PolicyId.value=p.policyId||p.PolicyId; f.PolicyNumber.value=p.policyNumber||p.PolicyNumber; f.VehicleDetails.value=p.vehicleDetails||p.VehicleDetails;  // statement</w:t>
      </w:r>
    </w:p>
    <w:p>
      <w:r>
        <w:t>0218:   f.CoverageAmount.value=p.coverageAmount||p.CoverageAmount; f.CoverageType.value=p.coverageType||p.CoverageType; f.PremiumAmount.value=p.premiumAmount||p.PremiumAmount;  // statement</w:t>
      </w:r>
    </w:p>
    <w:p>
      <w:r>
        <w:t>0219:   f.StartDate.value=(p.startDate||p.StartDate).substring(0,10); f.EndDate.value=(p.endDate||p.EndDate).substring(0,10); f.PolicyStatus.value=p.policyStatus||p.PolicyStatus;  // statement</w:t>
      </w:r>
    </w:p>
    <w:p>
      <w:r>
        <w:t>0220: });  // statement</w:t>
      </w:r>
    </w:p>
    <w:p>
      <w:r>
        <w:t xml:space="preserve">0221: </w:t>
      </w:r>
    </w:p>
    <w:p>
      <w:r>
        <w:t>0222: // Claim ops  // comment</w:t>
      </w:r>
    </w:p>
    <w:p>
      <w:r>
        <w:t>0223: const submitClaimBtn=document.getElementById('submitClaimBtn');  // statement</w:t>
      </w:r>
    </w:p>
    <w:p>
      <w:r>
        <w:t>0224: submitClaimBtn.addEventListener('click', async ()=&gt;{  // statement</w:t>
      </w:r>
    </w:p>
    <w:p>
      <w:r>
        <w:t>0225:   const form=new FormData(document.getElementById('claimForm'));  // statement</w:t>
      </w:r>
    </w:p>
    <w:p>
      <w:r>
        <w:t>0226:   const res=await fetch('/Admin/AdminSubmitClaim',{method:'POST',body:form});  // statement</w:t>
      </w:r>
    </w:p>
    <w:p>
      <w:r>
        <w:t>0227:   alert(res.ok?'Submitted':'Failed');  // statement</w:t>
      </w:r>
    </w:p>
    <w:p>
      <w:r>
        <w:t>0228: });  // statement</w:t>
      </w:r>
    </w:p>
    <w:p>
      <w:r>
        <w:t xml:space="preserve">0229: </w:t>
      </w:r>
    </w:p>
    <w:p>
      <w:r>
        <w:t>0230: document.getElementById('approveClaimBtn').addEventListener('click', ()=&gt;updateClaimStatus('APPROVED'));  // statement</w:t>
      </w:r>
    </w:p>
    <w:p>
      <w:r>
        <w:t>0231: document.getElementById('rejectClaimBtn').addEventListener('click', ()=&gt;updateClaimStatus('REJECTED'));  // statement</w:t>
      </w:r>
    </w:p>
    <w:p>
      <w:r>
        <w:t>0232: async function updateClaimStatus(status){  // statement</w:t>
      </w:r>
    </w:p>
    <w:p>
      <w:r>
        <w:t>0233:   const id=document.getElementById('ClaimId').value; const adjuster=document.querySelector('#claimForm [name="AdjusterId"]').value;  // statement</w:t>
      </w:r>
    </w:p>
    <w:p>
      <w:r>
        <w:t>0234:   if(!id) return alert('Enter ClaimId (if updating existing).');  // conditional check</w:t>
      </w:r>
    </w:p>
    <w:p>
      <w:r>
        <w:t>0235:   const form=new FormData(); form.append('claimId', id); form.append('status', status); form.append('adjusterId', adjuster);  // statement</w:t>
      </w:r>
    </w:p>
    <w:p>
      <w:r>
        <w:t>0236:   const res=await fetch('/Admin/AdminUpdateClaimStatus',{method:'POST', body:form});  // statement</w:t>
      </w:r>
    </w:p>
    <w:p>
      <w:r>
        <w:t>0237:   alert(res.ok?'Updated':'Failed');  // statement</w:t>
      </w:r>
    </w:p>
    <w:p>
      <w:r>
        <w:t>0238: }  // statement</w:t>
      </w:r>
    </w:p>
    <w:p>
      <w:r>
        <w:t xml:space="preserve">0239: </w:t>
      </w:r>
    </w:p>
    <w:p>
      <w:r>
        <w:t>0240: // Ticket ops  // comment</w:t>
      </w:r>
    </w:p>
    <w:p>
      <w:r>
        <w:t xml:space="preserve">0241: </w:t>
      </w:r>
    </w:p>
    <w:p>
      <w:r>
        <w:t>0242: document.getElementById('resolveTicketBtn').addEventListener('click', async ()=&gt;{  // statement</w:t>
      </w:r>
    </w:p>
    <w:p>
      <w:r>
        <w:t>0243:   const ticketId=document.getElementById('ticketId').value; if(!ticketId) return alert('Enter ticket id');  // statement</w:t>
      </w:r>
    </w:p>
    <w:p>
      <w:r>
        <w:t>0244:   const form=new FormData(); form.append('ticketId', ticketId);  // statement</w:t>
      </w:r>
    </w:p>
    <w:p>
      <w:r>
        <w:t>0245:   const res=await fetch('/Admin/AdminResolveTicket',{method:'POST', body:form});  // statement</w:t>
      </w:r>
    </w:p>
    <w:p>
      <w:r>
        <w:t>0246:   alert(res.ok?'Resolved':'Failed');  // statement</w:t>
      </w:r>
    </w:p>
    <w:p>
      <w:r>
        <w:t>0247: });  // statement</w:t>
      </w:r>
    </w:p>
    <w:p>
      <w:r>
        <w:t>0248: &lt;/script&gt;  // markup element</w:t>
      </w:r>
    </w:p>
    <w:p>
      <w:r>
        <w:t>0249: }   // statement</w:t>
      </w:r>
    </w:p>
    <w:p>
      <w:pPr>
        <w:pStyle w:val="Heading1"/>
      </w:pPr>
      <w:r>
        <w:t>Auto-Insurance/Auto_Insurance_System/Views/Admin/PaymentMake.cshtml</w:t>
      </w:r>
    </w:p>
    <w:p>
      <w:r>
        <w:t>0001: @model Auto_Insurance_System.Models.Payment  // strongly-typed view model declaration</w:t>
      </w:r>
    </w:p>
    <w:p>
      <w:r>
        <w:t>0002: @{  // Razor code block start</w:t>
      </w:r>
    </w:p>
    <w:p>
      <w:r>
        <w:t xml:space="preserve">0003: </w:t>
        <w:tab/>
        <w:t>ViewData["Title"] = "Make Payment";  // statement</w:t>
      </w:r>
    </w:p>
    <w:p>
      <w:r>
        <w:t>0004: }  // statement</w:t>
      </w:r>
    </w:p>
    <w:p>
      <w:r>
        <w:t xml:space="preserve">0005: </w:t>
      </w:r>
    </w:p>
    <w:p>
      <w:r>
        <w:t>0006: &lt;div class="container py-4 pay-bg"&gt;  // markup element</w:t>
      </w:r>
    </w:p>
    <w:p>
      <w:r>
        <w:t xml:space="preserve">0007: </w:t>
        <w:tab/>
        <w:t>&lt;div class="d-flex align-items-center justify-content-between mb-3"&gt;  // markup element</w:t>
      </w:r>
    </w:p>
    <w:p>
      <w:r>
        <w:t xml:space="preserve">0008: </w:t>
        <w:tab/>
        <w:tab/>
        <w:t>&lt;h2 class="mb-0"&gt;Make Payment&lt;/h2&gt;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asp-validation-summary="All" class="text-danger"&gt;&lt;/div&gt;  // markup element</w:t>
      </w:r>
    </w:p>
    <w:p>
      <w:r>
        <w:t xml:space="preserve">0025: </w:t>
        <w:tab/>
        <w:tab/>
        <w:tab/>
        <w:tab/>
        <w:t>&lt;div class="col-12"&gt;  // markup element</w:t>
      </w:r>
    </w:p>
    <w:p>
      <w:r>
        <w:t xml:space="preserve">0026: </w:t>
        <w:tab/>
        <w:tab/>
        <w:tab/>
        <w:tab/>
        <w:tab/>
        <w:t>&lt;label class="form-label"&gt;Policy Id&lt;/label&gt;  // markup element</w:t>
      </w:r>
    </w:p>
    <w:p>
      <w:r>
        <w:t xml:space="preserve">0027: </w:t>
        <w:tab/>
        <w:tab/>
        <w:tab/>
        <w:tab/>
        <w:tab/>
        <w:t>&lt;input class="form-control" asp-for="PolicyId" type="number" required /&gt;  // markup element</w:t>
      </w:r>
    </w:p>
    <w:p>
      <w:r>
        <w:t xml:space="preserve">0028: </w:t>
        <w:tab/>
        <w:tab/>
        <w:tab/>
        <w:tab/>
        <w:tab/>
        <w:t>&lt;span class="text-danger" asp-validation-for="PolicyId"&gt;&lt;/span&gt;  // markup element</w:t>
      </w:r>
    </w:p>
    <w:p>
      <w:r>
        <w:t xml:space="preserve">0029: </w:t>
        <w:tab/>
        <w:tab/>
        <w:tab/>
        <w:tab/>
        <w:t>&lt;/div&gt;  // markup element</w:t>
      </w:r>
    </w:p>
    <w:p>
      <w:r>
        <w:t xml:space="preserve">0030: </w:t>
        <w:tab/>
        <w:tab/>
        <w:tab/>
        <w:tab/>
        <w:t>&lt;div class="col-12"&gt;  // markup element</w:t>
      </w:r>
    </w:p>
    <w:p>
      <w:r>
        <w:t xml:space="preserve">0031: </w:t>
        <w:tab/>
        <w:tab/>
        <w:tab/>
        <w:tab/>
        <w:tab/>
        <w:t>&lt;label class="form-label"&gt;Amount&lt;/label&gt;  // markup element</w:t>
      </w:r>
    </w:p>
    <w:p>
      <w:r>
        <w:t xml:space="preserve">0032: </w:t>
        <w:tab/>
        <w:tab/>
        <w:tab/>
        <w:tab/>
        <w:tab/>
        <w:t>&lt;input class="form-control" asp-for="PaymentAmount" type="number" step="0.01" required /&gt;  // markup element</w:t>
      </w:r>
    </w:p>
    <w:p>
      <w:r>
        <w:t xml:space="preserve">0033: </w:t>
        <w:tab/>
        <w:tab/>
        <w:tab/>
        <w:tab/>
        <w:tab/>
        <w:t>&lt;span class="text-danger" asp-validation-for="PaymentAmount"&gt;&lt;/span&gt;  // markup element</w:t>
      </w:r>
    </w:p>
    <w:p>
      <w:r>
        <w:t xml:space="preserve">0034: </w:t>
        <w:tab/>
        <w:tab/>
        <w:tab/>
        <w:tab/>
        <w:t>&lt;/div&gt;  // markup element</w:t>
      </w:r>
    </w:p>
    <w:p>
      <w:r>
        <w:t xml:space="preserve">0035: </w:t>
        <w:tab/>
        <w:tab/>
        <w:tab/>
        <w:tab/>
        <w:t>&lt;div class="col-12"&gt;  // markup element</w:t>
      </w:r>
    </w:p>
    <w:p>
      <w:r>
        <w:t xml:space="preserve">0036: </w:t>
        <w:tab/>
        <w:tab/>
        <w:tab/>
        <w:tab/>
        <w:tab/>
        <w:t>&lt;label class="form-label"&gt;Date&lt;/label&gt;  // markup element</w:t>
      </w:r>
    </w:p>
    <w:p>
      <w:r>
        <w:t xml:space="preserve">0037: </w:t>
        <w:tab/>
        <w:tab/>
        <w:tab/>
        <w:tab/>
        <w:tab/>
        <w:t>&lt;input class="form-control" asp-for="PaymentDate" type="date" required /&gt;  // markup element</w:t>
      </w:r>
    </w:p>
    <w:p>
      <w:r>
        <w:t xml:space="preserve">0038: </w:t>
        <w:tab/>
        <w:tab/>
        <w:tab/>
        <w:tab/>
        <w:tab/>
        <w:t>&lt;span class="text-danger" asp-validation-for="PaymentDate"&gt;&lt;/span&gt;  // markup element</w:t>
      </w:r>
    </w:p>
    <w:p>
      <w:r>
        <w:t xml:space="preserve">0039: </w:t>
        <w:tab/>
        <w:tab/>
        <w:tab/>
        <w:tab/>
        <w:t>&lt;/div&gt;  // markup element</w:t>
      </w:r>
    </w:p>
    <w:p>
      <w:r>
        <w:t xml:space="preserve">0040: </w:t>
        <w:tab/>
        <w:tab/>
        <w:tab/>
        <w:tab/>
        <w:t>&lt;div class="col-12"&gt;  // markup element</w:t>
      </w:r>
    </w:p>
    <w:p>
      <w:r>
        <w:t xml:space="preserve">0041: </w:t>
        <w:tab/>
        <w:tab/>
        <w:tab/>
        <w:tab/>
        <w:tab/>
        <w:t>&lt;label class="form-label"&gt;Status&lt;/label&gt;  // markup element</w:t>
      </w:r>
    </w:p>
    <w:p>
      <w:r>
        <w:t xml:space="preserve">0042: </w:t>
        <w:tab/>
        <w:tab/>
        <w:tab/>
        <w:tab/>
        <w:tab/>
        <w:t>&lt;select class="form-select" asp-for="PaymentStatus"&gt;  // markup element</w:t>
      </w:r>
    </w:p>
    <w:p>
      <w:r>
        <w:t xml:space="preserve">0043: </w:t>
        <w:tab/>
        <w:tab/>
        <w:tab/>
        <w:tab/>
        <w:tab/>
        <w:tab/>
        <w:t>&lt;option&gt;SUCCESS&lt;/option&gt;  // markup element</w:t>
      </w:r>
    </w:p>
    <w:p>
      <w:r>
        <w:t xml:space="preserve">0044: </w:t>
        <w:tab/>
        <w:tab/>
        <w:tab/>
        <w:tab/>
        <w:tab/>
        <w:tab/>
        <w:t>&lt;option&gt;PENDING&lt;/option&gt;  // markup element</w:t>
      </w:r>
    </w:p>
    <w:p>
      <w:r>
        <w:t xml:space="preserve">0045: </w:t>
        <w:tab/>
        <w:tab/>
        <w:tab/>
        <w:tab/>
        <w:tab/>
        <w:tab/>
        <w:t>&lt;option&gt;FAILED&lt;/option&gt;  // markup element</w:t>
      </w:r>
    </w:p>
    <w:p>
      <w:r>
        <w:t xml:space="preserve">0046: </w:t>
        <w:tab/>
        <w:tab/>
        <w:tab/>
        <w:tab/>
        <w:tab/>
        <w:t>&lt;/select&gt;  // markup element</w:t>
      </w:r>
    </w:p>
    <w:p>
      <w:r>
        <w:t xml:space="preserve">0047: </w:t>
        <w:tab/>
        <w:tab/>
        <w:tab/>
        <w:tab/>
        <w:tab/>
        <w:t>&lt;span class="text-danger" asp-validation-for="PaymentStatus"&gt;&lt;/span&gt;  // markup element</w:t>
      </w:r>
    </w:p>
    <w:p>
      <w:r>
        <w:t xml:space="preserve">0048: </w:t>
        <w:tab/>
        <w:tab/>
        <w:tab/>
        <w:tab/>
        <w:t>&lt;/div&gt;  // markup element</w:t>
      </w:r>
    </w:p>
    <w:p>
      <w:r>
        <w:t xml:space="preserve">0049: </w:t>
        <w:tab/>
        <w:tab/>
        <w:tab/>
        <w:tab/>
        <w:t>&lt;div class="col-12 d-flex gap-2"&gt;  // markup element</w:t>
      </w:r>
    </w:p>
    <w:p>
      <w:r>
        <w:t xml:space="preserve">0050: </w:t>
        <w:tab/>
        <w:tab/>
        <w:tab/>
        <w:tab/>
        <w:tab/>
        <w:t>&lt;button class="btn btn-primary"&gt;Save&lt;/button&gt;  // markup element</w:t>
      </w:r>
    </w:p>
    <w:p>
      <w:r>
        <w:t xml:space="preserve">0051: </w:t>
        <w:tab/>
        <w:tab/>
        <w:tab/>
        <w:tab/>
        <w:tab/>
        <w:t>&lt;a class="btn btn-outline-secondary" asp-action="PaymentsHub"&gt;Cancel&lt;/a&gt;  // markup element</w:t>
      </w:r>
    </w:p>
    <w:p>
      <w:r>
        <w:t xml:space="preserve">0052: </w:t>
        <w:tab/>
        <w:tab/>
        <w:tab/>
        <w:tab/>
        <w:t>&lt;/div&gt;  // markup element</w:t>
      </w:r>
    </w:p>
    <w:p>
      <w:r>
        <w:t xml:space="preserve">0053: </w:t>
        <w:tab/>
        <w:tab/>
        <w:tab/>
        <w:t>&lt;/form&gt;  // markup element</w:t>
      </w:r>
    </w:p>
    <w:p>
      <w:r>
        <w:t xml:space="preserve">0054: </w:t>
        <w:tab/>
        <w:tab/>
        <w:tab/>
        <w:t>&lt;partial name="_ValidationScriptsPartial" /&gt;  // markup element</w:t>
      </w:r>
    </w:p>
    <w:p>
      <w:r>
        <w:t xml:space="preserve">0055: </w:t>
        <w:tab/>
        <w:tab/>
        <w:t>&lt;/div&gt;  // markup element</w:t>
      </w:r>
    </w:p>
    <w:p>
      <w:r>
        <w:t xml:space="preserve">0056: </w:t>
        <w:tab/>
        <w:t>&lt;/div&gt;  // markup element</w:t>
      </w:r>
    </w:p>
    <w:p>
      <w:r>
        <w:t>0057: &lt;/div&gt;  // markup element</w:t>
      </w:r>
    </w:p>
    <w:p>
      <w:r>
        <w:t xml:space="preserve">0058: </w:t>
      </w:r>
    </w:p>
    <w:p>
      <w:r>
        <w:t>0059: &lt;style&gt;  // markup element</w:t>
      </w:r>
    </w:p>
    <w:p>
      <w:r>
        <w:t>0060: .pay-bg{background:#ffffff;}   // statement</w:t>
      </w:r>
    </w:p>
    <w:p>
      <w:r>
        <w:t>0061: &lt;/style&gt;   // statement</w:t>
      </w:r>
    </w:p>
    <w:p>
      <w:pPr>
        <w:pStyle w:val="Heading1"/>
      </w:pPr>
      <w:r>
        <w:t>Auto-Insurance/Auto_Insurance_System/Views/Admin/PaymentUpdateStatus.cshtml</w:t>
      </w:r>
    </w:p>
    <w:p>
      <w:r>
        <w:t>0001: @{  // Razor code block start</w:t>
      </w:r>
    </w:p>
    <w:p>
      <w:r>
        <w:t xml:space="preserve">0002: </w:t>
        <w:tab/>
        <w:t>ViewData["Title"] = "Update Payment Status";  // statement</w:t>
      </w:r>
    </w:p>
    <w:p>
      <w:r>
        <w:t>0003: }  // statement</w:t>
      </w:r>
    </w:p>
    <w:p>
      <w:r>
        <w:t xml:space="preserve">0004: </w:t>
      </w:r>
    </w:p>
    <w:p>
      <w:r>
        <w:t>0005: &lt;div class="container py-4 pay-bg"&gt;  // markup element</w:t>
      </w:r>
    </w:p>
    <w:p>
      <w:r>
        <w:t xml:space="preserve">0006: </w:t>
        <w:tab/>
        <w:t>&lt;div class="d-flex align-items-center justify-content-between mb-3"&gt;  // markup element</w:t>
      </w:r>
    </w:p>
    <w:p>
      <w:r>
        <w:t xml:space="preserve">0007: </w:t>
        <w:tab/>
        <w:tab/>
        <w:t>&lt;h2 class="mb-0"&gt;Update Payment Status&lt;/h2&gt;  // markup element</w:t>
      </w:r>
    </w:p>
    <w:p>
      <w:r>
        <w:t xml:space="preserve">0008: </w:t>
        <w:tab/>
        <w:tab/>
        <w:t>&lt;a class="btn btn-outline-secondary" asp-action="PaymentsHub"&gt;Back&lt;/a&gt;  // markup element</w:t>
      </w:r>
    </w:p>
    <w:p>
      <w:r>
        <w:t xml:space="preserve">0009: </w:t>
        <w:tab/>
        <w:t>&lt;/div&gt;  // markup element</w:t>
      </w:r>
    </w:p>
    <w:p>
      <w:r>
        <w:t xml:space="preserve">0010: </w:t>
      </w:r>
    </w:p>
    <w:p>
      <w:r>
        <w:t xml:space="preserve">0011: </w:t>
        <w:tab/>
        <w:t>@if (ViewBag.Success != null)  // Razor conditional rendering</w:t>
      </w:r>
    </w:p>
    <w:p>
      <w:r>
        <w:t xml:space="preserve">0012: </w:t>
        <w:tab/>
        <w:t>{  // statement</w:t>
      </w:r>
    </w:p>
    <w:p>
      <w:r>
        <w:t xml:space="preserve">0013: </w:t>
        <w:tab/>
        <w:tab/>
        <w:t>&lt;div class="alert alert-success"&gt;@ViewBag.Success&lt;/div&gt;  // markup element</w:t>
      </w:r>
    </w:p>
    <w:p>
      <w:r>
        <w:t xml:space="preserve">0014: </w:t>
        <w:tab/>
        <w:t>}  // statement</w:t>
      </w:r>
    </w:p>
    <w:p>
      <w:r>
        <w:t xml:space="preserve">0015: </w:t>
        <w:tab/>
        <w:t>@if (ViewBag.Error != null)  // Razor conditional rendering</w:t>
      </w:r>
    </w:p>
    <w:p>
      <w:r>
        <w:t xml:space="preserve">0016: </w:t>
        <w:tab/>
        <w:t>{  // statement</w:t>
      </w:r>
    </w:p>
    <w:p>
      <w:r>
        <w:t xml:space="preserve">0017: </w:t>
        <w:tab/>
        <w:tab/>
        <w:t>&lt;div class="alert alert-warning"&gt;@ViewBag.Error&lt;/div&gt;  // markup element</w:t>
      </w:r>
    </w:p>
    <w:p>
      <w:r>
        <w:t xml:space="preserve">0018: </w:t>
        <w:tab/>
        <w:t>}  // statement</w:t>
      </w:r>
    </w:p>
    <w:p>
      <w:r>
        <w:t xml:space="preserve">0019: </w:t>
      </w:r>
    </w:p>
    <w:p>
      <w:r>
        <w:t xml:space="preserve">0020: </w:t>
        <w:tab/>
        <w:t>&lt;div class="card shadow-sm"&gt;  // markup element</w:t>
      </w:r>
    </w:p>
    <w:p>
      <w:r>
        <w:t xml:space="preserve">0021: </w:t>
        <w:tab/>
        <w:tab/>
        <w:t>&lt;div class="card-body"&gt;  // markup element</w:t>
      </w:r>
    </w:p>
    <w:p>
      <w:r>
        <w:t xml:space="preserve">0022: </w:t>
        <w:tab/>
        <w:tab/>
        <w:tab/>
        <w:t>&lt;form method="post" class="row g-3"&gt;  // markup element</w:t>
      </w:r>
    </w:p>
    <w:p>
      <w:r>
        <w:t xml:space="preserve">0023: </w:t>
        <w:tab/>
        <w:tab/>
        <w:tab/>
        <w:tab/>
        <w:t>&lt;div class="col-md-4"&gt;  // markup element</w:t>
      </w:r>
    </w:p>
    <w:p>
      <w:r>
        <w:t xml:space="preserve">0024: </w:t>
        <w:tab/>
        <w:tab/>
        <w:tab/>
        <w:tab/>
        <w:tab/>
        <w:t>&lt;label class="form-label"&gt;Payment Id&lt;/label&gt;  // markup element</w:t>
      </w:r>
    </w:p>
    <w:p>
      <w:r>
        <w:t xml:space="preserve">0025: </w:t>
        <w:tab/>
        <w:tab/>
        <w:tab/>
        <w:tab/>
        <w:tab/>
        <w:t>&lt;input class="form-control" type="number" name="paymentId" required /&gt;  // markup element</w:t>
      </w:r>
    </w:p>
    <w:p>
      <w:r>
        <w:t xml:space="preserve">0026: </w:t>
        <w:tab/>
        <w:tab/>
        <w:tab/>
        <w:tab/>
        <w:t>&lt;/div&gt;  // markup element</w:t>
      </w:r>
    </w:p>
    <w:p>
      <w:r>
        <w:t xml:space="preserve">0027: </w:t>
        <w:tab/>
        <w:tab/>
        <w:tab/>
        <w:tab/>
        <w:t>&lt;div class="col-md-4"&gt;  // markup element</w:t>
      </w:r>
    </w:p>
    <w:p>
      <w:r>
        <w:t xml:space="preserve">0028: </w:t>
        <w:tab/>
        <w:tab/>
        <w:tab/>
        <w:tab/>
        <w:tab/>
        <w:t>&lt;label class="form-label"&gt;Status&lt;/label&gt;  // markup element</w:t>
      </w:r>
    </w:p>
    <w:p>
      <w:r>
        <w:t xml:space="preserve">0029: </w:t>
        <w:tab/>
        <w:tab/>
        <w:tab/>
        <w:tab/>
        <w:tab/>
        <w:t>&lt;select class="form-select" name="status"&gt;  // markup element</w:t>
      </w:r>
    </w:p>
    <w:p>
      <w:r>
        <w:t xml:space="preserve">0030: </w:t>
        <w:tab/>
        <w:tab/>
        <w:tab/>
        <w:tab/>
        <w:tab/>
        <w:tab/>
        <w:t>&lt;option value="SUCCESS"&gt;SUCCESS&lt;/option&gt;  // markup element</w:t>
      </w:r>
    </w:p>
    <w:p>
      <w:r>
        <w:t xml:space="preserve">0031: </w:t>
        <w:tab/>
        <w:tab/>
        <w:tab/>
        <w:tab/>
        <w:tab/>
        <w:tab/>
        <w:t>&lt;option value="PENDING"&gt;PENDING&lt;/option&gt;  // markup element</w:t>
      </w:r>
    </w:p>
    <w:p>
      <w:r>
        <w:t xml:space="preserve">0032: </w:t>
        <w:tab/>
        <w:tab/>
        <w:tab/>
        <w:tab/>
        <w:tab/>
        <w:tab/>
        <w:t>&lt;option value="FAILED"&gt;FAILED&lt;/option&gt;  // markup element</w:t>
      </w:r>
    </w:p>
    <w:p>
      <w:r>
        <w:t xml:space="preserve">0033: </w:t>
        <w:tab/>
        <w:tab/>
        <w:tab/>
        <w:tab/>
        <w:tab/>
        <w:t>&lt;/select&gt;  // markup element</w:t>
      </w:r>
    </w:p>
    <w:p>
      <w:r>
        <w:t xml:space="preserve">0034: </w:t>
        <w:tab/>
        <w:tab/>
        <w:tab/>
        <w:tab/>
        <w:t>&lt;/div&gt;  // markup element</w:t>
      </w:r>
    </w:p>
    <w:p>
      <w:r>
        <w:t xml:space="preserve">0035: </w:t>
        <w:tab/>
        <w:tab/>
        <w:tab/>
        <w:tab/>
        <w:t>&lt;div class="col-12 d-flex gap-2"&gt;  // markup element</w:t>
      </w:r>
    </w:p>
    <w:p>
      <w:r>
        <w:t xml:space="preserve">0036: </w:t>
        <w:tab/>
        <w:tab/>
        <w:tab/>
        <w:tab/>
        <w:tab/>
        <w:t>&lt;button class="btn btn-primary"&gt;Update&lt;/button&gt;  // markup element</w:t>
      </w:r>
    </w:p>
    <w:p>
      <w:r>
        <w:t xml:space="preserve">0037: </w:t>
        <w:tab/>
        <w:tab/>
        <w:tab/>
        <w:tab/>
        <w:tab/>
        <w:t>&lt;a class="btn btn-outline-secondary" asp-action="PaymentsHub"&gt;Cancel&lt;/a&gt;  // markup element</w:t>
      </w:r>
    </w:p>
    <w:p>
      <w:r>
        <w:t xml:space="preserve">0038: </w:t>
        <w:tab/>
        <w:tab/>
        <w:tab/>
        <w:tab/>
        <w:t>&lt;/div&gt;  // markup element</w:t>
      </w:r>
    </w:p>
    <w:p>
      <w:r>
        <w:t xml:space="preserve">0039: </w:t>
        <w:tab/>
        <w:tab/>
        <w:tab/>
        <w:t>&lt;/form&gt;  // markup element</w:t>
      </w:r>
    </w:p>
    <w:p>
      <w:r>
        <w:t xml:space="preserve">0040: </w:t>
        <w:tab/>
        <w:tab/>
        <w:t>&lt;/div&gt;  // markup element</w:t>
      </w:r>
    </w:p>
    <w:p>
      <w:r>
        <w:t xml:space="preserve">0041: </w:t>
        <w:tab/>
        <w:t>&lt;/div&gt;  // markup element</w:t>
      </w:r>
    </w:p>
    <w:p>
      <w:r>
        <w:t>0042: &lt;/div&gt;  // markup element</w:t>
      </w:r>
    </w:p>
    <w:p>
      <w:r>
        <w:t xml:space="preserve">0043: </w:t>
      </w:r>
    </w:p>
    <w:p>
      <w:r>
        <w:t>0044: &lt;style&gt;  // markup element</w:t>
      </w:r>
    </w:p>
    <w:p>
      <w:r>
        <w:t>0045: .pay-bg{background:#ffffff;}   // statement</w:t>
      </w:r>
    </w:p>
    <w:p>
      <w:r>
        <w:t>0046: &lt;/style&gt;   // statement</w:t>
      </w:r>
    </w:p>
    <w:p>
      <w:pPr>
        <w:pStyle w:val="Heading1"/>
      </w:pPr>
      <w:r>
        <w:t>Auto-Insurance/Auto_Insurance_System/Views/Admin/Payments.cshtml</w:t>
      </w:r>
    </w:p>
    <w:p>
      <w:r>
        <w:t>0001: @model IEnumerable&lt;Auto_Insurance_System.Models.Payment&gt;  // strongly-typed view model declaration</w:t>
      </w:r>
    </w:p>
    <w:p>
      <w:r>
        <w:t>0002: @{  // Razor code block start</w:t>
      </w:r>
    </w:p>
    <w:p>
      <w:r>
        <w:t>0003:     ViewData["Title"] = "Manage Payments";  // statement</w:t>
      </w:r>
    </w:p>
    <w:p>
      <w:r>
        <w:t>0004: }  // statement</w:t>
      </w:r>
    </w:p>
    <w:p>
      <w:r>
        <w:t xml:space="preserve">0005: </w:t>
      </w:r>
    </w:p>
    <w:p>
      <w:r>
        <w:t>0006: &lt;div class="container-fluid"&gt;  // markup element</w:t>
      </w:r>
    </w:p>
    <w:p>
      <w:r>
        <w:t>0007:     &lt;div class="d-flex align-items-center justify-content-between mb-3"&gt;  // markup element</w:t>
      </w:r>
    </w:p>
    <w:p>
      <w:r>
        <w:t>0008:         &lt;h2 class="mb-0"&gt;Payments&lt;/h2&gt;  // markup element</w:t>
      </w:r>
    </w:p>
    <w:p>
      <w:r>
        <w:t>0009:         &lt;a class="btn btn-outline-secondary" asp-action="PaymentsHub"&gt;Back&lt;/a&gt;  // markup element</w:t>
      </w:r>
    </w:p>
    <w:p>
      <w:r>
        <w:t>0010:     &lt;/div&gt;  // markup element</w:t>
      </w:r>
    </w:p>
    <w:p>
      <w:r>
        <w:t xml:space="preserve">0011: </w:t>
      </w:r>
    </w:p>
    <w:p>
      <w:r>
        <w:t>0012:     &lt;div class="card shadow-sm"&gt;  // markup element</w:t>
      </w:r>
    </w:p>
    <w:p>
      <w:r>
        <w:t>0013:         &lt;div class="card-body"&gt;  // markup element</w:t>
      </w:r>
    </w:p>
    <w:p>
      <w:r>
        <w:t>0014:             &lt;div class="row g-2 mb-3"&gt;  // markup element</w:t>
      </w:r>
    </w:p>
    <w:p>
      <w:r>
        <w:t>0015:                 &lt;div class="col-md-3"&gt;  // markup element</w:t>
      </w:r>
    </w:p>
    <w:p>
      <w:r>
        <w:t>0016:                     &lt;select id="paymentStatusFilter" class="form-select"&gt;  // markup element</w:t>
      </w:r>
    </w:p>
    <w:p>
      <w:r>
        <w:t>0017:                         &lt;option value=""&gt;All Statuses&lt;/option&gt;  // markup element</w:t>
      </w:r>
    </w:p>
    <w:p>
      <w:r>
        <w:t>0018:                         &lt;option value="SUCCESS"&gt;Success&lt;/option&gt;  // markup element</w:t>
      </w:r>
    </w:p>
    <w:p>
      <w:r>
        <w:t>0019:                         &lt;option value="PENDING"&gt;Pending&lt;/option&gt;  // markup element</w:t>
      </w:r>
    </w:p>
    <w:p>
      <w:r>
        <w:t>0020:                         &lt;option value="FAILED"&gt;Failed&lt;/option&gt;  // markup element</w:t>
      </w:r>
    </w:p>
    <w:p>
      <w:r>
        <w:t>0021:                     &lt;/select&gt;  // markup element</w:t>
      </w:r>
    </w:p>
    <w:p>
      <w:r>
        <w:t>0022:                 &lt;/div&gt;  // markup element</w:t>
      </w:r>
    </w:p>
    <w:p>
      <w:r>
        <w:t>0023:                 &lt;div class="col-md-4"&gt;  // markup element</w:t>
      </w:r>
    </w:p>
    <w:p>
      <w:r>
        <w:t>0024:                     &lt;input id="paymentSearch" class="form-control" placeholder="Search by payment id, policy number or amount" /&gt;  // markup element</w:t>
      </w:r>
    </w:p>
    <w:p>
      <w:r>
        <w:t>0025:                 &lt;/div&gt;  // markup element</w:t>
      </w:r>
    </w:p>
    <w:p>
      <w:r>
        <w:t>0026:             &lt;/div&gt;  // markup element</w:t>
      </w:r>
    </w:p>
    <w:p>
      <w:r>
        <w:t xml:space="preserve">0027: </w:t>
      </w:r>
    </w:p>
    <w:p>
      <w:r>
        <w:t>0028:             &lt;div class="table-responsive"&gt;  // markup element</w:t>
      </w:r>
    </w:p>
    <w:p>
      <w:r>
        <w:t>0029:                 &lt;table class="table table-striped align-middle" id="paymentsTable"&gt;  // markup element</w:t>
      </w:r>
    </w:p>
    <w:p>
      <w:r>
        <w:t>0030:                     &lt;thead class="table-light"&gt;  // markup element</w:t>
      </w:r>
    </w:p>
    <w:p>
      <w:r>
        <w:t>0031:                         &lt;tr&gt;  // markup element</w:t>
      </w:r>
    </w:p>
    <w:p>
      <w:r>
        <w:t>0032:                             &lt;th&gt;Payment Id&lt;/th&gt;  // markup element</w:t>
      </w:r>
    </w:p>
    <w:p>
      <w:r>
        <w:t>0033:                             &lt;th&gt;Policy Number&lt;/th&gt;  // markup element</w:t>
      </w:r>
    </w:p>
    <w:p>
      <w:r>
        <w:t>0034:                             &lt;th&gt;Amount&lt;/th&gt;  // markup element</w:t>
      </w:r>
    </w:p>
    <w:p>
      <w:r>
        <w:t>0035:                             &lt;th&gt;Date&lt;/th&gt;  // markup element</w:t>
      </w:r>
    </w:p>
    <w:p>
      <w:r>
        <w:t>0036:                             &lt;th&gt;Status&lt;/th&gt;  // markup element</w:t>
      </w:r>
    </w:p>
    <w:p>
      <w:r>
        <w:t>0037:                         &lt;/tr&gt;  // markup element</w:t>
      </w:r>
    </w:p>
    <w:p>
      <w:r>
        <w:t>0038:                     &lt;/thead&gt;  // markup element</w:t>
      </w:r>
    </w:p>
    <w:p>
      <w:r>
        <w:t>0039:                     &lt;tbody&gt;  // markup element</w:t>
      </w:r>
    </w:p>
    <w:p>
      <w:r>
        <w:t>0040:                     @foreach (var p in Model)  // statement</w:t>
      </w:r>
    </w:p>
    <w:p>
      <w:r>
        <w:t>0041:                     {  // statement</w:t>
      </w:r>
    </w:p>
    <w:p>
      <w:r>
        <w:t>0042:                         &lt;tr data-status="@p.PaymentStatus"&gt;  // markup element</w:t>
      </w:r>
    </w:p>
    <w:p>
      <w:r>
        <w:t>0043:                             &lt;td&gt;@p.PaymentId&lt;/td&gt;  // markup element</w:t>
      </w:r>
    </w:p>
    <w:p>
      <w:r>
        <w:t>0044:                             &lt;td&gt;  // markup element</w:t>
      </w:r>
    </w:p>
    <w:p>
      <w:r>
        <w:t>0045:                                 @if (p.Policy != null)  // Razor conditional rendering</w:t>
      </w:r>
    </w:p>
    <w:p>
      <w:r>
        <w:t>0046:                                 {  // statement</w:t>
      </w:r>
    </w:p>
    <w:p>
      <w:r>
        <w:t>0047:                                     &lt;div&gt;@p.Policy.PolicyNumber&lt;/div&gt;  // markup element</w:t>
      </w:r>
    </w:p>
    <w:p>
      <w:r>
        <w:t>0048:                                 }  // statement</w:t>
      </w:r>
    </w:p>
    <w:p>
      <w:r>
        <w:t>0049:                                 else  // statement</w:t>
      </w:r>
    </w:p>
    <w:p>
      <w:r>
        <w:t>0050:                                 {  // statement</w:t>
      </w:r>
    </w:p>
    <w:p>
      <w:r>
        <w:t>0051:                                     &lt;div class="text-muted"&gt;(Policy Id: @p.PolicyId)&lt;/div&gt;  // markup element</w:t>
      </w:r>
    </w:p>
    <w:p>
      <w:r>
        <w:t>0052:                                 }  // statement</w:t>
      </w:r>
    </w:p>
    <w:p>
      <w:r>
        <w:t>0053:                             &lt;/td&gt;  // markup element</w:t>
      </w:r>
    </w:p>
    <w:p>
      <w:r>
        <w:t>0054:                             &lt;td&gt;@String.Format("{0:N2}", p.PaymentAmount)&lt;/td&gt;  // markup element</w:t>
      </w:r>
    </w:p>
    <w:p>
      <w:r>
        <w:t>0055:                             &lt;td&gt;@p.PaymentDate.ToString("dd-MMM-yyyy")&lt;/td&gt;  // markup element</w:t>
      </w:r>
    </w:p>
    <w:p>
      <w:r>
        <w:t>0056:                             &lt;td&gt;&lt;span class="badge @GetPaymentBadge(p.PaymentStatus)"&gt;@p.PaymentStatus&lt;/span&gt;&lt;/td&gt;  // markup element</w:t>
      </w:r>
    </w:p>
    <w:p>
      <w:r>
        <w:t>0057:                         &lt;/tr&gt;  // markup element</w:t>
      </w:r>
    </w:p>
    <w:p>
      <w:r>
        <w:t>0058:                     }  // statement</w:t>
      </w:r>
    </w:p>
    <w:p>
      <w:r>
        <w:t>0059:                     &lt;/tbody&gt;  // markup element</w:t>
      </w:r>
    </w:p>
    <w:p>
      <w:r>
        <w:t>0060:                 &lt;/table&gt;  // markup element</w:t>
      </w:r>
    </w:p>
    <w:p>
      <w:r>
        <w:t>0061:             &lt;/div&gt;  // markup element</w:t>
      </w:r>
    </w:p>
    <w:p>
      <w:r>
        <w:t>0062:         &lt;/div&gt;  // markup element</w:t>
      </w:r>
    </w:p>
    <w:p>
      <w:r>
        <w:t>0063:     &lt;/div&gt;  // markup element</w:t>
      </w:r>
    </w:p>
    <w:p>
      <w:r>
        <w:t>0064: &lt;/div&gt;  // markup element</w:t>
      </w:r>
    </w:p>
    <w:p>
      <w:r>
        <w:t xml:space="preserve">0065: </w:t>
      </w:r>
    </w:p>
    <w:p>
      <w:r>
        <w:t>0066: @functions{  // statement</w:t>
      </w:r>
    </w:p>
    <w:p>
      <w:r>
        <w:t>0067:     string GetPaymentBadge(PaymentStatus status)  // statement</w:t>
      </w:r>
    </w:p>
    <w:p>
      <w:r>
        <w:t>0068:     {  // statement</w:t>
      </w:r>
    </w:p>
    <w:p>
      <w:r>
        <w:t>0069:         return status switch  // return value</w:t>
      </w:r>
    </w:p>
    <w:p>
      <w:r>
        <w:t>0070:         {  // statement</w:t>
      </w:r>
    </w:p>
    <w:p>
      <w:r>
        <w:t>0071:             PaymentStatus.SUCCESS =&gt; "bg-success",  // statement</w:t>
      </w:r>
    </w:p>
    <w:p>
      <w:r>
        <w:t>0072:             PaymentStatus.PENDING =&gt; "bg-warning text-dark",  // statement</w:t>
      </w:r>
    </w:p>
    <w:p>
      <w:r>
        <w:t>0073:             PaymentStatus.FAILED =&gt; "bg-danger",  // statement</w:t>
      </w:r>
    </w:p>
    <w:p>
      <w:r>
        <w:t>0074:             _ =&gt; "bg-light text-dark"  // statement</w:t>
      </w:r>
    </w:p>
    <w:p>
      <w:r>
        <w:t>0075:         };  // statement</w:t>
      </w:r>
    </w:p>
    <w:p>
      <w:r>
        <w:t>0076:     }  // statement</w:t>
      </w:r>
    </w:p>
    <w:p>
      <w:r>
        <w:t>0077: }  // statement</w:t>
      </w:r>
    </w:p>
    <w:p>
      <w:r>
        <w:t xml:space="preserve">0078: </w:t>
      </w:r>
    </w:p>
    <w:p>
      <w:r>
        <w:t>0079: @section Scripts{  // statement</w:t>
      </w:r>
    </w:p>
    <w:p>
      <w:r>
        <w:t>0080: &lt;script&gt;  // markup element</w:t>
      </w:r>
    </w:p>
    <w:p>
      <w:r>
        <w:t>0081:     const statusFilter = document.getElementById('paymentStatusFilter');  // statement</w:t>
      </w:r>
    </w:p>
    <w:p>
      <w:r>
        <w:t>0082:     const search = document.getElementById('paymentSearch');  // statement</w:t>
      </w:r>
    </w:p>
    <w:p>
      <w:r>
        <w:t>0083:     const table = document.getElementById('paymentsTable');  // statement</w:t>
      </w:r>
    </w:p>
    <w:p>
      <w:r>
        <w:t xml:space="preserve">0084: </w:t>
      </w:r>
    </w:p>
    <w:p>
      <w:r>
        <w:t>0085:     function applyFilters() {  // statement</w:t>
      </w:r>
    </w:p>
    <w:p>
      <w:r>
        <w:t>0086:         const status = statusFilter.value;  // statement</w:t>
      </w:r>
    </w:p>
    <w:p>
      <w:r>
        <w:t>0087:         const q = search.value.toLowerCase();  // statement</w:t>
      </w:r>
    </w:p>
    <w:p>
      <w:r>
        <w:t>0088:         Array.from(table.querySelectorAll('tbody tr')).forEach(r =&gt; {  // statement</w:t>
      </w:r>
    </w:p>
    <w:p>
      <w:r>
        <w:t>0089:             const matchStatus = !status || r.getAttribute('data-status') === status;  // statement</w:t>
      </w:r>
    </w:p>
    <w:p>
      <w:r>
        <w:t>0090:             const text = r.innerText.toLowerCase();  // statement</w:t>
      </w:r>
    </w:p>
    <w:p>
      <w:r>
        <w:t>0091:             const matchText = text.includes(q);  // statement</w:t>
      </w:r>
    </w:p>
    <w:p>
      <w:r>
        <w:t>0092:             r.style.display = matchStatus &amp;&amp; matchText ? '' : 'none';  // statement</w:t>
      </w:r>
    </w:p>
    <w:p>
      <w:r>
        <w:t>0093:         });  // statement</w:t>
      </w:r>
    </w:p>
    <w:p>
      <w:r>
        <w:t>0094:     }  // statement</w:t>
      </w:r>
    </w:p>
    <w:p>
      <w:r>
        <w:t>0095:     statusFilter.addEventListener('change', applyFilters);  // statement</w:t>
      </w:r>
    </w:p>
    <w:p>
      <w:r>
        <w:t>0096:     search.addEventListener('input', applyFilters);  // statement</w:t>
      </w:r>
    </w:p>
    <w:p>
      <w:r>
        <w:t>0097: &lt;/script&gt;  // markup element</w:t>
      </w:r>
    </w:p>
    <w:p>
      <w:r>
        <w:t>0098: }   // statement</w:t>
      </w:r>
    </w:p>
    <w:p>
      <w:pPr>
        <w:pStyle w:val="Heading1"/>
      </w:pPr>
      <w:r>
        <w:t>Auto-Insurance/Auto_Insurance_System/Views/Admin/PaymentsByPolicy.cshtml</w:t>
      </w:r>
    </w:p>
    <w:p>
      <w:r>
        <w:t>0001: @model IEnumerable&lt;Auto_Insurance_System.Models.Payment&gt;  // strongly-typed view model declaration</w:t>
      </w:r>
    </w:p>
    <w:p>
      <w:r>
        <w:t>0002: @{  // Razor code block start</w:t>
      </w:r>
    </w:p>
    <w:p>
      <w:r>
        <w:t xml:space="preserve">0003: </w:t>
        <w:tab/>
        <w:t>ViewData["Title"] = "Payments By Policy";  // statement</w:t>
      </w:r>
    </w:p>
    <w:p>
      <w:r>
        <w:t>0004: }  // statement</w:t>
      </w:r>
    </w:p>
    <w:p>
      <w:r>
        <w:t xml:space="preserve">0005: </w:t>
      </w:r>
    </w:p>
    <w:p>
      <w:r>
        <w:t>0006: &lt;div class="container py-4 pay-bg"&gt;  // markup element</w:t>
      </w:r>
    </w:p>
    <w:p>
      <w:r>
        <w:t xml:space="preserve">0007: </w:t>
        <w:tab/>
        <w:t>&lt;div class="d-flex align-items-center justify-content-between mb-3"&gt;  // markup element</w:t>
      </w:r>
    </w:p>
    <w:p>
      <w:r>
        <w:t xml:space="preserve">0008: </w:t>
        <w:tab/>
        <w:tab/>
        <w:t>&lt;h2 class="mb-0"&gt;Get Payments By Policy&lt;/h2&gt;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&lt;div class="card shadow-sm mb-3"&gt;  // markup element</w:t>
      </w:r>
    </w:p>
    <w:p>
      <w:r>
        <w:t xml:space="preserve">0013: </w:t>
        <w:tab/>
        <w:tab/>
        <w:t>&lt;div class="card-body"&gt;  // markup element</w:t>
      </w:r>
    </w:p>
    <w:p>
      <w:r>
        <w:t xml:space="preserve">0014: </w:t>
        <w:tab/>
        <w:tab/>
        <w:tab/>
        <w:t>&lt;form method="post" class="row g-2"&gt;  // markup element</w:t>
      </w:r>
    </w:p>
    <w:p>
      <w:r>
        <w:t xml:space="preserve">0015: </w:t>
        <w:tab/>
        <w:tab/>
        <w:tab/>
        <w:tab/>
        <w:t>&lt;div class="col-md-4"&gt;&lt;input class="form-control" type="number" name="policyId" placeholder="Enter Policy Id" required /&gt;&lt;/div&gt;  // markup element</w:t>
      </w:r>
    </w:p>
    <w:p>
      <w:r>
        <w:t xml:space="preserve">0016: </w:t>
        <w:tab/>
        <w:tab/>
        <w:tab/>
        <w:tab/>
        <w:t>&lt;div class="col-md-2"&gt;&lt;button class="btn btn-primary w-100" type="submit"&gt;Search&lt;/button&gt;&lt;/div&gt;  // markup element</w:t>
      </w:r>
    </w:p>
    <w:p>
      <w:r>
        <w:t xml:space="preserve">0017: </w:t>
        <w:tab/>
        <w:tab/>
        <w:tab/>
        <w:t>&lt;/form&gt;  // markup element</w:t>
      </w:r>
    </w:p>
    <w:p>
      <w:r>
        <w:t xml:space="preserve">0018: </w:t>
        <w:tab/>
        <w:tab/>
        <w:tab/>
        <w:t>@if (ViewBag.Error != null)  // Razor conditional rendering</w:t>
      </w:r>
    </w:p>
    <w:p>
      <w:r>
        <w:t xml:space="preserve">0019: </w:t>
        <w:tab/>
        <w:tab/>
        <w:tab/>
        <w:t>{  // statement</w:t>
      </w:r>
    </w:p>
    <w:p>
      <w:r>
        <w:t xml:space="preserve">0020: </w:t>
        <w:tab/>
        <w:tab/>
        <w:tab/>
        <w:tab/>
        <w:t>&lt;div class="alert alert-warning mt-3"&gt;@ViewBag.Error&lt;/div&gt;  // markup element</w:t>
      </w:r>
    </w:p>
    <w:p>
      <w:r>
        <w:t xml:space="preserve">0021: </w:t>
        <w:tab/>
        <w:tab/>
        <w:tab/>
        <w:t>}  // statement</w:t>
      </w:r>
    </w:p>
    <w:p>
      <w:r>
        <w:t xml:space="preserve">0022: </w:t>
        <w:tab/>
        <w:tab/>
        <w:t>&lt;/div&gt;  // markup element</w:t>
      </w:r>
    </w:p>
    <w:p>
      <w:r>
        <w:t xml:space="preserve">0023: </w:t>
        <w:tab/>
        <w:t>&lt;/div&gt;  // markup element</w:t>
      </w:r>
    </w:p>
    <w:p>
      <w:r>
        <w:t xml:space="preserve">0024: </w:t>
      </w:r>
    </w:p>
    <w:p>
      <w:r>
        <w:t xml:space="preserve">0025: </w:t>
        <w:tab/>
        <w:t>@if (Model != null)  // Razor conditional rendering</w:t>
      </w:r>
    </w:p>
    <w:p>
      <w:r>
        <w:t xml:space="preserve">0026: </w:t>
        <w:tab/>
        <w:t>{  // statement</w:t>
      </w:r>
    </w:p>
    <w:p>
      <w:r>
        <w:t xml:space="preserve">0027: </w:t>
        <w:tab/>
        <w:tab/>
        <w:t>&lt;div class="card shadow-sm"&gt;  // markup element</w:t>
      </w:r>
    </w:p>
    <w:p>
      <w:r>
        <w:t xml:space="preserve">0028: </w:t>
        <w:tab/>
        <w:tab/>
        <w:tab/>
        <w:t>&lt;div class="card-body"&gt;  // markup element</w:t>
      </w:r>
    </w:p>
    <w:p>
      <w:r>
        <w:t xml:space="preserve">0029: </w:t>
        <w:tab/>
        <w:tab/>
        <w:tab/>
        <w:tab/>
        <w:t>&lt;div class="table-responsive"&gt;  // markup element</w:t>
      </w:r>
    </w:p>
    <w:p>
      <w:r>
        <w:t xml:space="preserve">0030: </w:t>
        <w:tab/>
        <w:tab/>
        <w:tab/>
        <w:tab/>
        <w:tab/>
        <w:t>&lt;table class="table table-hover align-middle"&gt;  // markup element</w:t>
      </w:r>
    </w:p>
    <w:p>
      <w:r>
        <w:t xml:space="preserve">0031: </w:t>
        <w:tab/>
        <w:tab/>
        <w:tab/>
        <w:tab/>
        <w:tab/>
        <w:tab/>
        <w:tab/>
        <w:tab/>
        <w:tab/>
        <w:tab/>
        <w:tab/>
        <w:t>&lt;thead class="table-light"&gt;  // markup element</w:t>
      </w:r>
    </w:p>
    <w:p>
      <w:r>
        <w:t xml:space="preserve">0032: </w:t>
        <w:tab/>
        <w:tab/>
        <w:tab/>
        <w:tab/>
        <w:tab/>
        <w:tab/>
        <w:t>&lt;tr&gt;  // markup element</w:t>
      </w:r>
    </w:p>
    <w:p>
      <w:r>
        <w:t xml:space="preserve">0033: </w:t>
        <w:tab/>
        <w:tab/>
        <w:tab/>
        <w:tab/>
        <w:tab/>
        <w:tab/>
        <w:tab/>
        <w:t>&lt;th&gt;Payment Id&lt;/th&gt;  // markup element</w:t>
      </w:r>
    </w:p>
    <w:p>
      <w:r>
        <w:t xml:space="preserve">0034: </w:t>
        <w:tab/>
        <w:tab/>
        <w:tab/>
        <w:tab/>
        <w:tab/>
        <w:tab/>
        <w:tab/>
        <w:t>&lt;th&gt;Policy Number&lt;/th&gt;  // markup element</w:t>
      </w:r>
    </w:p>
    <w:p>
      <w:r>
        <w:t xml:space="preserve">0035: </w:t>
        <w:tab/>
        <w:tab/>
        <w:tab/>
        <w:tab/>
        <w:tab/>
        <w:tab/>
        <w:tab/>
        <w:t>&lt;th&gt;Amount&lt;/th&gt;  // markup element</w:t>
      </w:r>
    </w:p>
    <w:p>
      <w:r>
        <w:t xml:space="preserve">0036: </w:t>
        <w:tab/>
        <w:tab/>
        <w:tab/>
        <w:tab/>
        <w:tab/>
        <w:tab/>
        <w:tab/>
        <w:t>&lt;th&gt;Date&lt;/th&gt;  // markup element</w:t>
      </w:r>
    </w:p>
    <w:p>
      <w:r>
        <w:t xml:space="preserve">0037: </w:t>
        <w:tab/>
        <w:tab/>
        <w:tab/>
        <w:tab/>
        <w:tab/>
        <w:tab/>
        <w:tab/>
        <w:t>&lt;th&gt;Status&lt;/th&gt;  // markup element</w:t>
      </w:r>
    </w:p>
    <w:p>
      <w:r>
        <w:t xml:space="preserve">0038: </w:t>
        <w:tab/>
        <w:tab/>
        <w:tab/>
        <w:tab/>
        <w:tab/>
        <w:tab/>
        <w:t>&lt;/tr&gt;  // markup element</w:t>
      </w:r>
    </w:p>
    <w:p>
      <w:r>
        <w:t xml:space="preserve">0039: </w:t>
        <w:tab/>
        <w:tab/>
        <w:tab/>
        <w:tab/>
        <w:tab/>
        <w:t>&lt;/thead&gt;  // markup element</w:t>
      </w:r>
    </w:p>
    <w:p>
      <w:r>
        <w:t xml:space="preserve">0040: </w:t>
        <w:tab/>
        <w:tab/>
        <w:tab/>
        <w:tab/>
        <w:tab/>
        <w:tab/>
        <w:t>&lt;tbody&gt;  // markup element</w:t>
      </w:r>
    </w:p>
    <w:p>
      <w:r>
        <w:t xml:space="preserve">0041: </w:t>
        <w:tab/>
        <w:tab/>
        <w:tab/>
        <w:tab/>
        <w:tab/>
        <w:tab/>
        <w:t>@foreach (var p in Model)  // statement</w:t>
      </w:r>
    </w:p>
    <w:p>
      <w:r>
        <w:t xml:space="preserve">0042: </w:t>
        <w:tab/>
        <w:tab/>
        <w:tab/>
        <w:tab/>
        <w:tab/>
        <w:tab/>
        <w:t>{  // statement</w:t>
      </w:r>
    </w:p>
    <w:p>
      <w:r>
        <w:t xml:space="preserve">0043: </w:t>
        <w:tab/>
        <w:tab/>
        <w:tab/>
        <w:tab/>
        <w:tab/>
        <w:tab/>
        <w:tab/>
        <w:t>&lt;tr&gt;  // markup element</w:t>
      </w:r>
    </w:p>
    <w:p>
      <w:r>
        <w:t xml:space="preserve">0044: </w:t>
        <w:tab/>
        <w:tab/>
        <w:tab/>
        <w:tab/>
        <w:tab/>
        <w:tab/>
        <w:tab/>
        <w:tab/>
        <w:t>&lt;td&gt;@p.PaymentId&lt;/td&gt;  // markup element</w:t>
      </w:r>
    </w:p>
    <w:p>
      <w:r>
        <w:t xml:space="preserve">0045: </w:t>
        <w:tab/>
        <w:tab/>
        <w:tab/>
        <w:tab/>
        <w:tab/>
        <w:tab/>
        <w:tab/>
        <w:tab/>
        <w:t>&lt;td&gt;@(p?.Policy?.PolicyNumber ?? $"(Policy Id: {p.PolicyId})")&lt;/td&gt;  // markup element</w:t>
      </w:r>
    </w:p>
    <w:p>
      <w:r>
        <w:t xml:space="preserve">0046: </w:t>
        <w:tab/>
        <w:tab/>
        <w:tab/>
        <w:tab/>
        <w:tab/>
        <w:tab/>
        <w:tab/>
        <w:tab/>
        <w:t>&lt;td&gt;@String.Format("{0:N2}", p.PaymentAmount)&lt;/td&gt;  // markup element</w:t>
      </w:r>
    </w:p>
    <w:p>
      <w:r>
        <w:t xml:space="preserve">0047: </w:t>
        <w:tab/>
        <w:tab/>
        <w:tab/>
        <w:tab/>
        <w:tab/>
        <w:tab/>
        <w:tab/>
        <w:tab/>
        <w:t>&lt;td&gt;@p.PaymentDate.ToString("dd-MMM-yyyy")&lt;/td&gt;  // markup element</w:t>
      </w:r>
    </w:p>
    <w:p>
      <w:r>
        <w:t xml:space="preserve">0048: </w:t>
        <w:tab/>
        <w:tab/>
        <w:tab/>
        <w:tab/>
        <w:tab/>
        <w:tab/>
        <w:tab/>
        <w:tab/>
        <w:t>&lt;td&gt;@p.PaymentStatus&lt;/td&gt;  // markup element</w:t>
      </w:r>
    </w:p>
    <w:p>
      <w:r>
        <w:t xml:space="preserve">0049: </w:t>
        <w:tab/>
        <w:tab/>
        <w:tab/>
        <w:tab/>
        <w:tab/>
        <w:tab/>
        <w:tab/>
        <w:t>&lt;/tr&gt;  // markup element</w:t>
      </w:r>
    </w:p>
    <w:p>
      <w:r>
        <w:t xml:space="preserve">0050: </w:t>
        <w:tab/>
        <w:tab/>
        <w:tab/>
        <w:tab/>
        <w:tab/>
        <w:tab/>
        <w:t>}  // statement</w:t>
      </w:r>
    </w:p>
    <w:p>
      <w:r>
        <w:t xml:space="preserve">0051: </w:t>
        <w:tab/>
        <w:tab/>
        <w:tab/>
        <w:tab/>
        <w:tab/>
        <w:tab/>
        <w:t>&lt;/tbody&gt;  // markup element</w:t>
      </w:r>
    </w:p>
    <w:p>
      <w:r>
        <w:t xml:space="preserve">0052: </w:t>
        <w:tab/>
        <w:tab/>
        <w:tab/>
        <w:tab/>
        <w:tab/>
        <w:t>&lt;/table&gt;  // markup element</w:t>
      </w:r>
    </w:p>
    <w:p>
      <w:r>
        <w:t xml:space="preserve">0053: </w:t>
        <w:tab/>
        <w:tab/>
        <w:tab/>
        <w:tab/>
        <w:t>&lt;/div&gt;  // markup element</w:t>
      </w:r>
    </w:p>
    <w:p>
      <w:r>
        <w:t xml:space="preserve">0054: </w:t>
        <w:tab/>
        <w:tab/>
        <w:tab/>
        <w:t>&lt;/div&gt;  // markup element</w:t>
      </w:r>
    </w:p>
    <w:p>
      <w:r>
        <w:t xml:space="preserve">0055: </w:t>
        <w:tab/>
        <w:tab/>
        <w:t>&lt;/div&gt;  // markup element</w:t>
      </w:r>
    </w:p>
    <w:p>
      <w:r>
        <w:t xml:space="preserve">0056: </w:t>
        <w:tab/>
        <w:t>}  // statement</w:t>
      </w:r>
    </w:p>
    <w:p>
      <w:r>
        <w:t>0057: &lt;/div&gt;  // markup element</w:t>
      </w:r>
    </w:p>
    <w:p>
      <w:r>
        <w:t xml:space="preserve">0058: </w:t>
      </w:r>
    </w:p>
    <w:p>
      <w:r>
        <w:t>0059: &lt;style&gt;  // markup element</w:t>
      </w:r>
    </w:p>
    <w:p>
      <w:r>
        <w:t>0060: .pay-bg{background:#ffffff;}   // statement</w:t>
      </w:r>
    </w:p>
    <w:p>
      <w:r>
        <w:t>0061: &lt;/style&gt;   // statement</w:t>
      </w:r>
    </w:p>
    <w:p>
      <w:pPr>
        <w:pStyle w:val="Heading1"/>
      </w:pPr>
      <w:r>
        <w:t>Auto-Insurance/Auto_Insurance_System/Views/Admin/PaymentsHub.cshtml</w:t>
      </w:r>
    </w:p>
    <w:p>
      <w:r>
        <w:t>0001: @{  // Razor code block start</w:t>
      </w:r>
    </w:p>
    <w:p>
      <w:r>
        <w:t xml:space="preserve">0002: </w:t>
        <w:tab/>
        <w:t>ViewData["Title"] = "Payments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class="mb-0"&gt;Payments&lt;/h2&gt;  // markup element</w:t>
      </w:r>
    </w:p>
    <w:p>
      <w:r>
        <w:t xml:space="preserve">0008: </w:t>
        <w:tab/>
        <w:tab/>
        <w:t>&lt;a class="btn btn-outline-secondary" asp-controller="Auth" asp-action="AdminDashboard"&gt;Dashboard&lt;/a&gt;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asp-action="PaymentsAll"&gt;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mb-3"&gt;📋&lt;/div&gt;  // markup element</w:t>
      </w:r>
    </w:p>
    <w:p>
      <w:r>
        <w:t xml:space="preserve">0017: </w:t>
        <w:tab/>
        <w:tab/>
        <w:tab/>
        <w:tab/>
        <w:tab/>
        <w:tab/>
        <w:t>&lt;div class="fs-5 fw-bold"&gt;Get All Payments&lt;/div&gt;  // markup element</w:t>
      </w:r>
    </w:p>
    <w:p>
      <w:r>
        <w:t xml:space="preserve">0018: </w:t>
        <w:tab/>
        <w:tab/>
        <w:tab/>
        <w:tab/>
        <w:tab/>
        <w:tab/>
        <w:t>&lt;div class="text-muted small"&gt;Full transaction list&lt;/div&gt;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asp-action="PaymentsByPolicy"&gt;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bg-warning text-dark mb-3"&gt;🧾&lt;/div&gt;  // markup element</w:t>
      </w:r>
    </w:p>
    <w:p>
      <w:r>
        <w:t xml:space="preserve">0028: </w:t>
        <w:tab/>
        <w:tab/>
        <w:tab/>
        <w:tab/>
        <w:tab/>
        <w:tab/>
        <w:t>&lt;div class="fs-5 fw-bold"&gt;Get Payments By Policy&lt;/div&gt;  // markup element</w:t>
      </w:r>
    </w:p>
    <w:p>
      <w:r>
        <w:t xml:space="preserve">0029: </w:t>
        <w:tab/>
        <w:tab/>
        <w:tab/>
        <w:tab/>
        <w:tab/>
        <w:tab/>
        <w:t>&lt;div class="text-muted small"&gt;Filter by policy&lt;/div&gt;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asp-action="PaymentUpdateStatus"&gt;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bg-info text-white mb-3"&gt;🔄&lt;/div&gt;  // markup element</w:t>
      </w:r>
    </w:p>
    <w:p>
      <w:r>
        <w:t xml:space="preserve">0039: </w:t>
        <w:tab/>
        <w:tab/>
        <w:tab/>
        <w:tab/>
        <w:tab/>
        <w:tab/>
        <w:t>&lt;div class="fs-5 fw-bold"&gt;Update Payment Status&lt;/div&gt;  // markup element</w:t>
      </w:r>
    </w:p>
    <w:p>
      <w:r>
        <w:t xml:space="preserve">0040: </w:t>
        <w:tab/>
        <w:tab/>
        <w:tab/>
        <w:tab/>
        <w:tab/>
        <w:tab/>
        <w:t>&lt;div class="text-muted small"&gt;Success/Failed/Pending&lt;/div&gt;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Auto-Insurance/Auto_Insurance_System/Views/Admin/Policies.cshtml</w:t>
      </w:r>
    </w:p>
    <w:p>
      <w:r>
        <w:t>0001: @model IEnumerable&lt;Auto_Insurance_System.Models.Policy&gt;  // strongly-typed view model declaration</w:t>
      </w:r>
    </w:p>
    <w:p>
      <w:r>
        <w:t>0002: @{  // Razor code block start</w:t>
      </w:r>
    </w:p>
    <w:p>
      <w:r>
        <w:t>0003:     ViewData["Title"] = "Manage Policies";  // statement</w:t>
      </w:r>
    </w:p>
    <w:p>
      <w:r>
        <w:t>0004: }  // statement</w:t>
      </w:r>
    </w:p>
    <w:p>
      <w:r>
        <w:t xml:space="preserve">0005: </w:t>
      </w:r>
    </w:p>
    <w:p>
      <w:r>
        <w:t>0006: &lt;div class="container-fluid"&gt;  // markup element</w:t>
      </w:r>
    </w:p>
    <w:p>
      <w:r>
        <w:t>0007:     &lt;h2 class="mb-3"&gt;Policies&lt;/h2&gt;  // markup element</w:t>
      </w:r>
    </w:p>
    <w:p>
      <w:r>
        <w:t xml:space="preserve">0008: </w:t>
      </w:r>
    </w:p>
    <w:p>
      <w:r>
        <w:t>0009:     &lt;div class="card shadow-sm"&gt;  // markup element</w:t>
      </w:r>
    </w:p>
    <w:p>
      <w:r>
        <w:t>0010:         &lt;div class="card-body"&gt;  // markup element</w:t>
      </w:r>
    </w:p>
    <w:p>
      <w:r>
        <w:t>0011:             &lt;div class="row g-2 mb-3"&gt;  // markup element</w:t>
      </w:r>
    </w:p>
    <w:p>
      <w:r>
        <w:t>0012:                 &lt;div class="col-md-3"&gt;  // markup element</w:t>
      </w:r>
    </w:p>
    <w:p>
      <w:r>
        <w:t>0013:                     &lt;select id="statusFilter" class="form-select"&gt;  // markup element</w:t>
      </w:r>
    </w:p>
    <w:p>
      <w:r>
        <w:t>0014:                         &lt;option value=""&gt;All Statuses&lt;/option&gt;  // markup element</w:t>
      </w:r>
    </w:p>
    <w:p>
      <w:r>
        <w:t>0015:                         &lt;option value="ACTIVE"&gt;Active&lt;/option&gt;  // markup element</w:t>
      </w:r>
    </w:p>
    <w:p>
      <w:r>
        <w:t>0016:                         &lt;option value="INACTIVE"&gt;Inactive&lt;/option&gt;  // markup element</w:t>
      </w:r>
    </w:p>
    <w:p>
      <w:r>
        <w:t>0017:                         &lt;option value="RENEWED"&gt;Renewed&lt;/option&gt;  // markup element</w:t>
      </w:r>
    </w:p>
    <w:p>
      <w:r>
        <w:t>0018:                     &lt;/select&gt;  // markup element</w:t>
      </w:r>
    </w:p>
    <w:p>
      <w:r>
        <w:t>0019:                 &lt;/div&gt;  // markup element</w:t>
      </w:r>
    </w:p>
    <w:p>
      <w:r>
        <w:t>0020:                 &lt;div class="col-md-4"&gt;  // markup element</w:t>
      </w:r>
    </w:p>
    <w:p>
      <w:r>
        <w:t>0021:                     &lt;input id="policySearch" class="form-control" placeholder="Search by number, vehicle or coverage" /&gt;  // markup element</w:t>
      </w:r>
    </w:p>
    <w:p>
      <w:r>
        <w:t>0022:                 &lt;/div&gt;  // markup element</w:t>
      </w:r>
    </w:p>
    <w:p>
      <w:r>
        <w:t>0023:             &lt;/div&gt;  // markup element</w:t>
      </w:r>
    </w:p>
    <w:p>
      <w:r>
        <w:t xml:space="preserve">0024: </w:t>
      </w:r>
    </w:p>
    <w:p>
      <w:r>
        <w:t>0025:             &lt;div class="table-responsive"&gt;  // markup element</w:t>
      </w:r>
    </w:p>
    <w:p>
      <w:r>
        <w:t>0026:                 &lt;table class="table table-striped align-middle" id="policiesTable"&gt;  // markup element</w:t>
      </w:r>
    </w:p>
    <w:p>
      <w:r>
        <w:t>0027:                     &lt;thead class="table-light"&gt;  // markup element</w:t>
      </w:r>
    </w:p>
    <w:p>
      <w:r>
        <w:t>0028:                         &lt;tr&gt;  // markup element</w:t>
      </w:r>
    </w:p>
    <w:p>
      <w:r>
        <w:t>0029:                             &lt;th&gt;Policy Id&lt;/th&gt;  // markup element</w:t>
      </w:r>
    </w:p>
    <w:p>
      <w:r>
        <w:t>0030:                             &lt;th&gt;Number&lt;/th&gt;  // markup element</w:t>
      </w:r>
    </w:p>
    <w:p>
      <w:r>
        <w:t>0031:                             &lt;th&gt;Vehicle&lt;/th&gt;  // markup element</w:t>
      </w:r>
    </w:p>
    <w:p>
      <w:r>
        <w:t>0032:                             &lt;th&gt;Coverage&lt;/th&gt;  // markup element</w:t>
      </w:r>
    </w:p>
    <w:p>
      <w:r>
        <w:t>0033:                             &lt;th&gt;Premium&lt;/th&gt;  // markup element</w:t>
      </w:r>
    </w:p>
    <w:p>
      <w:r>
        <w:t>0034:                             &lt;th&gt;Start&lt;/th&gt;  // markup element</w:t>
      </w:r>
    </w:p>
    <w:p>
      <w:r>
        <w:t>0035:                             &lt;th&gt;End&lt;/th&gt;  // markup element</w:t>
      </w:r>
    </w:p>
    <w:p>
      <w:r>
        <w:t>0036:                             &lt;th&gt;Status&lt;/th&gt;  // markup element</w:t>
      </w:r>
    </w:p>
    <w:p>
      <w:r>
        <w:t>0037:                         &lt;/tr&gt;  // markup element</w:t>
      </w:r>
    </w:p>
    <w:p>
      <w:r>
        <w:t>0038:                     &lt;/thead&gt;  // markup element</w:t>
      </w:r>
    </w:p>
    <w:p>
      <w:r>
        <w:t>0039:                     &lt;tbody&gt;  // markup element</w:t>
      </w:r>
    </w:p>
    <w:p>
      <w:r>
        <w:t>0040:                     @foreach (var p in Model)  // statement</w:t>
      </w:r>
    </w:p>
    <w:p>
      <w:r>
        <w:t>0041:                     {  // statement</w:t>
      </w:r>
    </w:p>
    <w:p>
      <w:r>
        <w:t>0042:                         &lt;tr data-status="@p.PolicyStatus"&gt;  // markup element</w:t>
      </w:r>
    </w:p>
    <w:p>
      <w:r>
        <w:t>0043:                             &lt;td&gt;@p.PolicyId&lt;/td&gt;  // markup element</w:t>
      </w:r>
    </w:p>
    <w:p>
      <w:r>
        <w:t>0044:                             &lt;td&gt;@p.PolicyNumber&lt;/td&gt;  // markup element</w:t>
      </w:r>
    </w:p>
    <w:p>
      <w:r>
        <w:t>0045:                             &lt;td&gt;@p.VehicleDetails&lt;/td&gt;  // markup element</w:t>
      </w:r>
    </w:p>
    <w:p>
      <w:r>
        <w:t>0046:                             &lt;td&gt;@String.Format("{0:N2}", p.CoverageAmount) (@p.CoverageType)&lt;/td&gt;  // markup element</w:t>
      </w:r>
    </w:p>
    <w:p>
      <w:r>
        <w:t>0047:                             &lt;td&gt;@String.Format("{0:N2}", p.PremiumAmount)&lt;/td&gt;  // markup element</w:t>
      </w:r>
    </w:p>
    <w:p>
      <w:r>
        <w:t>0048:                             &lt;td&gt;@p.StartDate.ToString("dd-MMM-yyyy")&lt;/td&gt;  // markup element</w:t>
      </w:r>
    </w:p>
    <w:p>
      <w:r>
        <w:t>0049:                             &lt;td&gt;@p.EndDate.ToString("dd-MMM-yyyy")&lt;/td&gt;  // markup element</w:t>
      </w:r>
    </w:p>
    <w:p>
      <w:r>
        <w:t>0050:                             &lt;td&gt;  // markup element</w:t>
      </w:r>
    </w:p>
    <w:p>
      <w:r>
        <w:t>0051:                                 &lt;span class="badge @GetStatusBadge(p.PolicyStatus)"&gt;@p.PolicyStatus&lt;/span&gt;  // markup element</w:t>
      </w:r>
    </w:p>
    <w:p>
      <w:r>
        <w:t>0052:                             &lt;/td&gt;  // markup element</w:t>
      </w:r>
    </w:p>
    <w:p>
      <w:r>
        <w:t>0053:                         &lt;/tr&gt;  // markup element</w:t>
      </w:r>
    </w:p>
    <w:p>
      <w:r>
        <w:t>0054:                     }  // statement</w:t>
      </w:r>
    </w:p>
    <w:p>
      <w:r>
        <w:t>0055:                     &lt;/tbody&gt;  // markup element</w:t>
      </w:r>
    </w:p>
    <w:p>
      <w:r>
        <w:t>0056:                 &lt;/table&gt;  // markup element</w:t>
      </w:r>
    </w:p>
    <w:p>
      <w:r>
        <w:t>0057:             &lt;/div&gt;  // markup element</w:t>
      </w:r>
    </w:p>
    <w:p>
      <w:r>
        <w:t>0058:         &lt;/div&gt;  // markup element</w:t>
      </w:r>
    </w:p>
    <w:p>
      <w:r>
        <w:t>0059:     &lt;/div&gt;  // markup element</w:t>
      </w:r>
    </w:p>
    <w:p>
      <w:r>
        <w:t>0060: &lt;/div&gt;  // markup element</w:t>
      </w:r>
    </w:p>
    <w:p>
      <w:r>
        <w:t xml:space="preserve">0061: </w:t>
      </w:r>
    </w:p>
    <w:p>
      <w:r>
        <w:t>0062: @functions{  // statement</w:t>
      </w:r>
    </w:p>
    <w:p>
      <w:r>
        <w:t>0063:     string GetStatusBadge(PolicyStatus status)  // statement</w:t>
      </w:r>
    </w:p>
    <w:p>
      <w:r>
        <w:t>0064:     {  // statement</w:t>
      </w:r>
    </w:p>
    <w:p>
      <w:r>
        <w:t>0065:         return status switch  // return value</w:t>
      </w:r>
    </w:p>
    <w:p>
      <w:r>
        <w:t>0066:         {  // statement</w:t>
      </w:r>
    </w:p>
    <w:p>
      <w:r>
        <w:t>0067:             PolicyStatus.ACTIVE =&gt; "bg-success",  // statement</w:t>
      </w:r>
    </w:p>
    <w:p>
      <w:r>
        <w:t>0068:             PolicyStatus.RENEWED =&gt; "bg-info",  // statement</w:t>
      </w:r>
    </w:p>
    <w:p>
      <w:r>
        <w:t>0069:             PolicyStatus.INACTIVE =&gt; "bg-secondary",  // statement</w:t>
      </w:r>
    </w:p>
    <w:p>
      <w:r>
        <w:t>0070:             _ =&gt; "bg-light text-dark"  // statement</w:t>
      </w:r>
    </w:p>
    <w:p>
      <w:r>
        <w:t>0071:         };  // statement</w:t>
      </w:r>
    </w:p>
    <w:p>
      <w:r>
        <w:t>0072:     }  // statement</w:t>
      </w:r>
    </w:p>
    <w:p>
      <w:r>
        <w:t>0073: }  // statement</w:t>
      </w:r>
    </w:p>
    <w:p>
      <w:r>
        <w:t xml:space="preserve">0074: </w:t>
      </w:r>
    </w:p>
    <w:p>
      <w:r>
        <w:t>0075: @section Scripts{  // statement</w:t>
      </w:r>
    </w:p>
    <w:p>
      <w:r>
        <w:t>0076: &lt;script&gt;  // markup element</w:t>
      </w:r>
    </w:p>
    <w:p>
      <w:r>
        <w:t>0077:     const statusFilter = document.getElementById('statusFilter');  // statement</w:t>
      </w:r>
    </w:p>
    <w:p>
      <w:r>
        <w:t>0078:     const search = document.getElementById('policySearch');  // statement</w:t>
      </w:r>
    </w:p>
    <w:p>
      <w:r>
        <w:t>0079:     const table = document.getElementById('policiesTable');  // statement</w:t>
      </w:r>
    </w:p>
    <w:p>
      <w:r>
        <w:t xml:space="preserve">0080: </w:t>
      </w:r>
    </w:p>
    <w:p>
      <w:r>
        <w:t>0081:     function applyFilters() {  // statement</w:t>
      </w:r>
    </w:p>
    <w:p>
      <w:r>
        <w:t>0082:         const status = statusFilter.value;  // statement</w:t>
      </w:r>
    </w:p>
    <w:p>
      <w:r>
        <w:t>0083:         const q = search.value.toLowerCase();  // statement</w:t>
      </w:r>
    </w:p>
    <w:p>
      <w:r>
        <w:t>0084:         Array.from(table.querySelectorAll('tbody tr')).forEach(r =&gt; {  // statement</w:t>
      </w:r>
    </w:p>
    <w:p>
      <w:r>
        <w:t>0085:             const matchStatus = !status || r.getAttribute('data-status') === status;  // statement</w:t>
      </w:r>
    </w:p>
    <w:p>
      <w:r>
        <w:t>0086:             const text = r.innerText.toLowerCase();  // statement</w:t>
      </w:r>
    </w:p>
    <w:p>
      <w:r>
        <w:t>0087:             const matchText = text.includes(q);  // statement</w:t>
      </w:r>
    </w:p>
    <w:p>
      <w:r>
        <w:t>0088:             r.style.display = matchStatus &amp;&amp; matchText ? '' : 'none';  // statement</w:t>
      </w:r>
    </w:p>
    <w:p>
      <w:r>
        <w:t>0089:         });  // statement</w:t>
      </w:r>
    </w:p>
    <w:p>
      <w:r>
        <w:t>0090:     }  // statement</w:t>
      </w:r>
    </w:p>
    <w:p>
      <w:r>
        <w:t>0091:     statusFilter.addEventListener('change', applyFilters);  // statement</w:t>
      </w:r>
    </w:p>
    <w:p>
      <w:r>
        <w:t>0092:     search.addEventListener('input', applyFilters);  // statement</w:t>
      </w:r>
    </w:p>
    <w:p>
      <w:r>
        <w:t>0093: &lt;/script&gt;  // markup element</w:t>
      </w:r>
    </w:p>
    <w:p>
      <w:r>
        <w:t>0094: }   // statement</w:t>
      </w:r>
    </w:p>
    <w:p>
      <w:pPr>
        <w:pStyle w:val="Heading1"/>
      </w:pPr>
      <w:r>
        <w:t>Auto-Insurance/Auto_Insurance_System/Views/Admin/PoliciesAll.cshtml</w:t>
      </w:r>
    </w:p>
    <w:p>
      <w:r>
        <w:t>0001: @model IEnumerable&lt;Auto_Insurance_System.Models.Policy&gt;  // strongly-typed view model declaration</w:t>
      </w:r>
    </w:p>
    <w:p>
      <w:r>
        <w:t>0002: @{  // Razor code block start</w:t>
      </w:r>
    </w:p>
    <w:p>
      <w:r>
        <w:t xml:space="preserve">0003: </w:t>
        <w:tab/>
        <w:t>ViewData["Title"] = "All Policies";  // statement</w:t>
      </w:r>
    </w:p>
    <w:p>
      <w:r>
        <w:t>0004: }  // statement</w:t>
      </w:r>
    </w:p>
    <w:p>
      <w:r>
        <w:t xml:space="preserve">0005: </w:t>
      </w:r>
    </w:p>
    <w:p>
      <w:r>
        <w:t>0006: &lt;div class="container py-4 policies-bg"&gt;  // markup element</w:t>
      </w:r>
    </w:p>
    <w:p>
      <w:r>
        <w:t xml:space="preserve">0007: </w:t>
        <w:tab/>
        <w:t>&lt;div class="d-flex align-items-center justify-content-between mb-3"&gt;  // markup element</w:t>
      </w:r>
    </w:p>
    <w:p>
      <w:r>
        <w:t xml:space="preserve">0008: </w:t>
        <w:tab/>
        <w:tab/>
        <w:t>&lt;h2 class="mb-0"&gt;All Policies&lt;/h2&gt;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class="row g-2 mb-3"&gt;  // markup element</w:t>
      </w:r>
    </w:p>
    <w:p>
      <w:r>
        <w:t xml:space="preserve">0015: </w:t>
        <w:tab/>
        <w:tab/>
        <w:tab/>
        <w:tab/>
        <w:t>&lt;div class="col-md-3"&gt;  // markup element</w:t>
      </w:r>
    </w:p>
    <w:p>
      <w:r>
        <w:t xml:space="preserve">0016: </w:t>
        <w:tab/>
        <w:tab/>
        <w:tab/>
        <w:tab/>
        <w:tab/>
        <w:t>&lt;select id="status" class="form-select"&gt;  // markup element</w:t>
      </w:r>
    </w:p>
    <w:p>
      <w:r>
        <w:t xml:space="preserve">0017: </w:t>
        <w:tab/>
        <w:tab/>
        <w:tab/>
        <w:tab/>
        <w:tab/>
        <w:tab/>
        <w:t>&lt;option value=""&gt;All Statuses&lt;/option&gt;  // markup element</w:t>
      </w:r>
    </w:p>
    <w:p>
      <w:r>
        <w:t xml:space="preserve">0018: </w:t>
        <w:tab/>
        <w:tab/>
        <w:tab/>
        <w:tab/>
        <w:tab/>
        <w:tab/>
        <w:t>&lt;option value="ACTIVE"&gt;ACTIVE&lt;/option&gt;  // markup element</w:t>
      </w:r>
    </w:p>
    <w:p>
      <w:r>
        <w:t xml:space="preserve">0019: </w:t>
        <w:tab/>
        <w:tab/>
        <w:tab/>
        <w:tab/>
        <w:tab/>
        <w:tab/>
        <w:t>&lt;option value="INACTIVE"&gt;INACTIVE&lt;/option&gt;  // markup element</w:t>
      </w:r>
    </w:p>
    <w:p>
      <w:r>
        <w:t xml:space="preserve">0020: </w:t>
        <w:tab/>
        <w:tab/>
        <w:tab/>
        <w:tab/>
        <w:tab/>
        <w:tab/>
        <w:t>&lt;option value="RENEWED"&gt;RENEWED&lt;/option&gt;  // markup element</w:t>
      </w:r>
    </w:p>
    <w:p>
      <w:r>
        <w:t xml:space="preserve">0021: </w:t>
        <w:tab/>
        <w:tab/>
        <w:tab/>
        <w:tab/>
        <w:tab/>
        <w:t>&lt;/select&gt;  // markup element</w:t>
      </w:r>
    </w:p>
    <w:p>
      <w:r>
        <w:t xml:space="preserve">0022: </w:t>
        <w:tab/>
        <w:tab/>
        <w:tab/>
        <w:tab/>
        <w:t>&lt;/div&gt;  // markup element</w:t>
      </w:r>
    </w:p>
    <w:p>
      <w:r>
        <w:t xml:space="preserve">0023: </w:t>
        <w:tab/>
        <w:tab/>
        <w:tab/>
        <w:tab/>
        <w:t>&lt;div class="col-md-4"&gt;&lt;input id="q" class="form-control" placeholder="Search policy number, vehicle or coverage" /&gt;&lt;/div&gt;  // markup element</w:t>
      </w:r>
    </w:p>
    <w:p>
      <w:r>
        <w:t xml:space="preserve">0024: </w:t>
        <w:tab/>
        <w:tab/>
        <w:tab/>
        <w:t>&lt;/div&gt;  // markup element</w:t>
      </w:r>
    </w:p>
    <w:p>
      <w:r>
        <w:t xml:space="preserve">0025: </w:t>
      </w:r>
    </w:p>
    <w:p>
      <w:r>
        <w:t xml:space="preserve">0026: </w:t>
        <w:tab/>
        <w:tab/>
        <w:tab/>
        <w:t>&lt;div class="table-responsive"&gt;  // markup element</w:t>
      </w:r>
    </w:p>
    <w:p>
      <w:r>
        <w:t xml:space="preserve">0027: </w:t>
        <w:tab/>
        <w:tab/>
        <w:tab/>
        <w:tab/>
        <w:t>&lt;table id="tbl" class="table table-hover align-middle"&gt;  // markup element</w:t>
      </w:r>
    </w:p>
    <w:p>
      <w:r>
        <w:t xml:space="preserve">0028: </w:t>
        <w:tab/>
        <w:tab/>
        <w:tab/>
        <w:tab/>
        <w:tab/>
        <w:t>&lt;thead class="table-light"&gt;  // markup element</w:t>
      </w:r>
    </w:p>
    <w:p>
      <w:r>
        <w:t xml:space="preserve">0029: </w:t>
        <w:tab/>
        <w:tab/>
        <w:tab/>
        <w:tab/>
        <w:tab/>
        <w:tab/>
        <w:t>&lt;tr&gt;  // markup element</w:t>
      </w:r>
    </w:p>
    <w:p>
      <w:r>
        <w:t xml:space="preserve">0030: </w:t>
        <w:tab/>
        <w:tab/>
        <w:tab/>
        <w:tab/>
        <w:tab/>
        <w:tab/>
        <w:tab/>
        <w:t>&lt;th&gt;Policy Id&lt;/th&gt;  // markup element</w:t>
      </w:r>
    </w:p>
    <w:p>
      <w:r>
        <w:t xml:space="preserve">0031: </w:t>
        <w:tab/>
        <w:tab/>
        <w:tab/>
        <w:tab/>
        <w:tab/>
        <w:tab/>
        <w:tab/>
        <w:t>&lt;th&gt;Number&lt;/th&gt;  // markup element</w:t>
      </w:r>
    </w:p>
    <w:p>
      <w:r>
        <w:t xml:space="preserve">0032: </w:t>
        <w:tab/>
        <w:tab/>
        <w:tab/>
        <w:tab/>
        <w:tab/>
        <w:tab/>
        <w:tab/>
        <w:t>&lt;th&gt;Vehicle&lt;/th&gt;  // markup element</w:t>
      </w:r>
    </w:p>
    <w:p>
      <w:r>
        <w:t xml:space="preserve">0033: </w:t>
        <w:tab/>
        <w:tab/>
        <w:tab/>
        <w:tab/>
        <w:tab/>
        <w:tab/>
        <w:tab/>
        <w:t>&lt;th&gt;Coverage&lt;/th&gt;  // markup element</w:t>
      </w:r>
    </w:p>
    <w:p>
      <w:r>
        <w:t xml:space="preserve">0034: </w:t>
        <w:tab/>
        <w:tab/>
        <w:tab/>
        <w:tab/>
        <w:tab/>
        <w:tab/>
        <w:tab/>
        <w:t>&lt;th&gt;Premium&lt;/th&gt;  // markup element</w:t>
      </w:r>
    </w:p>
    <w:p>
      <w:r>
        <w:t xml:space="preserve">0035: </w:t>
        <w:tab/>
        <w:tab/>
        <w:tab/>
        <w:tab/>
        <w:tab/>
        <w:tab/>
        <w:tab/>
        <w:t>&lt;th&gt;Start&lt;/th&gt;  // markup element</w:t>
      </w:r>
    </w:p>
    <w:p>
      <w:r>
        <w:t xml:space="preserve">0036: </w:t>
        <w:tab/>
        <w:tab/>
        <w:tab/>
        <w:tab/>
        <w:tab/>
        <w:tab/>
        <w:tab/>
        <w:t>&lt;th&gt;End&lt;/th&gt;  // markup element</w:t>
      </w:r>
    </w:p>
    <w:p>
      <w:r>
        <w:t xml:space="preserve">0037: </w:t>
        <w:tab/>
        <w:tab/>
        <w:tab/>
        <w:tab/>
        <w:tab/>
        <w:tab/>
        <w:tab/>
        <w:t>&lt;th&gt;Status&lt;/th&gt;  // markup element</w:t>
      </w:r>
    </w:p>
    <w:p>
      <w:r>
        <w:t xml:space="preserve">0038: </w:t>
        <w:tab/>
        <w:tab/>
        <w:tab/>
        <w:tab/>
        <w:tab/>
        <w:tab/>
        <w:t>&lt;/tr&gt;  // markup element</w:t>
      </w:r>
    </w:p>
    <w:p>
      <w:r>
        <w:t xml:space="preserve">0039: </w:t>
        <w:tab/>
        <w:tab/>
        <w:tab/>
        <w:tab/>
        <w:tab/>
        <w:t>&lt;/thead&gt;  // markup element</w:t>
      </w:r>
    </w:p>
    <w:p>
      <w:r>
        <w:t xml:space="preserve">0040: </w:t>
        <w:tab/>
        <w:tab/>
        <w:tab/>
        <w:tab/>
        <w:tab/>
        <w:t>&lt;tbody&gt;  // markup element</w:t>
      </w:r>
    </w:p>
    <w:p>
      <w:r>
        <w:t xml:space="preserve">0041: </w:t>
        <w:tab/>
        <w:tab/>
        <w:tab/>
        <w:tab/>
        <w:tab/>
        <w:t>@foreach (var p in Model)  // statement</w:t>
      </w:r>
    </w:p>
    <w:p>
      <w:r>
        <w:t xml:space="preserve">0042: </w:t>
        <w:tab/>
        <w:tab/>
        <w:tab/>
        <w:tab/>
        <w:tab/>
        <w:t>{  // statement</w:t>
      </w:r>
    </w:p>
    <w:p>
      <w:r>
        <w:t xml:space="preserve">0043: </w:t>
        <w:tab/>
        <w:tab/>
        <w:tab/>
        <w:tab/>
        <w:tab/>
        <w:tab/>
        <w:t>&lt;tr data-status="@p.PolicyStatus"&gt;  // markup element</w:t>
      </w:r>
    </w:p>
    <w:p>
      <w:r>
        <w:t xml:space="preserve">0044: </w:t>
        <w:tab/>
        <w:tab/>
        <w:tab/>
        <w:tab/>
        <w:tab/>
        <w:tab/>
        <w:tab/>
        <w:t>&lt;td&gt;@p.PolicyId&lt;/td&gt;  // markup element</w:t>
      </w:r>
    </w:p>
    <w:p>
      <w:r>
        <w:t xml:space="preserve">0045: </w:t>
        <w:tab/>
        <w:tab/>
        <w:tab/>
        <w:tab/>
        <w:tab/>
        <w:tab/>
        <w:tab/>
        <w:t>&lt;td&gt;@p.PolicyNumber&lt;/td&gt;  // markup element</w:t>
      </w:r>
    </w:p>
    <w:p>
      <w:r>
        <w:t xml:space="preserve">0046: </w:t>
        <w:tab/>
        <w:tab/>
        <w:tab/>
        <w:tab/>
        <w:tab/>
        <w:tab/>
        <w:tab/>
        <w:t>&lt;td&gt;@p.VehicleDetails&lt;/td&gt;  // markup element</w:t>
      </w:r>
    </w:p>
    <w:p>
      <w:r>
        <w:t xml:space="preserve">0047: </w:t>
        <w:tab/>
        <w:tab/>
        <w:tab/>
        <w:tab/>
        <w:tab/>
        <w:tab/>
        <w:tab/>
        <w:t>&lt;td&gt;@p.CoverageType (@String.Format("{0:N2}", p.CoverageAmount))&lt;/td&gt;  // markup element</w:t>
      </w:r>
    </w:p>
    <w:p>
      <w:r>
        <w:t xml:space="preserve">0048: </w:t>
        <w:tab/>
        <w:tab/>
        <w:tab/>
        <w:tab/>
        <w:tab/>
        <w:tab/>
        <w:tab/>
        <w:t>&lt;td&gt;@String.Format("{0:N2}", p.PremiumAmount)&lt;/td&gt;  // markup element</w:t>
      </w:r>
    </w:p>
    <w:p>
      <w:r>
        <w:t xml:space="preserve">0049: </w:t>
        <w:tab/>
        <w:tab/>
        <w:tab/>
        <w:tab/>
        <w:tab/>
        <w:tab/>
        <w:tab/>
        <w:t>&lt;td&gt;@p.StartDate.ToString("dd-MMM-yyyy")&lt;/td&gt;  // markup element</w:t>
      </w:r>
    </w:p>
    <w:p>
      <w:r>
        <w:t xml:space="preserve">0050: </w:t>
        <w:tab/>
        <w:tab/>
        <w:tab/>
        <w:tab/>
        <w:tab/>
        <w:tab/>
        <w:tab/>
        <w:t>&lt;td&gt;@p.EndDate.ToString("dd-MMM-yyyy")&lt;/td&gt;  // markup element</w:t>
      </w:r>
    </w:p>
    <w:p>
      <w:r>
        <w:t xml:space="preserve">0051: </w:t>
        <w:tab/>
        <w:tab/>
        <w:tab/>
        <w:tab/>
        <w:tab/>
        <w:tab/>
        <w:tab/>
        <w:t>&lt;td&gt;@p.PolicyStatus&lt;/td&gt;  // markup element</w:t>
      </w:r>
    </w:p>
    <w:p>
      <w:r>
        <w:t xml:space="preserve">0052: </w:t>
        <w:tab/>
        <w:tab/>
        <w:tab/>
        <w:tab/>
        <w:tab/>
        <w:tab/>
        <w:t>&lt;/tr&gt;  // markup element</w:t>
      </w:r>
    </w:p>
    <w:p>
      <w:r>
        <w:t xml:space="preserve">0053: </w:t>
        <w:tab/>
        <w:tab/>
        <w:tab/>
        <w:tab/>
        <w:tab/>
        <w:t>}  // statement</w:t>
      </w:r>
    </w:p>
    <w:p>
      <w:r>
        <w:t xml:space="preserve">0054: </w:t>
        <w:tab/>
        <w:tab/>
        <w:tab/>
        <w:tab/>
        <w:tab/>
        <w:t>&lt;/tbody&gt;  // markup element</w:t>
      </w:r>
    </w:p>
    <w:p>
      <w:r>
        <w:t xml:space="preserve">0055: </w:t>
        <w:tab/>
        <w:tab/>
        <w:tab/>
        <w:tab/>
        <w:t>&lt;/table&gt;  // markup element</w:t>
      </w:r>
    </w:p>
    <w:p>
      <w:r>
        <w:t xml:space="preserve">0056: </w:t>
        <w:tab/>
        <w:tab/>
        <w:tab/>
        <w:t>&lt;/div&gt;  // markup element</w:t>
      </w:r>
    </w:p>
    <w:p>
      <w:r>
        <w:t xml:space="preserve">0057: </w:t>
        <w:tab/>
        <w:tab/>
        <w:t>&lt;/div&gt;  // markup element</w:t>
      </w:r>
    </w:p>
    <w:p>
      <w:r>
        <w:t xml:space="preserve">0058: </w:t>
        <w:tab/>
        <w:t>&lt;/div&gt;  // markup element</w:t>
      </w:r>
    </w:p>
    <w:p>
      <w:r>
        <w:t>0059: &lt;/div&gt;  // markup element</w:t>
      </w:r>
    </w:p>
    <w:p>
      <w:r>
        <w:t xml:space="preserve">0060: </w:t>
      </w:r>
    </w:p>
    <w:p>
      <w:r>
        <w:t>0061: @section Scripts{  // statement</w:t>
      </w:r>
    </w:p>
    <w:p>
      <w:r>
        <w:t>0062: &lt;script&gt;  // markup element</w:t>
      </w:r>
    </w:p>
    <w:p>
      <w:r>
        <w:t>0063: const status=document.getElementById('status');  // statement</w:t>
      </w:r>
    </w:p>
    <w:p>
      <w:r>
        <w:t>0064: const q=document.getElementById('q');  // statement</w:t>
      </w:r>
    </w:p>
    <w:p>
      <w:r>
        <w:t>0065: const tbl=document.getElementById('tbl');  // statement</w:t>
      </w:r>
    </w:p>
    <w:p>
      <w:r>
        <w:t>0066: function apply(){  // statement</w:t>
      </w:r>
    </w:p>
    <w:p>
      <w:r>
        <w:t xml:space="preserve">0067: </w:t>
        <w:tab/>
        <w:t>const s=status.value; const query=q.value.toLowerCase();  // statement</w:t>
      </w:r>
    </w:p>
    <w:p>
      <w:r>
        <w:t xml:space="preserve">0068: </w:t>
        <w:tab/>
        <w:t>Array.from(tbl.querySelectorAll('tbody tr')).forEach(r=&gt;{  // statement</w:t>
      </w:r>
    </w:p>
    <w:p>
      <w:r>
        <w:t xml:space="preserve">0069: </w:t>
        <w:tab/>
        <w:tab/>
        <w:t>const okS=!s || r.getAttribute('data-status')===s;  // statement</w:t>
      </w:r>
    </w:p>
    <w:p>
      <w:r>
        <w:t xml:space="preserve">0070: </w:t>
        <w:tab/>
        <w:tab/>
        <w:t>const okQ=r.innerText.toLowerCase().includes(query);  // statement</w:t>
      </w:r>
    </w:p>
    <w:p>
      <w:r>
        <w:t xml:space="preserve">0071: </w:t>
        <w:tab/>
        <w:tab/>
        <w:t>r.style.display = okS &amp;&amp; okQ ? '' : 'none';  // statement</w:t>
      </w:r>
    </w:p>
    <w:p>
      <w:r>
        <w:t xml:space="preserve">0072: </w:t>
        <w:tab/>
        <w:t>});  // statement</w:t>
      </w:r>
    </w:p>
    <w:p>
      <w:r>
        <w:t>0073: }  // statement</w:t>
      </w:r>
    </w:p>
    <w:p>
      <w:r>
        <w:t>0074: status.addEventListener('change', apply);  // statement</w:t>
      </w:r>
    </w:p>
    <w:p>
      <w:r>
        <w:t>0075: q.addEventListener('input', apply);  // statement</w:t>
      </w:r>
    </w:p>
    <w:p>
      <w:r>
        <w:t>0076: &lt;/script&gt;  // markup element</w:t>
      </w:r>
    </w:p>
    <w:p>
      <w:r>
        <w:t>0077: }  // statement</w:t>
      </w:r>
    </w:p>
    <w:p>
      <w:r>
        <w:t xml:space="preserve">0078: </w:t>
      </w:r>
    </w:p>
    <w:p>
      <w:r>
        <w:t>0079: &lt;style&gt;  // markup element</w:t>
      </w:r>
    </w:p>
    <w:p>
      <w:r>
        <w:t>0080: .policies-bg{background:#ffffff;}   // statement</w:t>
      </w:r>
    </w:p>
    <w:p>
      <w:r>
        <w:t>0081: &lt;/style&gt;   // statement</w:t>
      </w:r>
    </w:p>
    <w:p>
      <w:pPr>
        <w:pStyle w:val="Heading1"/>
      </w:pPr>
      <w:r>
        <w:t>Auto-Insurance/Auto_Insurance_System/Views/Admin/PoliciesHub.cshtml</w:t>
      </w:r>
    </w:p>
    <w:p>
      <w:r>
        <w:t>0001: @{  // Razor code block start</w:t>
      </w:r>
    </w:p>
    <w:p>
      <w:r>
        <w:t xml:space="preserve">0002: </w:t>
        <w:tab/>
        <w:t>ViewData["Title"] = "Policies Hub";  // statement</w:t>
      </w:r>
    </w:p>
    <w:p>
      <w:r>
        <w:t>0003: }  // statement</w:t>
      </w:r>
    </w:p>
    <w:p>
      <w:r>
        <w:t xml:space="preserve">0004: </w:t>
      </w:r>
    </w:p>
    <w:p>
      <w:r>
        <w:t>0005: &lt;div class="container py-4 claimslike-bg"&gt;  // markup element</w:t>
      </w:r>
    </w:p>
    <w:p>
      <w:r>
        <w:t xml:space="preserve">0006: </w:t>
        <w:tab/>
        <w:t>&lt;div class="d-flex justify-content-between align-items-center mb-3"&gt;  // markup element</w:t>
      </w:r>
    </w:p>
    <w:p>
      <w:r>
        <w:t xml:space="preserve">0007: </w:t>
        <w:tab/>
        <w:tab/>
        <w:t>&lt;h2 class="mb-0"&gt;Policies&lt;/h2&gt;  // markup element</w:t>
      </w:r>
    </w:p>
    <w:p>
      <w:r>
        <w:t xml:space="preserve">0008: </w:t>
        <w:tab/>
        <w:tab/>
        <w:t>&lt;a class="btn btn-outline-secondary" asp-controller="Auth" asp-action="AdminDashboard"&gt;Dashboard&lt;/a&gt;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asp-action="PoliciesAll"&gt;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bi-list-check"&gt;&lt;/i&gt;&lt;/div&gt;  // markup element</w:t>
      </w:r>
    </w:p>
    <w:p>
      <w:r>
        <w:t xml:space="preserve">0017: </w:t>
        <w:tab/>
        <w:tab/>
        <w:tab/>
        <w:tab/>
        <w:tab/>
        <w:tab/>
        <w:t>&lt;div class="fs-5 fw-bold"&gt;Get All Policies&lt;/div&gt;  // markup element</w:t>
      </w:r>
    </w:p>
    <w:p>
      <w:r>
        <w:t xml:space="preserve">0018: </w:t>
        <w:tab/>
        <w:tab/>
        <w:tab/>
        <w:tab/>
        <w:tab/>
        <w:tab/>
        <w:t>&lt;div class="text-muted small"&gt;Browse the full list&lt;/div&gt;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asp-action="PolicyDetails"&gt;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bg-warning text-dark mb-3"&gt;&lt;i class="bi bi-search"&gt;&lt;/i&gt;&lt;/div&gt;  // markup element</w:t>
      </w:r>
    </w:p>
    <w:p>
      <w:r>
        <w:t xml:space="preserve">0028: </w:t>
        <w:tab/>
        <w:tab/>
        <w:tab/>
        <w:tab/>
        <w:tab/>
        <w:tab/>
        <w:t>&lt;div class="fs-5 fw-bold"&gt;Get Policy By ID&lt;/div&gt;  // markup element</w:t>
      </w:r>
    </w:p>
    <w:p>
      <w:r>
        <w:t xml:space="preserve">0029: </w:t>
        <w:tab/>
        <w:tab/>
        <w:tab/>
        <w:tab/>
        <w:tab/>
        <w:tab/>
        <w:t>&lt;div class="text-muted small"&gt;Find a specific policy&lt;/div&gt;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asp-action="PolicyUpdate"&gt;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bg-info text-white mb-3"&gt;&lt;i class="bi bi-pencil-square"&gt;&lt;/i&gt;&lt;/div&gt;  // markup element</w:t>
      </w:r>
    </w:p>
    <w:p>
      <w:r>
        <w:t xml:space="preserve">0039: </w:t>
        <w:tab/>
        <w:tab/>
        <w:tab/>
        <w:tab/>
        <w:tab/>
        <w:tab/>
        <w:t>&lt;div class="fs-5 fw-bold"&gt;Update Policy&lt;/div&gt;  // markup element</w:t>
      </w:r>
    </w:p>
    <w:p>
      <w:r>
        <w:t xml:space="preserve">0040: </w:t>
        <w:tab/>
        <w:tab/>
        <w:tab/>
        <w:tab/>
        <w:tab/>
        <w:tab/>
        <w:t>&lt;div class="text-muted small"&gt;Modify an existing policy&lt;/div&gt;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ab/>
        <w:t>&lt;div class="col-md-3"&gt;  // markup element</w:t>
      </w:r>
    </w:p>
    <w:p>
      <w:r>
        <w:t xml:space="preserve">0046: </w:t>
        <w:tab/>
        <w:tab/>
        <w:tab/>
        <w:t>&lt;a class="text-decoration-none" asp-action="PolicyDelete"&gt;  // markup element</w:t>
      </w:r>
    </w:p>
    <w:p>
      <w:r>
        <w:t xml:space="preserve">0047: </w:t>
        <w:tab/>
        <w:tab/>
        <w:tab/>
        <w:tab/>
        <w:t>&lt;div class="tile card shadow-sm border-0 h-100"&gt;  // markup element</w:t>
      </w:r>
    </w:p>
    <w:p>
      <w:r>
        <w:t xml:space="preserve">0048: </w:t>
        <w:tab/>
        <w:tab/>
        <w:tab/>
        <w:tab/>
        <w:tab/>
        <w:t>&lt;div class="card-body d-flex flex-column justify-content-center align-items-start"&gt;  // markup element</w:t>
      </w:r>
    </w:p>
    <w:p>
      <w:r>
        <w:t xml:space="preserve">0049: </w:t>
        <w:tab/>
        <w:tab/>
        <w:tab/>
        <w:tab/>
        <w:tab/>
        <w:tab/>
        <w:t>&lt;div class="icon-circle bg-danger text-white mb-3"&gt;&lt;i class="bi bi-trash"&gt;&lt;/i&gt;&lt;/div&gt;  // markup element</w:t>
      </w:r>
    </w:p>
    <w:p>
      <w:r>
        <w:t xml:space="preserve">0050: </w:t>
        <w:tab/>
        <w:tab/>
        <w:tab/>
        <w:tab/>
        <w:tab/>
        <w:tab/>
        <w:t>&lt;div class="fs-5 fw-bold"&gt;Delete Policy&lt;/div&gt;  // markup element</w:t>
      </w:r>
    </w:p>
    <w:p>
      <w:r>
        <w:t xml:space="preserve">0051: </w:t>
        <w:tab/>
        <w:tab/>
        <w:tab/>
        <w:tab/>
        <w:tab/>
        <w:tab/>
        <w:t>&lt;div class="text-muted small"&gt;Remove by id&lt;/div&gt;  // markup element</w:t>
      </w:r>
    </w:p>
    <w:p>
      <w:r>
        <w:t xml:space="preserve">0052: </w:t>
        <w:tab/>
        <w:tab/>
        <w:tab/>
        <w:tab/>
        <w:tab/>
        <w:t>&lt;/div&gt;  // markup element</w:t>
      </w:r>
    </w:p>
    <w:p>
      <w:r>
        <w:t xml:space="preserve">0053: </w:t>
        <w:tab/>
        <w:tab/>
        <w:tab/>
        <w:tab/>
        <w:t>&lt;/div&gt;  // markup element</w:t>
      </w:r>
    </w:p>
    <w:p>
      <w:r>
        <w:t xml:space="preserve">0054: </w:t>
        <w:tab/>
        <w:tab/>
        <w:tab/>
        <w:t>&lt;/a&gt;  // markup element</w:t>
      </w:r>
    </w:p>
    <w:p>
      <w:r>
        <w:t xml:space="preserve">0055: </w:t>
        <w:tab/>
        <w:tab/>
        <w:t>&lt;/div&gt;  // markup element</w:t>
      </w:r>
    </w:p>
    <w:p>
      <w:r>
        <w:t xml:space="preserve">0056: </w:t>
        <w:tab/>
        <w:tab/>
        <w:t>@* &lt;div class="col-md-3"&gt;  // comment</w:t>
      </w:r>
    </w:p>
    <w:p>
      <w:r>
        <w:t xml:space="preserve">0057: </w:t>
        <w:tab/>
        <w:tab/>
        <w:tab/>
        <w:t>&lt;a class="text-decoration-none" asp-action="PolicyCreate"&gt;  // markup element</w:t>
      </w:r>
    </w:p>
    <w:p>
      <w:r>
        <w:t xml:space="preserve">0058: </w:t>
        <w:tab/>
        <w:tab/>
        <w:tab/>
        <w:tab/>
        <w:t>&lt;div class="tile card shadow-sm border-0 h-100"&gt;  // markup element</w:t>
      </w:r>
    </w:p>
    <w:p>
      <w:r>
        <w:t xml:space="preserve">0059: </w:t>
        <w:tab/>
        <w:tab/>
        <w:tab/>
        <w:tab/>
        <w:tab/>
        <w:t>&lt;div class="card-body d-flex flex-column justify-content-center align-items-start"&gt;  // markup element</w:t>
      </w:r>
    </w:p>
    <w:p>
      <w:r>
        <w:t xml:space="preserve">0060: </w:t>
        <w:tab/>
        <w:tab/>
        <w:tab/>
        <w:tab/>
        <w:tab/>
        <w:tab/>
        <w:t>&lt;div class="icon-circle bg-success text-white mb-3"&gt;&lt;i class="bi bi-plus-circle"&gt;&lt;/i&gt;&lt;/div&gt;  // markup element</w:t>
      </w:r>
    </w:p>
    <w:p>
      <w:r>
        <w:t xml:space="preserve">0061: </w:t>
        <w:tab/>
        <w:tab/>
        <w:tab/>
        <w:tab/>
        <w:tab/>
        <w:tab/>
        <w:t>&lt;div class="fs-5 fw-bold"&gt;Create Policy&lt;/div&gt;  // markup element</w:t>
      </w:r>
    </w:p>
    <w:p>
      <w:r>
        <w:t xml:space="preserve">0062: </w:t>
        <w:tab/>
        <w:tab/>
        <w:tab/>
        <w:tab/>
        <w:tab/>
        <w:tab/>
        <w:t>&lt;div class="text-muted small"&gt;Add a new policy&lt;/div&gt;  // markup element</w:t>
      </w:r>
    </w:p>
    <w:p>
      <w:r>
        <w:t xml:space="preserve">0063: </w:t>
        <w:tab/>
        <w:tab/>
        <w:tab/>
        <w:tab/>
        <w:tab/>
        <w:t>&lt;/div&gt;  // markup element</w:t>
      </w:r>
    </w:p>
    <w:p>
      <w:r>
        <w:t xml:space="preserve">0064: </w:t>
        <w:tab/>
        <w:tab/>
        <w:tab/>
        <w:tab/>
        <w:t>&lt;/div&gt;  // markup element</w:t>
      </w:r>
    </w:p>
    <w:p>
      <w:r>
        <w:t xml:space="preserve">0065: </w:t>
        <w:tab/>
        <w:tab/>
        <w:tab/>
        <w:t>&lt;/a&gt;  // markup element</w:t>
      </w:r>
    </w:p>
    <w:p>
      <w:r>
        <w:t xml:space="preserve">0066: </w:t>
        <w:tab/>
        <w:tab/>
        <w:t>&lt;/div&gt; *@  // statement</w:t>
      </w:r>
    </w:p>
    <w:p>
      <w:r>
        <w:t xml:space="preserve">0067: </w:t>
        <w:tab/>
        <w:t>&lt;/div&gt;  // markup element</w:t>
      </w:r>
    </w:p>
    <w:p>
      <w:r>
        <w:t>0068: &lt;/div&gt;  // markup element</w:t>
      </w:r>
    </w:p>
    <w:p>
      <w:r>
        <w:t xml:space="preserve">0069: </w:t>
      </w:r>
    </w:p>
    <w:p>
      <w:r>
        <w:t>0070: &lt;style&gt;  // markup element</w:t>
      </w:r>
    </w:p>
    <w:p>
      <w:r>
        <w:t>0071: .claimslike-bg{background:#ffffff;}   // statement</w:t>
      </w:r>
    </w:p>
    <w:p>
      <w:r>
        <w:t>0072: .icon-circle{ width:46px;height:46px;border-radius:50%;display:inline-flex;align-items:center;justify-content:center; }  // statement</w:t>
      </w:r>
    </w:p>
    <w:p>
      <w:r>
        <w:t>0073: .tile{ transition:transform .15s ease, box-shadow .15s ease; }  // statement</w:t>
      </w:r>
    </w:p>
    <w:p>
      <w:r>
        <w:t>0074: .tile:hover{ transform:translateY(-2px); box-shadow:0 .75rem 1rem rgba(0,0,0,.08)!important; }  // statement</w:t>
      </w:r>
    </w:p>
    <w:p>
      <w:r>
        <w:t>0075: &lt;/style&gt;   // statement</w:t>
      </w:r>
    </w:p>
    <w:p>
      <w:pPr>
        <w:pStyle w:val="Heading1"/>
      </w:pPr>
      <w:r>
        <w:t>Auto-Insurance/Auto_Insurance_System/Views/Admin/PolicyCreate.cshtml</w:t>
      </w:r>
    </w:p>
    <w:p>
      <w:r>
        <w:t>0001: @model Auto_Insurance_System.Models.Policy  // strongly-typed view model declaration</w:t>
      </w:r>
    </w:p>
    <w:p>
      <w:r>
        <w:t>0002: @{  // Razor code block start</w:t>
      </w:r>
    </w:p>
    <w:p>
      <w:r>
        <w:t xml:space="preserve">0003: </w:t>
        <w:tab/>
        <w:t>ViewData["Title"] = "Create Policy";  // statement</w:t>
      </w:r>
    </w:p>
    <w:p>
      <w:r>
        <w:t>0004: }  // statement</w:t>
      </w:r>
    </w:p>
    <w:p>
      <w:r>
        <w:t xml:space="preserve">0005: </w:t>
      </w:r>
    </w:p>
    <w:p>
      <w:r>
        <w:t>0006: &lt;div class="container py-4 policies-bg"&gt;  // markup element</w:t>
      </w:r>
    </w:p>
    <w:p>
      <w:r>
        <w:t xml:space="preserve">0007: </w:t>
        <w:tab/>
        <w:t>&lt;div class="d-flex align-items-center justify-content-between mb-3"&gt;  // markup element</w:t>
      </w:r>
    </w:p>
    <w:p>
      <w:r>
        <w:t xml:space="preserve">0008: </w:t>
        <w:tab/>
        <w:tab/>
        <w:t>&lt;h2 class="mb-0"&gt;Create Policy&lt;/h2&gt;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class="form-label"&gt;Policy Number&lt;/label&gt;  // markup element</w:t>
      </w:r>
    </w:p>
    <w:p>
      <w:r>
        <w:t xml:space="preserve">0026: </w:t>
        <w:tab/>
        <w:tab/>
        <w:tab/>
        <w:tab/>
        <w:tab/>
        <w:t>&lt;input class="form-control" asp-for="PolicyNumber" required /&gt;  // markup element</w:t>
      </w:r>
    </w:p>
    <w:p>
      <w:r>
        <w:t xml:space="preserve">0027: </w:t>
        <w:tab/>
        <w:tab/>
        <w:tab/>
        <w:tab/>
        <w:tab/>
        <w:t>&lt;span class="text-danger" asp-validation-for="PolicyNumber"&gt;&lt;/span&gt;  // markup element</w:t>
      </w:r>
    </w:p>
    <w:p>
      <w:r>
        <w:t xml:space="preserve">0028: </w:t>
        <w:tab/>
        <w:tab/>
        <w:tab/>
        <w:tab/>
        <w:t>&lt;/div&gt;  // markup element</w:t>
      </w:r>
    </w:p>
    <w:p>
      <w:r>
        <w:t xml:space="preserve">0029: </w:t>
        <w:tab/>
        <w:tab/>
        <w:tab/>
        <w:tab/>
        <w:t>&lt;div class="col-12"&gt;  // markup element</w:t>
      </w:r>
    </w:p>
    <w:p>
      <w:r>
        <w:t xml:space="preserve">0030: </w:t>
        <w:tab/>
        <w:tab/>
        <w:tab/>
        <w:tab/>
        <w:tab/>
        <w:t>&lt;label class="form-label"&gt;Vehicle Details&lt;/label&gt;  // markup element</w:t>
      </w:r>
    </w:p>
    <w:p>
      <w:r>
        <w:t xml:space="preserve">0031: </w:t>
        <w:tab/>
        <w:tab/>
        <w:tab/>
        <w:tab/>
        <w:tab/>
        <w:t>&lt;input class="form-control" asp-for="VehicleDetails" required /&gt;  // markup element</w:t>
      </w:r>
    </w:p>
    <w:p>
      <w:r>
        <w:t xml:space="preserve">0032: </w:t>
        <w:tab/>
        <w:tab/>
        <w:tab/>
        <w:tab/>
        <w:tab/>
        <w:t>&lt;span class="text-danger" asp-validation-for="VehicleDetails"&gt;&lt;/span&gt;  // markup element</w:t>
      </w:r>
    </w:p>
    <w:p>
      <w:r>
        <w:t xml:space="preserve">0033: </w:t>
        <w:tab/>
        <w:tab/>
        <w:tab/>
        <w:tab/>
        <w:t>&lt;/div&gt;  // markup element</w:t>
      </w:r>
    </w:p>
    <w:p>
      <w:r>
        <w:t xml:space="preserve">0034: </w:t>
        <w:tab/>
        <w:tab/>
        <w:tab/>
        <w:tab/>
        <w:t>&lt;div class="col-12"&gt;  // markup element</w:t>
      </w:r>
    </w:p>
    <w:p>
      <w:r>
        <w:t xml:space="preserve">0035: </w:t>
        <w:tab/>
        <w:tab/>
        <w:tab/>
        <w:tab/>
        <w:tab/>
        <w:t>&lt;label class="form-label"&gt;Coverage Amount&lt;/label&gt;  // markup element</w:t>
      </w:r>
    </w:p>
    <w:p>
      <w:r>
        <w:t xml:space="preserve">0036: </w:t>
        <w:tab/>
        <w:tab/>
        <w:tab/>
        <w:tab/>
        <w:tab/>
        <w:t>&lt;input class="form-control" type="number" step="0.01" asp-for="CoverageAmount" required /&gt;  // markup element</w:t>
      </w:r>
    </w:p>
    <w:p>
      <w:r>
        <w:t xml:space="preserve">0037: </w:t>
        <w:tab/>
        <w:tab/>
        <w:tab/>
        <w:tab/>
        <w:tab/>
        <w:t>&lt;span class="text-danger" asp-validation-for="CoverageAmount"&gt;&lt;/span&gt;  // markup element</w:t>
      </w:r>
    </w:p>
    <w:p>
      <w:r>
        <w:t xml:space="preserve">0038: </w:t>
        <w:tab/>
        <w:tab/>
        <w:tab/>
        <w:tab/>
        <w:t>&lt;/div&gt;  // markup element</w:t>
      </w:r>
    </w:p>
    <w:p>
      <w:r>
        <w:t xml:space="preserve">0039: </w:t>
        <w:tab/>
        <w:tab/>
        <w:tab/>
        <w:tab/>
        <w:t>&lt;div class="col-12"&gt;  // markup element</w:t>
      </w:r>
    </w:p>
    <w:p>
      <w:r>
        <w:t xml:space="preserve">0040: </w:t>
        <w:tab/>
        <w:tab/>
        <w:tab/>
        <w:tab/>
        <w:tab/>
        <w:t>&lt;label class="form-label"&gt;Coverage Type&lt;/label&gt;  // markup element</w:t>
      </w:r>
    </w:p>
    <w:p>
      <w:r>
        <w:t xml:space="preserve">0041: </w:t>
        <w:tab/>
        <w:tab/>
        <w:tab/>
        <w:tab/>
        <w:tab/>
        <w:t>&lt;input class="form-control" asp-for="CoverageType" required /&gt;  // markup element</w:t>
      </w:r>
    </w:p>
    <w:p>
      <w:r>
        <w:t xml:space="preserve">0042: </w:t>
        <w:tab/>
        <w:tab/>
        <w:tab/>
        <w:tab/>
        <w:tab/>
        <w:t>&lt;span class="text-danger" asp-validation-for="CoverageType"&gt;&lt;/span&gt;  // markup element</w:t>
      </w:r>
    </w:p>
    <w:p>
      <w:r>
        <w:t xml:space="preserve">0043: </w:t>
        <w:tab/>
        <w:tab/>
        <w:tab/>
        <w:tab/>
        <w:t>&lt;/div&gt;  // markup element</w:t>
      </w:r>
    </w:p>
    <w:p>
      <w:r>
        <w:t xml:space="preserve">0044: </w:t>
        <w:tab/>
        <w:tab/>
        <w:tab/>
        <w:tab/>
        <w:t>&lt;div class="col-12"&gt;  // markup element</w:t>
      </w:r>
    </w:p>
    <w:p>
      <w:r>
        <w:t xml:space="preserve">0045: </w:t>
        <w:tab/>
        <w:tab/>
        <w:tab/>
        <w:tab/>
        <w:tab/>
        <w:t>&lt;label class="form-label"&gt;Premium Amount&lt;/label&gt;  // markup element</w:t>
      </w:r>
    </w:p>
    <w:p>
      <w:r>
        <w:t xml:space="preserve">0046: </w:t>
        <w:tab/>
        <w:tab/>
        <w:tab/>
        <w:tab/>
        <w:tab/>
        <w:t>&lt;input class="form-control" type="number" step="0.01" asp-for="PremiumAmount" required /&gt;  // markup element</w:t>
      </w:r>
    </w:p>
    <w:p>
      <w:r>
        <w:t xml:space="preserve">0047: </w:t>
        <w:tab/>
        <w:tab/>
        <w:tab/>
        <w:tab/>
        <w:tab/>
        <w:t>&lt;span class="text-danger" asp-validation-for="PremiumAmount"&gt;&lt;/span&gt;  // markup element</w:t>
      </w:r>
    </w:p>
    <w:p>
      <w:r>
        <w:t xml:space="preserve">0048: </w:t>
        <w:tab/>
        <w:tab/>
        <w:tab/>
        <w:tab/>
        <w:t>&lt;/div&gt;  // markup element</w:t>
      </w:r>
    </w:p>
    <w:p>
      <w:r>
        <w:t xml:space="preserve">0049: </w:t>
        <w:tab/>
        <w:tab/>
        <w:tab/>
        <w:tab/>
        <w:t>&lt;div class="col-md-6"&gt;  // markup element</w:t>
      </w:r>
    </w:p>
    <w:p>
      <w:r>
        <w:t xml:space="preserve">0050: </w:t>
        <w:tab/>
        <w:tab/>
        <w:tab/>
        <w:tab/>
        <w:tab/>
        <w:t>&lt;label class="form-label"&gt;Start Date&lt;/label&gt;  // markup element</w:t>
      </w:r>
    </w:p>
    <w:p>
      <w:r>
        <w:t xml:space="preserve">0051: </w:t>
        <w:tab/>
        <w:tab/>
        <w:tab/>
        <w:tab/>
        <w:tab/>
        <w:t>&lt;input class="form-control" type="date" asp-for="StartDate" required /&gt;  // markup element</w:t>
      </w:r>
    </w:p>
    <w:p>
      <w:r>
        <w:t xml:space="preserve">0052: </w:t>
        <w:tab/>
        <w:tab/>
        <w:tab/>
        <w:tab/>
        <w:tab/>
        <w:t>&lt;span class="text-danger" asp-validation-for="StartDate"&gt;&lt;/span&gt;  // markup element</w:t>
      </w:r>
    </w:p>
    <w:p>
      <w:r>
        <w:t xml:space="preserve">0053: </w:t>
        <w:tab/>
        <w:tab/>
        <w:tab/>
        <w:tab/>
        <w:t>&lt;/div&gt;  // markup element</w:t>
      </w:r>
    </w:p>
    <w:p>
      <w:r>
        <w:t xml:space="preserve">0054: </w:t>
        <w:tab/>
        <w:tab/>
        <w:tab/>
        <w:tab/>
        <w:t>&lt;div class="col-md-6"&gt;  // markup element</w:t>
      </w:r>
    </w:p>
    <w:p>
      <w:r>
        <w:t xml:space="preserve">0055: </w:t>
        <w:tab/>
        <w:tab/>
        <w:tab/>
        <w:tab/>
        <w:tab/>
        <w:t>&lt;label class="form-label"&gt;End Date&lt;/label&gt;  // markup element</w:t>
      </w:r>
    </w:p>
    <w:p>
      <w:r>
        <w:t xml:space="preserve">0056: </w:t>
        <w:tab/>
        <w:tab/>
        <w:tab/>
        <w:tab/>
        <w:tab/>
        <w:t>&lt;input class="form-control" type="date" asp-for="EndDate" required /&gt;  // markup element</w:t>
      </w:r>
    </w:p>
    <w:p>
      <w:r>
        <w:t xml:space="preserve">0057: </w:t>
        <w:tab/>
        <w:tab/>
        <w:tab/>
        <w:tab/>
        <w:tab/>
        <w:t>&lt;span class="text-danger" asp-validation-for="EndDate"&gt;&lt;/span&gt;  // markup element</w:t>
      </w:r>
    </w:p>
    <w:p>
      <w:r>
        <w:t xml:space="preserve">0058: </w:t>
        <w:tab/>
        <w:tab/>
        <w:tab/>
        <w:tab/>
        <w:t>&lt;/div&gt;  // markup element</w:t>
      </w:r>
    </w:p>
    <w:p>
      <w:r>
        <w:t xml:space="preserve">0059: </w:t>
        <w:tab/>
        <w:tab/>
        <w:tab/>
        <w:tab/>
        <w:t>&lt;div class="col-12"&gt;  // markup element</w:t>
      </w:r>
    </w:p>
    <w:p>
      <w:r>
        <w:t xml:space="preserve">0060: </w:t>
        <w:tab/>
        <w:tab/>
        <w:tab/>
        <w:tab/>
        <w:tab/>
        <w:t>&lt;label class="form-label"&gt;Status&lt;/label&gt;  // markup element</w:t>
      </w:r>
    </w:p>
    <w:p>
      <w:r>
        <w:t xml:space="preserve">0061: </w:t>
        <w:tab/>
        <w:tab/>
        <w:tab/>
        <w:tab/>
        <w:tab/>
        <w:t>&lt;select class="form-select" asp-for="PolicyStatus"&gt;  // markup element</w:t>
      </w:r>
    </w:p>
    <w:p>
      <w:r>
        <w:t xml:space="preserve">0062: </w:t>
        <w:tab/>
        <w:tab/>
        <w:tab/>
        <w:tab/>
        <w:tab/>
        <w:tab/>
        <w:t>&lt;option&gt;ACTIVE&lt;/option&gt;  // markup element</w:t>
      </w:r>
    </w:p>
    <w:p>
      <w:r>
        <w:t xml:space="preserve">0063: </w:t>
        <w:tab/>
        <w:tab/>
        <w:tab/>
        <w:tab/>
        <w:tab/>
        <w:tab/>
        <w:t>&lt;option&gt;INACTIVE&lt;/option&gt;  // markup element</w:t>
      </w:r>
    </w:p>
    <w:p>
      <w:r>
        <w:t xml:space="preserve">0064: </w:t>
        <w:tab/>
        <w:tab/>
        <w:tab/>
        <w:tab/>
        <w:tab/>
        <w:tab/>
        <w:t>&lt;option&gt;RENEWED&lt;/option&gt;  // markup element</w:t>
      </w:r>
    </w:p>
    <w:p>
      <w:r>
        <w:t xml:space="preserve">0065: </w:t>
        <w:tab/>
        <w:tab/>
        <w:tab/>
        <w:tab/>
        <w:tab/>
        <w:t>&lt;/select&gt;  // markup element</w:t>
      </w:r>
    </w:p>
    <w:p>
      <w:r>
        <w:t xml:space="preserve">0066: </w:t>
        <w:tab/>
        <w:tab/>
        <w:tab/>
        <w:tab/>
        <w:tab/>
        <w:t>&lt;span class="text-danger" asp-validation-for="PolicyStatus"&gt;&lt;/span&gt;  // markup element</w:t>
      </w:r>
    </w:p>
    <w:p>
      <w:r>
        <w:t xml:space="preserve">0067: </w:t>
        <w:tab/>
        <w:tab/>
        <w:tab/>
        <w:tab/>
        <w:t>&lt;/div&gt;  // markup element</w:t>
      </w:r>
    </w:p>
    <w:p>
      <w:r>
        <w:t xml:space="preserve">0068: </w:t>
        <w:tab/>
        <w:tab/>
        <w:tab/>
        <w:tab/>
        <w:t>&lt;div class="col-12 d-flex gap-2"&gt;  // markup element</w:t>
      </w:r>
    </w:p>
    <w:p>
      <w:r>
        <w:t xml:space="preserve">0069: </w:t>
        <w:tab/>
        <w:tab/>
        <w:tab/>
        <w:tab/>
        <w:tab/>
        <w:t>&lt;button class="btn btn-primary"&gt;Create&lt;/button&gt;  // markup element</w:t>
      </w:r>
    </w:p>
    <w:p>
      <w:r>
        <w:t xml:space="preserve">0070: </w:t>
        <w:tab/>
        <w:tab/>
        <w:tab/>
        <w:tab/>
        <w:tab/>
        <w:t>&lt;a class="btn btn-outline-secondary" asp-action="PoliciesHub"&gt;Cancel&lt;/a&gt;  // markup element</w:t>
      </w:r>
    </w:p>
    <w:p>
      <w:r>
        <w:t xml:space="preserve">0071: </w:t>
        <w:tab/>
        <w:tab/>
        <w:tab/>
        <w:tab/>
        <w:t>&lt;/div&gt;  // markup element</w:t>
      </w:r>
    </w:p>
    <w:p>
      <w:r>
        <w:t xml:space="preserve">0072: </w:t>
        <w:tab/>
        <w:tab/>
        <w:tab/>
        <w:t>&lt;/form&gt;  // markup element</w:t>
      </w:r>
    </w:p>
    <w:p>
      <w:r>
        <w:t xml:space="preserve">0073: </w:t>
        <w:tab/>
        <w:tab/>
        <w:t>&lt;/div&gt;  // markup element</w:t>
      </w:r>
    </w:p>
    <w:p>
      <w:r>
        <w:t xml:space="preserve">0074: </w:t>
        <w:tab/>
        <w:t>&lt;/div&gt;  // markup element</w:t>
      </w:r>
    </w:p>
    <w:p>
      <w:r>
        <w:t>0075: &lt;/div&gt;  // markup element</w:t>
      </w:r>
    </w:p>
    <w:p>
      <w:r>
        <w:t xml:space="preserve">0076: </w:t>
      </w:r>
    </w:p>
    <w:p>
      <w:r>
        <w:t>0077: @section Scripts{  // statement</w:t>
      </w:r>
    </w:p>
    <w:p>
      <w:r>
        <w:t xml:space="preserve">0078: </w:t>
        <w:tab/>
        <w:t>&lt;partial name="_ValidationScriptsPartial" /&gt;  // markup element</w:t>
      </w:r>
    </w:p>
    <w:p>
      <w:r>
        <w:t>0079: }  // statement</w:t>
      </w:r>
    </w:p>
    <w:p>
      <w:r>
        <w:t xml:space="preserve">0080: </w:t>
      </w:r>
    </w:p>
    <w:p>
      <w:r>
        <w:t>0081: &lt;style&gt;  // markup element</w:t>
      </w:r>
    </w:p>
    <w:p>
      <w:r>
        <w:t>0082: .policies-bg{background:#ffffff;}   // statement</w:t>
      </w:r>
    </w:p>
    <w:p>
      <w:r>
        <w:t>0083: &lt;/style&gt;   // statement</w:t>
      </w:r>
    </w:p>
    <w:p>
      <w:pPr>
        <w:pStyle w:val="Heading1"/>
      </w:pPr>
      <w:r>
        <w:t>Auto-Insurance/Auto_Insurance_System/Views/Admin/PolicyDelete.cshtml</w:t>
      </w:r>
    </w:p>
    <w:p>
      <w:r>
        <w:t>0001: @{  // Razor code block start</w:t>
      </w:r>
    </w:p>
    <w:p>
      <w:r>
        <w:t xml:space="preserve">0002: </w:t>
        <w:tab/>
        <w:t>ViewData["Title"] = "Delete Policy";  // statement</w:t>
      </w:r>
    </w:p>
    <w:p>
      <w:r>
        <w:t>0003: }  // statement</w:t>
      </w:r>
    </w:p>
    <w:p>
      <w:r>
        <w:t xml:space="preserve">0004: </w:t>
      </w:r>
    </w:p>
    <w:p>
      <w:r>
        <w:t>0005: &lt;div class="container py-4 policies-bg"&gt;  // markup element</w:t>
      </w:r>
    </w:p>
    <w:p>
      <w:r>
        <w:t xml:space="preserve">0006: </w:t>
        <w:tab/>
        <w:t>&lt;div class="d-flex align-items-center justify-content-between mb-3"&gt;  // markup element</w:t>
      </w:r>
    </w:p>
    <w:p>
      <w:r>
        <w:t xml:space="preserve">0007: </w:t>
        <w:tab/>
        <w:tab/>
        <w:t>&lt;h2 class="mb-0 text-danger"&gt;Delete Policy&lt;/h2&gt;  // markup element</w:t>
      </w:r>
    </w:p>
    <w:p>
      <w:r>
        <w:t xml:space="preserve">0008: </w:t>
        <w:tab/>
        <w:tab/>
        <w:t>&lt;a class="btn btn-outline-secondary" asp-action="PoliciesHub"&gt;Back&lt;/a&gt;  // markup element</w:t>
      </w:r>
    </w:p>
    <w:p>
      <w:r>
        <w:t xml:space="preserve">0009: </w:t>
        <w:tab/>
        <w:t>&lt;/div&gt;  // markup element</w:t>
      </w:r>
    </w:p>
    <w:p>
      <w:r>
        <w:t xml:space="preserve">0010: </w:t>
      </w:r>
    </w:p>
    <w:p>
      <w:r>
        <w:t xml:space="preserve">0011: </w:t>
        <w:tab/>
        <w:t>@if (TempData["Success"] != null)  // Razor conditional rendering</w:t>
      </w:r>
    </w:p>
    <w:p>
      <w:r>
        <w:t xml:space="preserve">0012: </w:t>
        <w:tab/>
        <w:t>{  // statement</w:t>
      </w:r>
    </w:p>
    <w:p>
      <w:r>
        <w:t xml:space="preserve">0013: </w:t>
        <w:tab/>
        <w:tab/>
        <w:t>&lt;div class="alert alert-success"&gt;@TempData["Success"]&lt;/div&gt;  // markup element</w:t>
      </w:r>
    </w:p>
    <w:p>
      <w:r>
        <w:t xml:space="preserve">0014: </w:t>
        <w:tab/>
        <w:t>}  // statement</w:t>
      </w:r>
    </w:p>
    <w:p>
      <w:r>
        <w:t xml:space="preserve">0015: </w:t>
        <w:tab/>
        <w:t>@if (ViewBag.Error != null)  // Razor conditional rendering</w:t>
      </w:r>
    </w:p>
    <w:p>
      <w:r>
        <w:t xml:space="preserve">0016: </w:t>
        <w:tab/>
        <w:t>{  // statement</w:t>
      </w:r>
    </w:p>
    <w:p>
      <w:r>
        <w:t xml:space="preserve">0017: </w:t>
        <w:tab/>
        <w:tab/>
        <w:t>&lt;div class="alert alert-warning"&gt;@ViewBag.Error&lt;/div&gt;  // markup element</w:t>
      </w:r>
    </w:p>
    <w:p>
      <w:r>
        <w:t xml:space="preserve">0018: </w:t>
        <w:tab/>
        <w:t>}  // statement</w:t>
      </w:r>
    </w:p>
    <w:p>
      <w:r>
        <w:t xml:space="preserve">0019: </w:t>
      </w:r>
    </w:p>
    <w:p>
      <w:r>
        <w:t xml:space="preserve">0020: </w:t>
        <w:tab/>
        <w:t>&lt;div class="card shadow-sm"&gt;  // markup element</w:t>
      </w:r>
    </w:p>
    <w:p>
      <w:r>
        <w:t xml:space="preserve">0021: </w:t>
        <w:tab/>
        <w:tab/>
        <w:t>&lt;div class="card-body"&gt;  // markup element</w:t>
      </w:r>
    </w:p>
    <w:p>
      <w:r>
        <w:t xml:space="preserve">0022: </w:t>
        <w:tab/>
        <w:tab/>
        <w:tab/>
        <w:t>&lt;form method="post" class="row g-3"&gt;  // markup element</w:t>
      </w:r>
    </w:p>
    <w:p>
      <w:r>
        <w:t xml:space="preserve">0023: </w:t>
        <w:tab/>
        <w:tab/>
        <w:tab/>
        <w:tab/>
        <w:t>&lt;div class="col-md-4"&gt;  // markup element</w:t>
      </w:r>
    </w:p>
    <w:p>
      <w:r>
        <w:t xml:space="preserve">0024: </w:t>
        <w:tab/>
        <w:tab/>
        <w:tab/>
        <w:tab/>
        <w:tab/>
        <w:t>&lt;label class="form-label"&gt;Policy Id&lt;/label&gt;  // markup element</w:t>
      </w:r>
    </w:p>
    <w:p>
      <w:r>
        <w:t xml:space="preserve">0025: </w:t>
        <w:tab/>
        <w:tab/>
        <w:tab/>
        <w:tab/>
        <w:tab/>
        <w:t>&lt;input class="form-control" type="number" name="policyId" placeholder="Enter policy id to delete" required /&gt;  // markup element</w:t>
      </w:r>
    </w:p>
    <w:p>
      <w:r>
        <w:t xml:space="preserve">0026: </w:t>
        <w:tab/>
        <w:tab/>
        <w:tab/>
        <w:tab/>
        <w:t>&lt;/div&gt;  // markup element</w:t>
      </w:r>
    </w:p>
    <w:p>
      <w:r>
        <w:t xml:space="preserve">0027: </w:t>
        <w:tab/>
        <w:tab/>
        <w:tab/>
        <w:tab/>
        <w:t>&lt;div class="col-12"&gt;  // markup element</w:t>
      </w:r>
    </w:p>
    <w:p>
      <w:r>
        <w:t xml:space="preserve">0028: </w:t>
        <w:tab/>
        <w:tab/>
        <w:tab/>
        <w:tab/>
        <w:tab/>
        <w:t>&lt;button class="btn btn-danger"&gt;Delete&lt;/button&gt;  // markup element</w:t>
      </w:r>
    </w:p>
    <w:p>
      <w:r>
        <w:t xml:space="preserve">0029: </w:t>
        <w:tab/>
        <w:tab/>
        <w:tab/>
        <w:tab/>
        <w:tab/>
        <w:t>&lt;a class="btn btn-outline-secondary" asp-action="PoliciesHub"&gt;Cancel&lt;/a&gt;  // markup element</w:t>
      </w:r>
    </w:p>
    <w:p>
      <w:r>
        <w:t xml:space="preserve">0030: </w:t>
        <w:tab/>
        <w:tab/>
        <w:tab/>
        <w:tab/>
        <w:t>&lt;/div&gt;  // markup element</w:t>
      </w:r>
    </w:p>
    <w:p>
      <w:r>
        <w:t xml:space="preserve">0031: </w:t>
        <w:tab/>
        <w:tab/>
        <w:tab/>
        <w:t>&lt;/form&gt;  // markup element</w:t>
      </w:r>
    </w:p>
    <w:p>
      <w:r>
        <w:t xml:space="preserve">0032: </w:t>
        <w:tab/>
        <w:tab/>
        <w:t>&lt;/div&gt;  // markup element</w:t>
      </w:r>
    </w:p>
    <w:p>
      <w:r>
        <w:t xml:space="preserve">0033: </w:t>
        <w:tab/>
        <w:t>&lt;/div&gt;  // markup element</w:t>
      </w:r>
    </w:p>
    <w:p>
      <w:r>
        <w:t>0034: &lt;/div&gt;  // markup element</w:t>
      </w:r>
    </w:p>
    <w:p>
      <w:r>
        <w:t xml:space="preserve">0035: </w:t>
      </w:r>
    </w:p>
    <w:p>
      <w:r>
        <w:t>0036: &lt;style&gt;  // markup element</w:t>
      </w:r>
    </w:p>
    <w:p>
      <w:r>
        <w:t>0037: .policies-bg{background:#ffffff;}   // statement</w:t>
      </w:r>
    </w:p>
    <w:p>
      <w:r>
        <w:t>0038: &lt;/style&gt;   // statement</w:t>
      </w:r>
    </w:p>
    <w:p>
      <w:pPr>
        <w:pStyle w:val="Heading1"/>
      </w:pPr>
      <w:r>
        <w:t>Auto-Insurance/Auto_Insurance_System/Views/Admin/PolicyDetails.cshtml</w:t>
      </w:r>
    </w:p>
    <w:p>
      <w:r>
        <w:t>0001: @model Auto_Insurance_System.Models.Policy  // strongly-typed view model declaration</w:t>
      </w:r>
    </w:p>
    <w:p>
      <w:r>
        <w:t>0002: @{  // Razor code block start</w:t>
      </w:r>
    </w:p>
    <w:p>
      <w:r>
        <w:t xml:space="preserve">0003: </w:t>
        <w:tab/>
        <w:t>ViewData["Title"] = "Policy Details";  // statement</w:t>
      </w:r>
    </w:p>
    <w:p>
      <w:r>
        <w:t>0004: }  // statement</w:t>
      </w:r>
    </w:p>
    <w:p>
      <w:r>
        <w:t xml:space="preserve">0005: </w:t>
      </w:r>
    </w:p>
    <w:p>
      <w:r>
        <w:t>0006: &lt;div class="container py-4 policies-bg"&gt;  // markup element</w:t>
      </w:r>
    </w:p>
    <w:p>
      <w:r>
        <w:t xml:space="preserve">0007: </w:t>
        <w:tab/>
        <w:t>&lt;div class="d-flex align-items-center justify-content-between mb-3"&gt;  // markup element</w:t>
      </w:r>
    </w:p>
    <w:p>
      <w:r>
        <w:t xml:space="preserve">0008: </w:t>
        <w:tab/>
        <w:tab/>
        <w:t>&lt;h2 class="mb-0"&gt;Get Policy By ID&lt;/h2&gt;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&lt;div class="card shadow-sm mb-3"&gt;  // markup element</w:t>
      </w:r>
    </w:p>
    <w:p>
      <w:r>
        <w:t xml:space="preserve">0013: </w:t>
        <w:tab/>
        <w:tab/>
        <w:t>&lt;div class="card-body"&gt;  // markup element</w:t>
      </w:r>
    </w:p>
    <w:p>
      <w:r>
        <w:t xml:space="preserve">0014: </w:t>
        <w:tab/>
        <w:tab/>
        <w:tab/>
        <w:t>&lt;form method="post" class="row g-2"&gt;  // markup element</w:t>
      </w:r>
    </w:p>
    <w:p>
      <w:r>
        <w:t xml:space="preserve">0015: </w:t>
        <w:tab/>
        <w:tab/>
        <w:tab/>
        <w:tab/>
        <w:t>&lt;div class="col-md-4"&gt;&lt;input class="form-control" type="number" name="policyId" placeholder="Enter Policy Id" required /&gt;&lt;/div&gt;  // markup element</w:t>
      </w:r>
    </w:p>
    <w:p>
      <w:r>
        <w:t xml:space="preserve">0016: </w:t>
        <w:tab/>
        <w:tab/>
        <w:tab/>
        <w:tab/>
        <w:t>&lt;div class="col-md-2"&gt;&lt;button class="btn btn-primary w-100" type="submit"&gt;Search&lt;/button&gt;&lt;/div&gt;  // markup element</w:t>
      </w:r>
    </w:p>
    <w:p>
      <w:r>
        <w:t xml:space="preserve">0017: </w:t>
        <w:tab/>
        <w:tab/>
        <w:tab/>
        <w:t>&lt;/form&gt;  // markup element</w:t>
      </w:r>
    </w:p>
    <w:p>
      <w:r>
        <w:t xml:space="preserve">0018: </w:t>
        <w:tab/>
        <w:tab/>
        <w:tab/>
        <w:t>@if (ViewBag.Error != null)  // Razor conditional rendering</w:t>
      </w:r>
    </w:p>
    <w:p>
      <w:r>
        <w:t xml:space="preserve">0019: </w:t>
        <w:tab/>
        <w:tab/>
        <w:tab/>
        <w:t>{  // statement</w:t>
      </w:r>
    </w:p>
    <w:p>
      <w:r>
        <w:t xml:space="preserve">0020: </w:t>
        <w:tab/>
        <w:tab/>
        <w:tab/>
        <w:tab/>
        <w:t>&lt;div class="alert alert-warning mt-3"&gt;@ViewBag.Error&lt;/div&gt;  // markup element</w:t>
      </w:r>
    </w:p>
    <w:p>
      <w:r>
        <w:t xml:space="preserve">0021: </w:t>
        <w:tab/>
        <w:tab/>
        <w:tab/>
        <w:t>}  // statement</w:t>
      </w:r>
    </w:p>
    <w:p>
      <w:r>
        <w:t xml:space="preserve">0022: </w:t>
        <w:tab/>
        <w:tab/>
        <w:t>&lt;/div&gt;  // markup element</w:t>
      </w:r>
    </w:p>
    <w:p>
      <w:r>
        <w:t xml:space="preserve">0023: </w:t>
        <w:tab/>
        <w:t>&lt;/div&gt;  // markup element</w:t>
      </w:r>
    </w:p>
    <w:p>
      <w:r>
        <w:t xml:space="preserve">0024: </w:t>
      </w:r>
    </w:p>
    <w:p>
      <w:r>
        <w:t xml:space="preserve">0025: </w:t>
        <w:tab/>
        <w:t>@if (Model != null)  // Razor conditional rendering</w:t>
      </w:r>
    </w:p>
    <w:p>
      <w:r>
        <w:t xml:space="preserve">0026: </w:t>
        <w:tab/>
        <w:t>{  // statement</w:t>
      </w:r>
    </w:p>
    <w:p>
      <w:r>
        <w:t xml:space="preserve">0027: </w:t>
        <w:tab/>
        <w:tab/>
        <w:t>&lt;div class="card shadow-sm"&gt;  // markup element</w:t>
      </w:r>
    </w:p>
    <w:p>
      <w:r>
        <w:t xml:space="preserve">0028: </w:t>
        <w:tab/>
        <w:tab/>
        <w:tab/>
        <w:t>&lt;div class="card-header bg-light"&gt;Policy #@Model.PolicyId&lt;/div&gt;  // markup element</w:t>
      </w:r>
    </w:p>
    <w:p>
      <w:r>
        <w:t xml:space="preserve">0029: </w:t>
        <w:tab/>
        <w:tab/>
        <w:tab/>
        <w:t>&lt;div class="card-body"&gt;  // markup element</w:t>
      </w:r>
    </w:p>
    <w:p>
      <w:r>
        <w:t xml:space="preserve">0030: </w:t>
        <w:tab/>
        <w:tab/>
        <w:tab/>
        <w:tab/>
        <w:t>&lt;div class="row g-3"&gt;  // markup element</w:t>
      </w:r>
    </w:p>
    <w:p>
      <w:r>
        <w:t xml:space="preserve">0031: </w:t>
        <w:tab/>
        <w:tab/>
        <w:tab/>
        <w:tab/>
        <w:tab/>
        <w:t>&lt;div class="col-md-4"&gt;&lt;strong&gt;Number:&lt;/strong&gt; @Model.PolicyNumber&lt;/div&gt;  // markup element</w:t>
      </w:r>
    </w:p>
    <w:p>
      <w:r>
        <w:t xml:space="preserve">0032: </w:t>
        <w:tab/>
        <w:tab/>
        <w:tab/>
        <w:tab/>
        <w:tab/>
        <w:t>&lt;div class="col-md-8"&gt;&lt;strong&gt;Vehicle:&lt;/strong&gt; @Model.VehicleDetails&lt;/div&gt;  // markup element</w:t>
      </w:r>
    </w:p>
    <w:p>
      <w:r>
        <w:t xml:space="preserve">0033: </w:t>
        <w:tab/>
        <w:tab/>
        <w:tab/>
        <w:tab/>
        <w:tab/>
        <w:t>&lt;div class="col-md-4"&gt;&lt;strong&gt;Coverage:&lt;/strong&gt; @Model.CoverageType (@String.Format("{0:N2}", @Model.CoverageAmount))&lt;/div&gt;  // markup element</w:t>
      </w:r>
    </w:p>
    <w:p>
      <w:r>
        <w:t xml:space="preserve">0034: </w:t>
        <w:tab/>
        <w:tab/>
        <w:tab/>
        <w:tab/>
        <w:tab/>
        <w:t>&lt;div class="col-md-4"&gt;&lt;strong&gt;Premium:&lt;/strong&gt; @String.Format("{0:N2}", @Model.PremiumAmount)&lt;/div&gt;  // markup element</w:t>
      </w:r>
    </w:p>
    <w:p>
      <w:r>
        <w:t xml:space="preserve">0035: </w:t>
        <w:tab/>
        <w:tab/>
        <w:tab/>
        <w:tab/>
        <w:tab/>
        <w:t>&lt;div class="col-md-2"&gt;&lt;strong&gt;Start:&lt;/strong&gt; @Model.StartDate.ToString("dd-MMM-yyyy")&lt;/div&gt;  // markup element</w:t>
      </w:r>
    </w:p>
    <w:p>
      <w:r>
        <w:t xml:space="preserve">0036: </w:t>
        <w:tab/>
        <w:tab/>
        <w:tab/>
        <w:tab/>
        <w:tab/>
        <w:t>&lt;div class="col-md-2"&gt;&lt;strong&gt;End:&lt;/strong&gt; @Model.EndDate.ToString("dd-MMM-yyyy")&lt;/div&gt;  // markup element</w:t>
      </w:r>
    </w:p>
    <w:p>
      <w:r>
        <w:t xml:space="preserve">0037: </w:t>
        <w:tab/>
        <w:tab/>
        <w:tab/>
        <w:tab/>
        <w:tab/>
        <w:t>&lt;div class="col-md-3"&gt;&lt;strong&gt;Status:&lt;/strong&gt; @Model.PolicyStatus&lt;/div&gt;  // markup element</w:t>
      </w:r>
    </w:p>
    <w:p>
      <w:r>
        <w:t xml:space="preserve">0038: </w:t>
        <w:tab/>
        <w:tab/>
        <w:tab/>
        <w:tab/>
        <w:t>&lt;/div&gt;  // markup element</w:t>
      </w:r>
    </w:p>
    <w:p>
      <w:r>
        <w:t xml:space="preserve">0039: </w:t>
        <w:tab/>
        <w:tab/>
        <w:tab/>
        <w:t>&lt;/div&gt;  // markup element</w:t>
      </w:r>
    </w:p>
    <w:p>
      <w:r>
        <w:t xml:space="preserve">0040: </w:t>
        <w:tab/>
        <w:tab/>
        <w:t>&lt;/div&gt;  // markup element</w:t>
      </w:r>
    </w:p>
    <w:p>
      <w:r>
        <w:t xml:space="preserve">0041: </w:t>
        <w:tab/>
        <w:t>}  // statement</w:t>
      </w:r>
    </w:p>
    <w:p>
      <w:r>
        <w:t>0042: &lt;/div&gt;  // markup element</w:t>
      </w:r>
    </w:p>
    <w:p>
      <w:r>
        <w:t xml:space="preserve">0043: </w:t>
      </w:r>
    </w:p>
    <w:p>
      <w:r>
        <w:t>0044: &lt;style&gt;  // markup element</w:t>
      </w:r>
    </w:p>
    <w:p>
      <w:r>
        <w:t>0045: .policies-bg{background:#ffffff;}   // statement</w:t>
      </w:r>
    </w:p>
    <w:p>
      <w:r>
        <w:t>0046: &lt;/style&gt;   // statement</w:t>
      </w:r>
    </w:p>
    <w:p>
      <w:pPr>
        <w:pStyle w:val="Heading1"/>
      </w:pPr>
      <w:r>
        <w:t>Auto-Insurance/Auto_Insurance_System/Views/Admin/PolicyUpdate.cshtml</w:t>
      </w:r>
    </w:p>
    <w:p>
      <w:r>
        <w:t>0001: @model Auto_Insurance_System.Models.Policy  // strongly-typed view model declaration</w:t>
      </w:r>
    </w:p>
    <w:p>
      <w:r>
        <w:t>0002: @{  // Razor code block start</w:t>
      </w:r>
    </w:p>
    <w:p>
      <w:r>
        <w:t xml:space="preserve">0003: </w:t>
        <w:tab/>
        <w:t>ViewData["Title"] = "Update Policy";  // statement</w:t>
      </w:r>
    </w:p>
    <w:p>
      <w:r>
        <w:t>0004: }  // statement</w:t>
      </w:r>
    </w:p>
    <w:p>
      <w:r>
        <w:t xml:space="preserve">0005: </w:t>
      </w:r>
    </w:p>
    <w:p>
      <w:r>
        <w:t>0006: &lt;div class="container py-4 policies-bg"&gt;  // markup element</w:t>
      </w:r>
    </w:p>
    <w:p>
      <w:r>
        <w:t xml:space="preserve">0007: </w:t>
        <w:tab/>
        <w:t>&lt;div class="d-flex align-items-center justify-content-between mb-3"&gt;  // markup element</w:t>
      </w:r>
    </w:p>
    <w:p>
      <w:r>
        <w:t xml:space="preserve">0008: </w:t>
        <w:tab/>
        <w:tab/>
        <w:t>&lt;h2 class="mb-0"&gt;Update Policy&lt;/h2&gt;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class="form-label"&gt;Policy Id&lt;/label&gt;  // markup element</w:t>
      </w:r>
    </w:p>
    <w:p>
      <w:r>
        <w:t xml:space="preserve">0026: </w:t>
        <w:tab/>
        <w:tab/>
        <w:tab/>
        <w:tab/>
        <w:tab/>
        <w:t>&lt;input class="form-control" asp-for="PolicyId" type="number" placeholder="Existing policy id" required /&gt;  // markup element</w:t>
      </w:r>
    </w:p>
    <w:p>
      <w:r>
        <w:t xml:space="preserve">0027: </w:t>
        <w:tab/>
        <w:tab/>
        <w:tab/>
        <w:tab/>
        <w:t>&lt;/div&gt;  // markup element</w:t>
      </w:r>
    </w:p>
    <w:p>
      <w:r>
        <w:t xml:space="preserve">0028: </w:t>
        <w:tab/>
        <w:tab/>
        <w:tab/>
        <w:tab/>
        <w:t>&lt;div class="col-12"&gt;  // markup element</w:t>
      </w:r>
    </w:p>
    <w:p>
      <w:r>
        <w:t xml:space="preserve">0029: </w:t>
        <w:tab/>
        <w:tab/>
        <w:tab/>
        <w:tab/>
        <w:tab/>
        <w:t>&lt;label class="form-label"&gt;Policy Number&lt;/label&gt;  // markup element</w:t>
      </w:r>
    </w:p>
    <w:p>
      <w:r>
        <w:t xml:space="preserve">0030: </w:t>
        <w:tab/>
        <w:tab/>
        <w:tab/>
        <w:tab/>
        <w:tab/>
        <w:t>&lt;input class="form-control" asp-for="PolicyNumber" required /&gt;  // markup element</w:t>
      </w:r>
    </w:p>
    <w:p>
      <w:r>
        <w:t xml:space="preserve">0031: </w:t>
        <w:tab/>
        <w:tab/>
        <w:tab/>
        <w:tab/>
        <w:t>&lt;/div&gt;  // markup element</w:t>
      </w:r>
    </w:p>
    <w:p>
      <w:r>
        <w:t xml:space="preserve">0032: </w:t>
        <w:tab/>
        <w:tab/>
        <w:tab/>
        <w:tab/>
        <w:t>&lt;div class="col-12"&gt;  // markup element</w:t>
      </w:r>
    </w:p>
    <w:p>
      <w:r>
        <w:t xml:space="preserve">0033: </w:t>
        <w:tab/>
        <w:tab/>
        <w:tab/>
        <w:tab/>
        <w:tab/>
        <w:t>&lt;label class="form-label"&gt;Vehicle Details&lt;/label&gt;  // markup element</w:t>
      </w:r>
    </w:p>
    <w:p>
      <w:r>
        <w:t xml:space="preserve">0034: </w:t>
        <w:tab/>
        <w:tab/>
        <w:tab/>
        <w:tab/>
        <w:tab/>
        <w:t>&lt;input class="form-control" asp-for="VehicleDetails" required /&gt;  // markup element</w:t>
      </w:r>
    </w:p>
    <w:p>
      <w:r>
        <w:t xml:space="preserve">0035: </w:t>
        <w:tab/>
        <w:tab/>
        <w:tab/>
        <w:tab/>
        <w:t>&lt;/div&gt;  // markup element</w:t>
      </w:r>
    </w:p>
    <w:p>
      <w:r>
        <w:t xml:space="preserve">0036: </w:t>
        <w:tab/>
        <w:tab/>
        <w:tab/>
        <w:tab/>
        <w:t>&lt;div class="col-12"&gt;  // markup element</w:t>
      </w:r>
    </w:p>
    <w:p>
      <w:r>
        <w:t xml:space="preserve">0037: </w:t>
        <w:tab/>
        <w:tab/>
        <w:tab/>
        <w:tab/>
        <w:tab/>
        <w:t>&lt;label class="form-label"&gt;Coverage Amount&lt;/label&gt;  // markup element</w:t>
      </w:r>
    </w:p>
    <w:p>
      <w:r>
        <w:t xml:space="preserve">0038: </w:t>
        <w:tab/>
        <w:tab/>
        <w:tab/>
        <w:tab/>
        <w:tab/>
        <w:t>&lt;input class="form-control" type="number" step="0.01" asp-for="CoverageAmount" required /&gt;  // markup element</w:t>
      </w:r>
    </w:p>
    <w:p>
      <w:r>
        <w:t xml:space="preserve">0039: </w:t>
        <w:tab/>
        <w:tab/>
        <w:tab/>
        <w:tab/>
        <w:t>&lt;/div&gt;  // markup element</w:t>
      </w:r>
    </w:p>
    <w:p>
      <w:r>
        <w:t xml:space="preserve">0040: </w:t>
        <w:tab/>
        <w:tab/>
        <w:tab/>
        <w:tab/>
        <w:t>&lt;div class="col-12"&gt;  // markup element</w:t>
      </w:r>
    </w:p>
    <w:p>
      <w:r>
        <w:t xml:space="preserve">0041: </w:t>
        <w:tab/>
        <w:tab/>
        <w:tab/>
        <w:tab/>
        <w:tab/>
        <w:t>&lt;label class="form-label"&gt;Coverage Type&lt;/label&gt;  // markup element</w:t>
      </w:r>
    </w:p>
    <w:p>
      <w:r>
        <w:t xml:space="preserve">0042: </w:t>
        <w:tab/>
        <w:tab/>
        <w:tab/>
        <w:tab/>
        <w:tab/>
        <w:t>&lt;input class="form-control" asp-for="CoverageType" required /&gt;  // markup element</w:t>
      </w:r>
    </w:p>
    <w:p>
      <w:r>
        <w:t xml:space="preserve">0043: </w:t>
        <w:tab/>
        <w:tab/>
        <w:tab/>
        <w:tab/>
        <w:t>&lt;/div&gt;  // markup element</w:t>
      </w:r>
    </w:p>
    <w:p>
      <w:r>
        <w:t xml:space="preserve">0044: </w:t>
        <w:tab/>
        <w:tab/>
        <w:tab/>
        <w:tab/>
        <w:t>&lt;div class="col-12"&gt;  // markup element</w:t>
      </w:r>
    </w:p>
    <w:p>
      <w:r>
        <w:t xml:space="preserve">0045: </w:t>
        <w:tab/>
        <w:tab/>
        <w:tab/>
        <w:tab/>
        <w:tab/>
        <w:t>&lt;label class="form-label"&gt;Premium Amount&lt;/label&gt;  // markup element</w:t>
      </w:r>
    </w:p>
    <w:p>
      <w:r>
        <w:t xml:space="preserve">0046: </w:t>
        <w:tab/>
        <w:tab/>
        <w:tab/>
        <w:tab/>
        <w:tab/>
        <w:t>&lt;input class="form-control" type="number" step="0.01" asp-for="PremiumAmount" required /&gt;  // markup element</w:t>
      </w:r>
    </w:p>
    <w:p>
      <w:r>
        <w:t xml:space="preserve">0047: </w:t>
        <w:tab/>
        <w:tab/>
        <w:tab/>
        <w:tab/>
        <w:t>&lt;/div&gt;  // markup element</w:t>
      </w:r>
    </w:p>
    <w:p>
      <w:r>
        <w:t xml:space="preserve">0048: </w:t>
        <w:tab/>
        <w:tab/>
        <w:tab/>
        <w:tab/>
        <w:t>&lt;div class="col-md-6"&gt;  // markup element</w:t>
      </w:r>
    </w:p>
    <w:p>
      <w:r>
        <w:t xml:space="preserve">0049: </w:t>
        <w:tab/>
        <w:tab/>
        <w:tab/>
        <w:tab/>
        <w:tab/>
        <w:t>&lt;label class="form-label"&gt;Start Date&lt;/label&gt;  // markup element</w:t>
      </w:r>
    </w:p>
    <w:p>
      <w:r>
        <w:t xml:space="preserve">0050: </w:t>
        <w:tab/>
        <w:tab/>
        <w:tab/>
        <w:tab/>
        <w:tab/>
        <w:t>&lt;input class="form-control" type="date" asp-for="StartDate" required /&gt;  // markup element</w:t>
      </w:r>
    </w:p>
    <w:p>
      <w:r>
        <w:t xml:space="preserve">0051: </w:t>
        <w:tab/>
        <w:tab/>
        <w:tab/>
        <w:tab/>
        <w:t>&lt;/div&gt;  // markup element</w:t>
      </w:r>
    </w:p>
    <w:p>
      <w:r>
        <w:t xml:space="preserve">0052: </w:t>
        <w:tab/>
        <w:tab/>
        <w:tab/>
        <w:tab/>
        <w:t>&lt;div class="col-md-6"&gt;  // markup element</w:t>
      </w:r>
    </w:p>
    <w:p>
      <w:r>
        <w:t xml:space="preserve">0053: </w:t>
        <w:tab/>
        <w:tab/>
        <w:tab/>
        <w:tab/>
        <w:tab/>
        <w:t>&lt;label class="form-label"&gt;End Date&lt;/label&gt;  // markup element</w:t>
      </w:r>
    </w:p>
    <w:p>
      <w:r>
        <w:t xml:space="preserve">0054: </w:t>
        <w:tab/>
        <w:tab/>
        <w:tab/>
        <w:tab/>
        <w:tab/>
        <w:t>&lt;input class="form-control" type="date" asp-for="EndDate" required /&gt;  // markup element</w:t>
      </w:r>
    </w:p>
    <w:p>
      <w:r>
        <w:t xml:space="preserve">0055: </w:t>
        <w:tab/>
        <w:tab/>
        <w:tab/>
        <w:tab/>
        <w:t>&lt;/div&gt;  // markup element</w:t>
      </w:r>
    </w:p>
    <w:p>
      <w:r>
        <w:t xml:space="preserve">0056: </w:t>
        <w:tab/>
        <w:tab/>
        <w:tab/>
        <w:tab/>
        <w:t>&lt;div class="col-12"&gt;  // markup element</w:t>
      </w:r>
    </w:p>
    <w:p>
      <w:r>
        <w:t xml:space="preserve">0057: </w:t>
        <w:tab/>
        <w:tab/>
        <w:tab/>
        <w:tab/>
        <w:tab/>
        <w:t>&lt;label class="form-label"&gt;Status&lt;/label&gt;  // markup element</w:t>
      </w:r>
    </w:p>
    <w:p>
      <w:r>
        <w:t xml:space="preserve">0058: </w:t>
        <w:tab/>
        <w:tab/>
        <w:tab/>
        <w:tab/>
        <w:tab/>
        <w:t>&lt;select class="form-select" asp-for="PolicyStatus"&gt;  // markup element</w:t>
      </w:r>
    </w:p>
    <w:p>
      <w:r>
        <w:t xml:space="preserve">0059: </w:t>
        <w:tab/>
        <w:tab/>
        <w:tab/>
        <w:tab/>
        <w:tab/>
        <w:tab/>
        <w:t>&lt;option&gt;ACTIVE&lt;/option&gt;  // markup element</w:t>
      </w:r>
    </w:p>
    <w:p>
      <w:r>
        <w:t xml:space="preserve">0060: </w:t>
        <w:tab/>
        <w:tab/>
        <w:tab/>
        <w:tab/>
        <w:tab/>
        <w:tab/>
        <w:t>&lt;option&gt;INACTIVE&lt;/option&gt;  // markup element</w:t>
      </w:r>
    </w:p>
    <w:p>
      <w:r>
        <w:t xml:space="preserve">0061: </w:t>
        <w:tab/>
        <w:tab/>
        <w:tab/>
        <w:tab/>
        <w:tab/>
        <w:tab/>
        <w:t>&lt;option&gt;RENEWED&lt;/option&gt;  // markup element</w:t>
      </w:r>
    </w:p>
    <w:p>
      <w:r>
        <w:t xml:space="preserve">0062: </w:t>
        <w:tab/>
        <w:tab/>
        <w:tab/>
        <w:tab/>
        <w:tab/>
        <w:t>&lt;/select&gt;  // markup element</w:t>
      </w:r>
    </w:p>
    <w:p>
      <w:r>
        <w:t xml:space="preserve">0063: </w:t>
        <w:tab/>
        <w:tab/>
        <w:tab/>
        <w:tab/>
        <w:t>&lt;/div&gt;  // markup element</w:t>
      </w:r>
    </w:p>
    <w:p>
      <w:r>
        <w:t xml:space="preserve">0064: </w:t>
        <w:tab/>
        <w:tab/>
        <w:tab/>
        <w:tab/>
        <w:t>&lt;div class="col-12 d-flex gap-2"&gt;  // markup element</w:t>
      </w:r>
    </w:p>
    <w:p>
      <w:r>
        <w:t xml:space="preserve">0065: </w:t>
        <w:tab/>
        <w:tab/>
        <w:tab/>
        <w:tab/>
        <w:tab/>
        <w:t>&lt;button class="btn btn-primary"&gt;Update&lt;/button&gt;  // markup element</w:t>
      </w:r>
    </w:p>
    <w:p>
      <w:r>
        <w:t xml:space="preserve">0066: </w:t>
        <w:tab/>
        <w:tab/>
        <w:tab/>
        <w:tab/>
        <w:tab/>
        <w:t>&lt;a class="btn btn-outline-secondary" asp-action="PoliciesHub"&gt;Cancel&lt;/a&gt;  // markup element</w:t>
      </w:r>
    </w:p>
    <w:p>
      <w:r>
        <w:t xml:space="preserve">0067: </w:t>
        <w:tab/>
        <w:tab/>
        <w:tab/>
        <w:tab/>
        <w:t>&lt;/div&gt;  // markup element</w:t>
      </w:r>
    </w:p>
    <w:p>
      <w:r>
        <w:t xml:space="preserve">0068: </w:t>
        <w:tab/>
        <w:tab/>
        <w:tab/>
        <w:t>&lt;/form&gt;  // markup element</w:t>
      </w:r>
    </w:p>
    <w:p>
      <w:r>
        <w:t xml:space="preserve">0069: </w:t>
        <w:tab/>
        <w:tab/>
        <w:t>&lt;/div&gt;  // markup element</w:t>
      </w:r>
    </w:p>
    <w:p>
      <w:r>
        <w:t xml:space="preserve">0070: </w:t>
        <w:tab/>
        <w:t>&lt;/div&gt;  // markup element</w:t>
      </w:r>
    </w:p>
    <w:p>
      <w:r>
        <w:t>0071: &lt;/div&gt;  // markup element</w:t>
      </w:r>
    </w:p>
    <w:p>
      <w:r>
        <w:t xml:space="preserve">0072: </w:t>
      </w:r>
    </w:p>
    <w:p>
      <w:r>
        <w:t>0073: &lt;style&gt;  // markup element</w:t>
      </w:r>
    </w:p>
    <w:p>
      <w:r>
        <w:t>0074: .policies-bg{background:#ffffff;}   // statement</w:t>
      </w:r>
    </w:p>
    <w:p>
      <w:r>
        <w:t>0075: &lt;/style&gt;   // statement</w:t>
      </w:r>
    </w:p>
    <w:p>
      <w:pPr>
        <w:pStyle w:val="Heading1"/>
      </w:pPr>
      <w:r>
        <w:t>Auto-Insurance/Auto_Insurance_System/Views/Admin/TicketAssign.cshtml</w:t>
      </w:r>
    </w:p>
    <w:p>
      <w:r>
        <w:t>0001: @{  // Razor code block start</w:t>
      </w:r>
    </w:p>
    <w:p>
      <w:r>
        <w:t xml:space="preserve">0002: </w:t>
        <w:tab/>
        <w:t>ViewData["Title"] = "Assign Ticket";  // statement</w:t>
      </w:r>
    </w:p>
    <w:p>
      <w:r>
        <w:t>0003: }  // statement</w:t>
      </w:r>
    </w:p>
    <w:p>
      <w:r>
        <w:t xml:space="preserve">0004: </w:t>
      </w:r>
    </w:p>
    <w:p>
      <w:r>
        <w:t>0005: &lt;div class="container py-4"&gt;  // markup element</w:t>
      </w:r>
    </w:p>
    <w:p>
      <w:r>
        <w:t xml:space="preserve">0006: </w:t>
        <w:tab/>
        <w:t>&lt;div class="d-flex align-items-center justify-content-between mb-3"&gt;  // markup element</w:t>
      </w:r>
    </w:p>
    <w:p>
      <w:r>
        <w:t xml:space="preserve">0007: </w:t>
        <w:tab/>
        <w:tab/>
        <w:t>&lt;h2 class="mb-0"&gt;Assign Ticket&lt;/h2&gt;  // markup element</w:t>
      </w:r>
    </w:p>
    <w:p>
      <w:r>
        <w:t xml:space="preserve">0008: </w:t>
        <w:tab/>
        <w:tab/>
        <w:t>&lt;a class="btn btn-outline-secondary" asp-action="TicketsHub"&gt;Back&lt;/a&gt;  // markup element</w:t>
      </w:r>
    </w:p>
    <w:p>
      <w:r>
        <w:t xml:space="preserve">0009: </w:t>
        <w:tab/>
        <w:t>&lt;/div&gt;  // markup element</w:t>
      </w:r>
    </w:p>
    <w:p>
      <w:r>
        <w:t xml:space="preserve">0010: </w:t>
      </w:r>
    </w:p>
    <w:p>
      <w:r>
        <w:t xml:space="preserve">0011: </w:t>
        <w:tab/>
        <w:t>&lt;div class="card shadow-sm"&gt;  // markup element</w:t>
      </w:r>
    </w:p>
    <w:p>
      <w:r>
        <w:t xml:space="preserve">0012: </w:t>
        <w:tab/>
        <w:tab/>
        <w:t>&lt;div class="card-body"&gt;  // markup element</w:t>
      </w:r>
    </w:p>
    <w:p>
      <w:r>
        <w:t xml:space="preserve">0013: </w:t>
        <w:tab/>
        <w:tab/>
        <w:tab/>
        <w:t>&lt;form method="post" class="row g-3"&gt;  // markup element</w:t>
      </w:r>
    </w:p>
    <w:p>
      <w:r>
        <w:t xml:space="preserve">0014: </w:t>
        <w:tab/>
        <w:tab/>
        <w:tab/>
        <w:tab/>
        <w:t>&lt;div class="col-md-4"&gt;  // markup element</w:t>
      </w:r>
    </w:p>
    <w:p>
      <w:r>
        <w:t xml:space="preserve">0015: </w:t>
        <w:tab/>
        <w:tab/>
        <w:tab/>
        <w:tab/>
        <w:tab/>
        <w:t>&lt;label class="form-label"&gt;Ticket Id&lt;/label&gt;  // markup element</w:t>
      </w:r>
    </w:p>
    <w:p>
      <w:r>
        <w:t xml:space="preserve">0016: </w:t>
        <w:tab/>
        <w:tab/>
        <w:tab/>
        <w:tab/>
        <w:tab/>
        <w:t>&lt;input class="form-control" type="number" name="ticketId" required /&gt;  // markup element</w:t>
      </w:r>
    </w:p>
    <w:p>
      <w:r>
        <w:t xml:space="preserve">0017: </w:t>
        <w:tab/>
        <w:tab/>
        <w:tab/>
        <w:tab/>
        <w:t>&lt;/div&gt;  // markup element</w:t>
      </w:r>
    </w:p>
    <w:p>
      <w:r>
        <w:t xml:space="preserve">0018: </w:t>
        <w:tab/>
        <w:tab/>
        <w:tab/>
        <w:tab/>
        <w:t>&lt;div class="col-md-4"&gt;  // markup element</w:t>
      </w:r>
    </w:p>
    <w:p>
      <w:r>
        <w:t xml:space="preserve">0019: </w:t>
        <w:tab/>
        <w:tab/>
        <w:tab/>
        <w:tab/>
        <w:tab/>
        <w:t>&lt;label class="form-label"&gt;Agent User Id&lt;/label&gt;  // markup element</w:t>
      </w:r>
    </w:p>
    <w:p>
      <w:r>
        <w:t xml:space="preserve">0020: </w:t>
        <w:tab/>
        <w:tab/>
        <w:tab/>
        <w:tab/>
        <w:tab/>
        <w:t>&lt;input class="form-control" type="number" name="agentId" required /&gt;  // markup element</w:t>
      </w:r>
    </w:p>
    <w:p>
      <w:r>
        <w:t xml:space="preserve">0021: </w:t>
        <w:tab/>
        <w:tab/>
        <w:tab/>
        <w:tab/>
        <w:t>&lt;/div&gt;  // markup element</w:t>
      </w:r>
    </w:p>
    <w:p>
      <w:r>
        <w:t xml:space="preserve">0022: </w:t>
        <w:tab/>
        <w:tab/>
        <w:tab/>
        <w:tab/>
        <w:t>&lt;div class="col-12 d-flex gap-2"&gt;  // markup element</w:t>
      </w:r>
    </w:p>
    <w:p>
      <w:r>
        <w:t xml:space="preserve">0023: </w:t>
        <w:tab/>
        <w:tab/>
        <w:tab/>
        <w:tab/>
        <w:tab/>
        <w:t>&lt;button class="btn btn-primary"&gt;Assign&lt;/button&gt;  // markup element</w:t>
      </w:r>
    </w:p>
    <w:p>
      <w:r>
        <w:t xml:space="preserve">0024: </w:t>
        <w:tab/>
        <w:tab/>
        <w:tab/>
        <w:tab/>
        <w:tab/>
        <w:t>&lt;a class="btn btn-outline-secondary" asp-action="TicketsHub"&gt;Cancel&lt;/a&gt;  // markup element</w:t>
      </w:r>
    </w:p>
    <w:p>
      <w:r>
        <w:t xml:space="preserve">0025: </w:t>
        <w:tab/>
        <w:tab/>
        <w:tab/>
        <w:tab/>
        <w:t>&lt;/div&gt;  // markup element</w:t>
      </w:r>
    </w:p>
    <w:p>
      <w:r>
        <w:t xml:space="preserve">0026: </w:t>
        <w:tab/>
        <w:tab/>
        <w:tab/>
        <w:t>&lt;/form&gt;  // markup element</w:t>
      </w:r>
    </w:p>
    <w:p>
      <w:r>
        <w:t xml:space="preserve">0027: </w:t>
        <w:tab/>
        <w:tab/>
        <w:tab/>
        <w:t>@if (ViewBag.Success != null)  // Razor conditional rendering</w:t>
      </w:r>
    </w:p>
    <w:p>
      <w:r>
        <w:t xml:space="preserve">0028: </w:t>
        <w:tab/>
        <w:tab/>
        <w:tab/>
        <w:t>{  // statement</w:t>
      </w:r>
    </w:p>
    <w:p>
      <w:r>
        <w:t xml:space="preserve">0029: </w:t>
        <w:tab/>
        <w:tab/>
        <w:tab/>
        <w:tab/>
        <w:t>&lt;div class="alert alert-success mt-3"&gt;@ViewBag.Success&lt;/div&gt;  // markup element</w:t>
      </w:r>
    </w:p>
    <w:p>
      <w:r>
        <w:t xml:space="preserve">0030: </w:t>
        <w:tab/>
        <w:tab/>
        <w:tab/>
        <w:t>}  // statement</w:t>
      </w:r>
    </w:p>
    <w:p>
      <w:r>
        <w:t xml:space="preserve">0031: </w:t>
        <w:tab/>
        <w:tab/>
        <w:tab/>
        <w:t>@if (ViewBag.Error != null)  // Razor conditional rendering</w:t>
      </w:r>
    </w:p>
    <w:p>
      <w:r>
        <w:t xml:space="preserve">0032: </w:t>
        <w:tab/>
        <w:tab/>
        <w:tab/>
        <w:t>{  // statement</w:t>
      </w:r>
    </w:p>
    <w:p>
      <w:r>
        <w:t xml:space="preserve">0033: </w:t>
        <w:tab/>
        <w:tab/>
        <w:tab/>
        <w:tab/>
        <w:t>&lt;div class="alert alert-warning mt-3"&gt;@ViewBag.Error&lt;/div&gt;  // markup element</w:t>
      </w:r>
    </w:p>
    <w:p>
      <w:r>
        <w:t xml:space="preserve">0034: </w:t>
        <w:tab/>
        <w:tab/>
        <w:tab/>
        <w:t>}  // statement</w:t>
      </w:r>
    </w:p>
    <w:p>
      <w:r>
        <w:t xml:space="preserve">0035: </w:t>
        <w:tab/>
        <w:tab/>
        <w:t>&lt;/div&gt;  // markup element</w:t>
      </w:r>
    </w:p>
    <w:p>
      <w:r>
        <w:t xml:space="preserve">0036: </w:t>
        <w:tab/>
        <w:t>&lt;/div&gt;  // markup element</w:t>
      </w:r>
    </w:p>
    <w:p>
      <w:r>
        <w:t>0037: &lt;/div&gt;   // statement</w:t>
      </w:r>
    </w:p>
    <w:p>
      <w:pPr>
        <w:pStyle w:val="Heading1"/>
      </w:pPr>
      <w:r>
        <w:t>Auto-Insurance/Auto_Insurance_System/Views/Admin/TicketResolve.cshtml</w:t>
      </w:r>
    </w:p>
    <w:p>
      <w:r>
        <w:t>0001: @{  // Razor code block start</w:t>
      </w:r>
    </w:p>
    <w:p>
      <w:r>
        <w:t xml:space="preserve">0002: </w:t>
        <w:tab/>
        <w:t>ViewData["Title"] = "Resolve Ticket";  // statement</w:t>
      </w:r>
    </w:p>
    <w:p>
      <w:r>
        <w:t>0003: }  // statement</w:t>
      </w:r>
    </w:p>
    <w:p>
      <w:r>
        <w:t xml:space="preserve">0004: </w:t>
      </w:r>
    </w:p>
    <w:p>
      <w:r>
        <w:t>0005: &lt;div class="container py-4"&gt;  // markup element</w:t>
      </w:r>
    </w:p>
    <w:p>
      <w:r>
        <w:t xml:space="preserve">0006: </w:t>
        <w:tab/>
        <w:t>&lt;div class="d-flex align-items-center justify-content-between mb-3"&gt;  // markup element</w:t>
      </w:r>
    </w:p>
    <w:p>
      <w:r>
        <w:t xml:space="preserve">0007: </w:t>
        <w:tab/>
        <w:tab/>
        <w:t>&lt;h2 class="mb-0"&gt;Resolve Ticket&lt;/h2&gt;  // markup element</w:t>
      </w:r>
    </w:p>
    <w:p>
      <w:r>
        <w:t xml:space="preserve">0008: </w:t>
        <w:tab/>
        <w:tab/>
        <w:t>&lt;a class="btn btn-outline-secondary" asp-action="TicketsHub"&gt;Back&lt;/a&gt;  // markup element</w:t>
      </w:r>
    </w:p>
    <w:p>
      <w:r>
        <w:t xml:space="preserve">0009: </w:t>
        <w:tab/>
        <w:t>&lt;/div&gt;  // markup element</w:t>
      </w:r>
    </w:p>
    <w:p>
      <w:r>
        <w:t xml:space="preserve">0010: </w:t>
      </w:r>
    </w:p>
    <w:p>
      <w:r>
        <w:t xml:space="preserve">0011: </w:t>
        <w:tab/>
        <w:t>&lt;div class="card shadow-sm"&gt;  // markup element</w:t>
      </w:r>
    </w:p>
    <w:p>
      <w:r>
        <w:t xml:space="preserve">0012: </w:t>
        <w:tab/>
        <w:tab/>
        <w:t>&lt;div class="card-body"&gt;  // markup element</w:t>
      </w:r>
    </w:p>
    <w:p>
      <w:r>
        <w:t xml:space="preserve">0013: </w:t>
        <w:tab/>
        <w:tab/>
        <w:tab/>
        <w:t>&lt;form method="post" class="row g-3"&gt;  // markup element</w:t>
      </w:r>
    </w:p>
    <w:p>
      <w:r>
        <w:t xml:space="preserve">0014: </w:t>
        <w:tab/>
        <w:tab/>
        <w:tab/>
        <w:tab/>
        <w:t>&lt;div class="col-md-4"&gt;  // markup element</w:t>
      </w:r>
    </w:p>
    <w:p>
      <w:r>
        <w:t xml:space="preserve">0015: </w:t>
        <w:tab/>
        <w:tab/>
        <w:tab/>
        <w:tab/>
        <w:tab/>
        <w:t>&lt;label class="form-label"&gt;Ticket Id&lt;/label&gt;  // markup element</w:t>
      </w:r>
    </w:p>
    <w:p>
      <w:r>
        <w:t xml:space="preserve">0016: </w:t>
        <w:tab/>
        <w:tab/>
        <w:tab/>
        <w:tab/>
        <w:tab/>
        <w:t>&lt;input class="form-control" type="number" name="ticketId" required /&gt;  // markup element</w:t>
      </w:r>
    </w:p>
    <w:p>
      <w:r>
        <w:t xml:space="preserve">0017: </w:t>
        <w:tab/>
        <w:tab/>
        <w:tab/>
        <w:tab/>
        <w:t>&lt;/div&gt;  // markup element</w:t>
      </w:r>
    </w:p>
    <w:p>
      <w:r>
        <w:t xml:space="preserve">0018: </w:t>
        <w:tab/>
        <w:tab/>
        <w:tab/>
        <w:tab/>
        <w:t>&lt;div class="col-12 d-flex gap-2"&gt;  // markup element</w:t>
      </w:r>
    </w:p>
    <w:p>
      <w:r>
        <w:t xml:space="preserve">0019: </w:t>
        <w:tab/>
        <w:tab/>
        <w:tab/>
        <w:tab/>
        <w:tab/>
        <w:t>&lt;button class="btn btn-primary"&gt;Resolve&lt;/button&gt;  // markup element</w:t>
      </w:r>
    </w:p>
    <w:p>
      <w:r>
        <w:t xml:space="preserve">0020: </w:t>
        <w:tab/>
        <w:tab/>
        <w:tab/>
        <w:tab/>
        <w:tab/>
        <w:t>&lt;a class="btn btn-outline-secondary" asp-action="TicketsHub"&gt;Cancel&lt;/a&gt;  // markup element</w:t>
      </w:r>
    </w:p>
    <w:p>
      <w:r>
        <w:t xml:space="preserve">0021: </w:t>
        <w:tab/>
        <w:tab/>
        <w:tab/>
        <w:tab/>
        <w:t>&lt;/div&gt;  // markup element</w:t>
      </w:r>
    </w:p>
    <w:p>
      <w:r>
        <w:t xml:space="preserve">0022: </w:t>
        <w:tab/>
        <w:tab/>
        <w:tab/>
        <w:t>&lt;/form&gt;  // markup element</w:t>
      </w:r>
    </w:p>
    <w:p>
      <w:r>
        <w:t xml:space="preserve">0023: </w:t>
        <w:tab/>
        <w:tab/>
        <w:tab/>
        <w:t>@if (ViewBag.Success != null)  // Razor conditional rendering</w:t>
      </w:r>
    </w:p>
    <w:p>
      <w:r>
        <w:t xml:space="preserve">0024: </w:t>
        <w:tab/>
        <w:tab/>
        <w:tab/>
        <w:t>{  // statement</w:t>
      </w:r>
    </w:p>
    <w:p>
      <w:r>
        <w:t xml:space="preserve">0025: </w:t>
        <w:tab/>
        <w:tab/>
        <w:tab/>
        <w:tab/>
        <w:t>&lt;div class="alert alert-success mt-3"&gt;@ViewBag.Success&lt;/div&gt;  // markup element</w:t>
      </w:r>
    </w:p>
    <w:p>
      <w:r>
        <w:t xml:space="preserve">0026: </w:t>
        <w:tab/>
        <w:tab/>
        <w:tab/>
        <w:t>}  // statement</w:t>
      </w:r>
    </w:p>
    <w:p>
      <w:r>
        <w:t xml:space="preserve">0027: </w:t>
        <w:tab/>
        <w:tab/>
        <w:tab/>
        <w:t>@if (ViewBag.Error != null)  // Razor conditional rendering</w:t>
      </w:r>
    </w:p>
    <w:p>
      <w:r>
        <w:t xml:space="preserve">0028: </w:t>
        <w:tab/>
        <w:tab/>
        <w:tab/>
        <w:t>{  // statement</w:t>
      </w:r>
    </w:p>
    <w:p>
      <w:r>
        <w:t xml:space="preserve">0029: </w:t>
        <w:tab/>
        <w:tab/>
        <w:tab/>
        <w:tab/>
        <w:t>&lt;div class="alert alert-warning mt-3"&gt;@ViewBag.Error&lt;/div&gt;  // markup element</w:t>
      </w:r>
    </w:p>
    <w:p>
      <w:r>
        <w:t xml:space="preserve">0030: </w:t>
        <w:tab/>
        <w:tab/>
        <w:tab/>
        <w:t>}  // statement</w:t>
      </w:r>
    </w:p>
    <w:p>
      <w:r>
        <w:t xml:space="preserve">0031: </w:t>
        <w:tab/>
        <w:tab/>
        <w:t>&lt;/div&gt;  // markup element</w:t>
      </w:r>
    </w:p>
    <w:p>
      <w:r>
        <w:t xml:space="preserve">0032: </w:t>
        <w:tab/>
        <w:t>&lt;/div&gt;  // markup element</w:t>
      </w:r>
    </w:p>
    <w:p>
      <w:r>
        <w:t>0033: &lt;/div&gt;   // statement</w:t>
      </w:r>
    </w:p>
    <w:p>
      <w:pPr>
        <w:pStyle w:val="Heading1"/>
      </w:pPr>
      <w:r>
        <w:t>Auto-Insurance/Auto_Insurance_System/Views/Admin/Tickets.cshtml</w:t>
      </w:r>
    </w:p>
    <w:p>
      <w:r>
        <w:t>0001: @model IEnumerable&lt;Auto_Insurance_System.Models.SupportTicket&gt;  // strongly-typed view model declaration</w:t>
      </w:r>
    </w:p>
    <w:p>
      <w:r>
        <w:t>0002: @{  // Razor code block start</w:t>
      </w:r>
    </w:p>
    <w:p>
      <w:r>
        <w:t>0003:     ViewData["Title"] = "Manage Tickets";  // statement</w:t>
      </w:r>
    </w:p>
    <w:p>
      <w:r>
        <w:t>0004: }  // statement</w:t>
      </w:r>
    </w:p>
    <w:p>
      <w:r>
        <w:t xml:space="preserve">0005: </w:t>
      </w:r>
    </w:p>
    <w:p>
      <w:r>
        <w:t>0006: &lt;div class="container-fluid"&gt;  // markup element</w:t>
      </w:r>
    </w:p>
    <w:p>
      <w:r>
        <w:t>0007:     &lt;div class="d-flex align-items-center justify-content-between mb-3"&gt;  // markup element</w:t>
      </w:r>
    </w:p>
    <w:p>
      <w:r>
        <w:t>0008:         &lt;h2 class="mb-0"&gt;Support Tickets&lt;/h2&gt;  // markup element</w:t>
      </w:r>
    </w:p>
    <w:p>
      <w:r>
        <w:t>0009:         &lt;a class="btn btn-outline-secondary" asp-action="TicketsHub"&gt;Back&lt;/a&gt;  // markup element</w:t>
      </w:r>
    </w:p>
    <w:p>
      <w:r>
        <w:t>0010:     &lt;/div&gt;  // markup element</w:t>
      </w:r>
    </w:p>
    <w:p>
      <w:r>
        <w:t>0011:     @await Html.PartialAsync("~/Views/Shared/_AdminStats.cshtml")  // statement</w:t>
      </w:r>
    </w:p>
    <w:p>
      <w:r>
        <w:t xml:space="preserve">0012: </w:t>
      </w:r>
    </w:p>
    <w:p>
      <w:r>
        <w:t>0013:     &lt;div class="card shadow-sm"&gt;  // markup element</w:t>
      </w:r>
    </w:p>
    <w:p>
      <w:r>
        <w:t>0014:         &lt;div class="card-body"&gt;  // markup element</w:t>
      </w:r>
    </w:p>
    <w:p>
      <w:r>
        <w:t>0015:             &lt;div class="row g-2 mb-3"&gt;  // markup element</w:t>
      </w:r>
    </w:p>
    <w:p>
      <w:r>
        <w:t>0016:                 &lt;div class="col-md-3"&gt;  // markup element</w:t>
      </w:r>
    </w:p>
    <w:p>
      <w:r>
        <w:t>0017:                     &lt;select id="ticketStatusFilter" class="form-select"&gt;  // markup element</w:t>
      </w:r>
    </w:p>
    <w:p>
      <w:r>
        <w:t>0018:                         &lt;option value=""&gt;All Statuses&lt;/option&gt;  // markup element</w:t>
      </w:r>
    </w:p>
    <w:p>
      <w:r>
        <w:t>0019:                         &lt;option value="OPEN"&gt;Open&lt;/option&gt;  // markup element</w:t>
      </w:r>
    </w:p>
    <w:p>
      <w:r>
        <w:t>0020:                         &lt;option value="RESOLVED"&gt;Resolved&lt;/option&gt;  // markup element</w:t>
      </w:r>
    </w:p>
    <w:p>
      <w:r>
        <w:t>0021:                     &lt;/select&gt;  // markup element</w:t>
      </w:r>
    </w:p>
    <w:p>
      <w:r>
        <w:t>0022:                 &lt;/div&gt;  // markup element</w:t>
      </w:r>
    </w:p>
    <w:p>
      <w:r>
        <w:t>0023:                 &lt;div class="col-md-4"&gt;  // markup element</w:t>
      </w:r>
    </w:p>
    <w:p>
      <w:r>
        <w:t>0024:                     &lt;input id="ticketSearch" class="form-control" placeholder="Search by ticket id, user id or description" /&gt;  // markup element</w:t>
      </w:r>
    </w:p>
    <w:p>
      <w:r>
        <w:t>0025:                 &lt;/div&gt;  // markup element</w:t>
      </w:r>
    </w:p>
    <w:p>
      <w:r>
        <w:t>0026:             &lt;/div&gt;  // markup element</w:t>
      </w:r>
    </w:p>
    <w:p>
      <w:r>
        <w:t xml:space="preserve">0027: </w:t>
      </w:r>
    </w:p>
    <w:p>
      <w:r>
        <w:t>0028:             &lt;div class="table-responsive"&gt;  // markup element</w:t>
      </w:r>
    </w:p>
    <w:p>
      <w:r>
        <w:t>0029:                 &lt;table class="table table-striped align-middle" id="ticketsTable"&gt;  // markup element</w:t>
      </w:r>
    </w:p>
    <w:p>
      <w:r>
        <w:t>0030:                     &lt;thead class="table-light"&gt;  // markup element</w:t>
      </w:r>
    </w:p>
    <w:p>
      <w:r>
        <w:t>0031:                         &lt;tr&gt;  // markup element</w:t>
      </w:r>
    </w:p>
    <w:p>
      <w:r>
        <w:t>0032:                             &lt;th&gt;#&lt;/th&gt;  // markup element</w:t>
      </w:r>
    </w:p>
    <w:p>
      <w:r>
        <w:t>0033:                             &lt;th&gt;User Id&lt;/th&gt;  // markup element</w:t>
      </w:r>
    </w:p>
    <w:p>
      <w:r>
        <w:t>0034:                             &lt;th&gt;Description&lt;/th&gt;  // markup element</w:t>
      </w:r>
    </w:p>
    <w:p>
      <w:r>
        <w:t>0035:                             &lt;th&gt;Status&lt;/th&gt;  // markup element</w:t>
      </w:r>
    </w:p>
    <w:p>
      <w:r>
        <w:t>0036:                             &lt;th&gt;Created&lt;/th&gt;  // markup element</w:t>
      </w:r>
    </w:p>
    <w:p>
      <w:r>
        <w:t>0037:                             &lt;th&gt;Resolved&lt;/th&gt;  // markup element</w:t>
      </w:r>
    </w:p>
    <w:p>
      <w:r>
        <w:t>0038:                         &lt;/tr&gt;  // markup element</w:t>
      </w:r>
    </w:p>
    <w:p>
      <w:r>
        <w:t>0039:                     &lt;/thead&gt;  // markup element</w:t>
      </w:r>
    </w:p>
    <w:p>
      <w:r>
        <w:t>0040:                     &lt;tbody&gt;  // markup element</w:t>
      </w:r>
    </w:p>
    <w:p>
      <w:r>
        <w:t>0041:                     @foreach (var t in Model)  // statement</w:t>
      </w:r>
    </w:p>
    <w:p>
      <w:r>
        <w:t>0042:                     {  // statement</w:t>
      </w:r>
    </w:p>
    <w:p>
      <w:r>
        <w:t>0043:                         &lt;tr data-status="@t.TicketStatus"&gt;  // markup element</w:t>
      </w:r>
    </w:p>
    <w:p>
      <w:r>
        <w:t>0044:                             &lt;td&gt;@t.TicketId&lt;/td&gt;  // markup element</w:t>
      </w:r>
    </w:p>
    <w:p>
      <w:r>
        <w:t>0045:                             &lt;td&gt;@t.UserId&lt;/td&gt;  // markup element</w:t>
      </w:r>
    </w:p>
    <w:p>
      <w:r>
        <w:t>0046:                             &lt;td&gt;@t.IssueDescription&lt;/td&gt;  // markup element</w:t>
      </w:r>
    </w:p>
    <w:p>
      <w:r>
        <w:t>0047:                             &lt;td&gt;&lt;span class="badge @GetTicketBadge(t.TicketStatus)"&gt;@t.TicketStatus&lt;/span&gt;&lt;/td&gt;  // markup element</w:t>
      </w:r>
    </w:p>
    <w:p>
      <w:r>
        <w:t>0048:                             &lt;td&gt;@t.CreatedDate.ToString("dd-MMM-yyyy")&lt;/td&gt;  // markup element</w:t>
      </w:r>
    </w:p>
    <w:p>
      <w:r>
        <w:t>0049:                             &lt;td&gt;@(t.ResolvedDate.HasValue ? t.ResolvedDate.Value.ToString("dd-MMM-yyyy") : "-")&lt;/td&gt;  // markup element</w:t>
      </w:r>
    </w:p>
    <w:p>
      <w:r>
        <w:t>0050:                         &lt;/tr&gt;  // markup element</w:t>
      </w:r>
    </w:p>
    <w:p>
      <w:r>
        <w:t>0051:                     }  // statement</w:t>
      </w:r>
    </w:p>
    <w:p>
      <w:r>
        <w:t>0052:                     &lt;/tbody&gt;  // markup element</w:t>
      </w:r>
    </w:p>
    <w:p>
      <w:r>
        <w:t>0053:                 &lt;/table&gt;  // markup element</w:t>
      </w:r>
    </w:p>
    <w:p>
      <w:r>
        <w:t>0054:             &lt;/div&gt;  // markup element</w:t>
      </w:r>
    </w:p>
    <w:p>
      <w:r>
        <w:t>0055:         &lt;/div&gt;  // markup element</w:t>
      </w:r>
    </w:p>
    <w:p>
      <w:r>
        <w:t>0056:     &lt;/div&gt;  // markup element</w:t>
      </w:r>
    </w:p>
    <w:p>
      <w:r>
        <w:t>0057: &lt;/div&gt;  // markup element</w:t>
      </w:r>
    </w:p>
    <w:p>
      <w:r>
        <w:t xml:space="preserve">0058: </w:t>
      </w:r>
    </w:p>
    <w:p>
      <w:r>
        <w:t>0059: @functions{  // statement</w:t>
      </w:r>
    </w:p>
    <w:p>
      <w:r>
        <w:t>0060:     string GetTicketBadge(TicketStatus status)  // statement</w:t>
      </w:r>
    </w:p>
    <w:p>
      <w:r>
        <w:t>0061:     {  // statement</w:t>
      </w:r>
    </w:p>
    <w:p>
      <w:r>
        <w:t>0062:         return status switch  // return value</w:t>
      </w:r>
    </w:p>
    <w:p>
      <w:r>
        <w:t>0063:         {  // statement</w:t>
      </w:r>
    </w:p>
    <w:p>
      <w:r>
        <w:t>0064:             TicketStatus.OPEN =&gt; "bg-danger",  // statement</w:t>
      </w:r>
    </w:p>
    <w:p>
      <w:r>
        <w:t>0065:             TicketStatus.RESOLVED =&gt; "bg-success",  // statement</w:t>
      </w:r>
    </w:p>
    <w:p>
      <w:r>
        <w:t>0066:             _ =&gt; "bg-light text-dark"  // statement</w:t>
      </w:r>
    </w:p>
    <w:p>
      <w:r>
        <w:t>0067:         };  // statement</w:t>
      </w:r>
    </w:p>
    <w:p>
      <w:r>
        <w:t>0068:     }  // statement</w:t>
      </w:r>
    </w:p>
    <w:p>
      <w:r>
        <w:t>0069: }  // statement</w:t>
      </w:r>
    </w:p>
    <w:p>
      <w:r>
        <w:t xml:space="preserve">0070: </w:t>
      </w:r>
    </w:p>
    <w:p>
      <w:r>
        <w:t>0071: @section Scripts{  // statement</w:t>
      </w:r>
    </w:p>
    <w:p>
      <w:r>
        <w:t>0072: &lt;script&gt;  // markup element</w:t>
      </w:r>
    </w:p>
    <w:p>
      <w:r>
        <w:t>0073:     const statusFilter = document.getElementById('ticketStatusFilter');  // statement</w:t>
      </w:r>
    </w:p>
    <w:p>
      <w:r>
        <w:t>0074:     const search = document.getElementById('ticketSearch');  // statement</w:t>
      </w:r>
    </w:p>
    <w:p>
      <w:r>
        <w:t>0075:     const table = document.getElementById('ticketsTable');  // statement</w:t>
      </w:r>
    </w:p>
    <w:p>
      <w:r>
        <w:t xml:space="preserve">0076: </w:t>
      </w:r>
    </w:p>
    <w:p>
      <w:r>
        <w:t>0077:     function applyFilters() {  // statement</w:t>
      </w:r>
    </w:p>
    <w:p>
      <w:r>
        <w:t>0078:         const status = statusFilter.value;  // statement</w:t>
      </w:r>
    </w:p>
    <w:p>
      <w:r>
        <w:t>0079:         const q = search.value.toLowerCase();  // statement</w:t>
      </w:r>
    </w:p>
    <w:p>
      <w:r>
        <w:t>0080:         Array.from(table.querySelectorAll('tbody tr')).forEach(r =&gt; {  // statement</w:t>
      </w:r>
    </w:p>
    <w:p>
      <w:r>
        <w:t>0081:             const matchStatus = !status || r.getAttribute('data-status') === status;  // statement</w:t>
      </w:r>
    </w:p>
    <w:p>
      <w:r>
        <w:t>0082:             const text = r.innerText.toLowerCase();  // statement</w:t>
      </w:r>
    </w:p>
    <w:p>
      <w:r>
        <w:t>0083:             const matchText = text.includes(q);  // statement</w:t>
      </w:r>
    </w:p>
    <w:p>
      <w:r>
        <w:t>0084:             r.style.display = matchStatus &amp;&amp; matchText ? '' : 'none';  // statement</w:t>
      </w:r>
    </w:p>
    <w:p>
      <w:r>
        <w:t>0085:         });  // statement</w:t>
      </w:r>
    </w:p>
    <w:p>
      <w:r>
        <w:t>0086:     }  // statement</w:t>
      </w:r>
    </w:p>
    <w:p>
      <w:r>
        <w:t>0087:     statusFilter.addEventListener('change', applyFilters);  // statement</w:t>
      </w:r>
    </w:p>
    <w:p>
      <w:r>
        <w:t>0088:     search.addEventListener('input', applyFilters);  // statement</w:t>
      </w:r>
    </w:p>
    <w:p>
      <w:r>
        <w:t>0089: &lt;/script&gt;  // markup element</w:t>
      </w:r>
    </w:p>
    <w:p>
      <w:r>
        <w:t>0090: }   // statement</w:t>
      </w:r>
    </w:p>
    <w:p>
      <w:pPr>
        <w:pStyle w:val="Heading1"/>
      </w:pPr>
      <w:r>
        <w:t>Auto-Insurance/Auto_Insurance_System/Views/Admin/TicketsAll.cshtml</w:t>
      </w:r>
    </w:p>
    <w:p>
      <w:r>
        <w:t>0001: @model IEnumerable&lt;Auto_Insurance_System.Models.SupportTicket&gt;  // strongly-typed view model declaration</w:t>
      </w:r>
    </w:p>
    <w:p>
      <w:r>
        <w:t>0002: @{  // Razor code block start</w:t>
      </w:r>
    </w:p>
    <w:p>
      <w:r>
        <w:t xml:space="preserve">0003: </w:t>
        <w:tab/>
        <w:t>ViewData["Title"] = "All Tickets";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class="mb-0"&gt;Tickets&lt;/h2&gt;  // markup element</w:t>
      </w:r>
    </w:p>
    <w:p>
      <w:r>
        <w:t xml:space="preserve">0009: </w:t>
        <w:tab/>
        <w:tab/>
        <w:t>&lt;a class="btn btn-outline-secondary" asp-action="TicketsHub"&gt;Back&lt;/a&gt;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table-hover align-middle"&gt;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&lt;th&gt;Ticket Id&lt;/th&gt;  // markup element</w:t>
      </w:r>
    </w:p>
    <w:p>
      <w:r>
        <w:t xml:space="preserve">0019: </w:t>
        <w:tab/>
        <w:tab/>
        <w:tab/>
        <w:tab/>
        <w:tab/>
        <w:tab/>
        <w:tab/>
        <w:t>&lt;th&gt;User&lt;/th&gt;  // markup element</w:t>
      </w:r>
    </w:p>
    <w:p>
      <w:r>
        <w:t xml:space="preserve">0020: </w:t>
        <w:tab/>
        <w:tab/>
        <w:tab/>
        <w:tab/>
        <w:tab/>
        <w:tab/>
        <w:tab/>
        <w:t>&lt;th&gt;Description&lt;/th&gt;  // markup element</w:t>
      </w:r>
    </w:p>
    <w:p>
      <w:r>
        <w:t xml:space="preserve">0021: </w:t>
        <w:tab/>
        <w:tab/>
        <w:tab/>
        <w:tab/>
        <w:tab/>
        <w:tab/>
        <w:tab/>
        <w:t>&lt;th&gt;Assigned Agent&lt;/th&gt;  // markup element</w:t>
      </w:r>
    </w:p>
    <w:p>
      <w:r>
        <w:t xml:space="preserve">0022: </w:t>
        <w:tab/>
        <w:tab/>
        <w:tab/>
        <w:tab/>
        <w:tab/>
        <w:tab/>
        <w:tab/>
        <w:t>&lt;th&gt;Status&lt;/th&gt;  // markup element</w:t>
      </w:r>
    </w:p>
    <w:p>
      <w:r>
        <w:t xml:space="preserve">0023: </w:t>
        <w:tab/>
        <w:tab/>
        <w:tab/>
        <w:tab/>
        <w:tab/>
        <w:tab/>
        <w:tab/>
        <w:t>&lt;th&gt;Created&lt;/th&gt;  // markup element</w:t>
      </w:r>
    </w:p>
    <w:p>
      <w:r>
        <w:t xml:space="preserve">0024: </w:t>
        <w:tab/>
        <w:tab/>
        <w:tab/>
        <w:tab/>
        <w:tab/>
        <w:tab/>
        <w:tab/>
        <w:t>&lt;th&gt;Resolved&lt;/th&gt;  // markup element</w:t>
      </w:r>
    </w:p>
    <w:p>
      <w:r>
        <w:t xml:space="preserve">0025: </w:t>
        <w:tab/>
        <w:tab/>
        <w:tab/>
        <w:tab/>
        <w:tab/>
        <w:tab/>
        <w:t>&lt;/tr&gt;  // markup element</w:t>
      </w:r>
    </w:p>
    <w:p>
      <w:r>
        <w:t xml:space="preserve">0026: </w:t>
        <w:tab/>
        <w:tab/>
        <w:tab/>
        <w:tab/>
        <w:tab/>
        <w:t>&lt;/thead&gt;  // markup element</w:t>
      </w:r>
    </w:p>
    <w:p>
      <w:r>
        <w:t xml:space="preserve">0027: </w:t>
        <w:tab/>
        <w:tab/>
        <w:tab/>
        <w:tab/>
        <w:tab/>
        <w:t>&lt;tbody&gt;  // markup element</w:t>
      </w:r>
    </w:p>
    <w:p>
      <w:r>
        <w:t xml:space="preserve">0028: </w:t>
        <w:tab/>
        <w:tab/>
        <w:tab/>
        <w:tab/>
        <w:tab/>
        <w:t>@foreach (var t in Model)  // statement</w:t>
      </w:r>
    </w:p>
    <w:p>
      <w:r>
        <w:t xml:space="preserve">0029: </w:t>
        <w:tab/>
        <w:tab/>
        <w:tab/>
        <w:tab/>
        <w:tab/>
        <w:t>{  // statement</w:t>
      </w:r>
    </w:p>
    <w:p>
      <w:r>
        <w:t xml:space="preserve">0030: </w:t>
        <w:tab/>
        <w:tab/>
        <w:tab/>
        <w:tab/>
        <w:tab/>
        <w:tab/>
        <w:t>&lt;tr&gt;  // markup element</w:t>
      </w:r>
    </w:p>
    <w:p>
      <w:r>
        <w:t xml:space="preserve">0031: </w:t>
        <w:tab/>
        <w:tab/>
        <w:tab/>
        <w:tab/>
        <w:tab/>
        <w:tab/>
        <w:tab/>
        <w:t>&lt;td&gt;@t.TicketId&lt;/td&gt;  // markup element</w:t>
      </w:r>
    </w:p>
    <w:p>
      <w:r>
        <w:t xml:space="preserve">0032: </w:t>
        <w:tab/>
        <w:tab/>
        <w:tab/>
        <w:tab/>
        <w:tab/>
        <w:tab/>
        <w:tab/>
        <w:t>&lt;td&gt;@t.User?.Username&lt;/td&gt;  // markup element</w:t>
      </w:r>
    </w:p>
    <w:p>
      <w:r>
        <w:t xml:space="preserve">0033: </w:t>
        <w:tab/>
        <w:tab/>
        <w:tab/>
        <w:tab/>
        <w:tab/>
        <w:tab/>
        <w:tab/>
        <w:t>&lt;td&gt;@t.IssueDescription&lt;/td&gt;  // markup element</w:t>
      </w:r>
    </w:p>
    <w:p>
      <w:r>
        <w:t xml:space="preserve">0034: </w:t>
        <w:tab/>
        <w:tab/>
        <w:tab/>
        <w:tab/>
        <w:tab/>
        <w:tab/>
        <w:tab/>
        <w:t>&lt;td&gt;@(t.AssignedAgentId?.ToString() ?? "-")&lt;/td&gt;  // markup element</w:t>
      </w:r>
    </w:p>
    <w:p>
      <w:r>
        <w:t xml:space="preserve">0035: </w:t>
        <w:tab/>
        <w:tab/>
        <w:tab/>
        <w:tab/>
        <w:tab/>
        <w:tab/>
        <w:tab/>
        <w:t>&lt;td&gt;&lt;span class="badge @(t.TicketStatus==TicketStatus.OPEN?"bg-danger":"bg-success")"&gt;@t.TicketStatus&lt;/span&gt;&lt;/td&gt;  // markup element</w:t>
      </w:r>
    </w:p>
    <w:p>
      <w:r>
        <w:t xml:space="preserve">0036: </w:t>
        <w:tab/>
        <w:tab/>
        <w:tab/>
        <w:tab/>
        <w:tab/>
        <w:tab/>
        <w:tab/>
        <w:t>&lt;td&gt;@t.CreatedDate.ToString("dd-MMM-yyyy")&lt;/td&gt;  // markup element</w:t>
      </w:r>
    </w:p>
    <w:p>
      <w:r>
        <w:t xml:space="preserve">0037: </w:t>
        <w:tab/>
        <w:tab/>
        <w:tab/>
        <w:tab/>
        <w:tab/>
        <w:tab/>
        <w:tab/>
        <w:t>&lt;td&gt;@(t.ResolvedDate.HasValue ? t.ResolvedDate.Value.ToString("dd-MMM-yyyy") : "-")&lt;/td&gt;  // markup element</w:t>
      </w:r>
    </w:p>
    <w:p>
      <w:r>
        <w:t xml:space="preserve">0038: </w:t>
        <w:tab/>
        <w:tab/>
        <w:tab/>
        <w:tab/>
        <w:tab/>
        <w:tab/>
        <w:t>&lt;/tr&gt;  // markup element</w:t>
      </w:r>
    </w:p>
    <w:p>
      <w:r>
        <w:t xml:space="preserve">0039: </w:t>
        <w:tab/>
        <w:tab/>
        <w:tab/>
        <w:tab/>
        <w:tab/>
        <w:t>}  // statement</w:t>
      </w:r>
    </w:p>
    <w:p>
      <w:r>
        <w:t xml:space="preserve">0040: </w:t>
        <w:tab/>
        <w:tab/>
        <w:tab/>
        <w:tab/>
        <w:tab/>
        <w:t>&lt;/tbody&gt;  // markup element</w:t>
      </w:r>
    </w:p>
    <w:p>
      <w:r>
        <w:t xml:space="preserve">0041: </w:t>
        <w:tab/>
        <w:tab/>
        <w:tab/>
        <w:tab/>
        <w:t>&lt;/table&gt;  // markup element</w:t>
      </w:r>
    </w:p>
    <w:p>
      <w:r>
        <w:t xml:space="preserve">0042: </w:t>
        <w:tab/>
        <w:tab/>
        <w:tab/>
        <w:t>&lt;/div&gt;  // markup element</w:t>
      </w:r>
    </w:p>
    <w:p>
      <w:r>
        <w:t xml:space="preserve">0043: </w:t>
        <w:tab/>
        <w:tab/>
        <w:t>&lt;/div&gt;  // markup element</w:t>
      </w:r>
    </w:p>
    <w:p>
      <w:r>
        <w:t xml:space="preserve">0044: </w:t>
        <w:tab/>
        <w:t>&lt;/div&gt;  // markup element</w:t>
      </w:r>
    </w:p>
    <w:p>
      <w:r>
        <w:t>0045: &lt;/div&gt;   // statement</w:t>
      </w:r>
    </w:p>
    <w:p>
      <w:pPr>
        <w:pStyle w:val="Heading1"/>
      </w:pPr>
      <w:r>
        <w:t>Auto-Insurance/Auto_Insurance_System/Views/Admin/TicketsHub.cshtml</w:t>
      </w:r>
    </w:p>
    <w:p>
      <w:r>
        <w:t>0001: @{  // Razor code block start</w:t>
      </w:r>
    </w:p>
    <w:p>
      <w:r>
        <w:t xml:space="preserve">0002: </w:t>
        <w:tab/>
        <w:t>ViewData["Title"] = "Tickets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class="mb-0"&gt;Tickets&lt;/h2&gt;  // markup element</w:t>
      </w:r>
    </w:p>
    <w:p>
      <w:r>
        <w:t xml:space="preserve">0008: </w:t>
        <w:tab/>
        <w:tab/>
        <w:t>&lt;a class="btn btn-outline-secondary" asp-controller="Auth" asp-action="AdminDashboard"&gt;Dashboard&lt;/a&gt;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asp-action="TicketsAll"&gt;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bi-list-check"&gt;&lt;/i&gt;&lt;/div&gt;  // markup element</w:t>
      </w:r>
    </w:p>
    <w:p>
      <w:r>
        <w:t xml:space="preserve">0017: </w:t>
        <w:tab/>
        <w:tab/>
        <w:tab/>
        <w:tab/>
        <w:tab/>
        <w:tab/>
        <w:t>&lt;div class="fs-5 fw-bold"&gt;All Tickets&lt;/div&gt;  // markup element</w:t>
      </w:r>
    </w:p>
    <w:p>
      <w:r>
        <w:t xml:space="preserve">0018: </w:t>
        <w:tab/>
        <w:tab/>
        <w:tab/>
        <w:tab/>
        <w:tab/>
        <w:tab/>
        <w:t>&lt;div class="text-muted small"&gt;Browse all&lt;/div&gt;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asp-action="TicketAssign"&gt;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bg-warning text-dark mb-3"&gt;&lt;i class="bi bi-person-check"&gt;&lt;/i&gt;&lt;/div&gt;  // markup element</w:t>
      </w:r>
    </w:p>
    <w:p>
      <w:r>
        <w:t xml:space="preserve">0028: </w:t>
        <w:tab/>
        <w:tab/>
        <w:tab/>
        <w:tab/>
        <w:tab/>
        <w:tab/>
        <w:t>&lt;div class="fs-5 fw-bold"&gt;Assign Ticket&lt;/div&gt;  // markup element</w:t>
      </w:r>
    </w:p>
    <w:p>
      <w:r>
        <w:t xml:space="preserve">0029: </w:t>
        <w:tab/>
        <w:tab/>
        <w:tab/>
        <w:tab/>
        <w:tab/>
        <w:tab/>
        <w:t>&lt;div class="text-muted small"&gt;Set agent&lt;/div&gt;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asp-action="TicketResolve"&gt;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bg-success text-white mb-3"&gt;&lt;i class="bi bi-check2-circle"&gt;&lt;/i&gt;&lt;/div&gt;  // markup element</w:t>
      </w:r>
    </w:p>
    <w:p>
      <w:r>
        <w:t xml:space="preserve">0039: </w:t>
        <w:tab/>
        <w:tab/>
        <w:tab/>
        <w:tab/>
        <w:tab/>
        <w:tab/>
        <w:t>&lt;div class="fs-5 fw-bold"&gt;Resolve Ticket&lt;/div&gt;  // markup element</w:t>
      </w:r>
    </w:p>
    <w:p>
      <w:r>
        <w:t xml:space="preserve">0040: </w:t>
        <w:tab/>
        <w:tab/>
        <w:tab/>
        <w:tab/>
        <w:tab/>
        <w:tab/>
        <w:t>&lt;div class="text-muted small"&gt;Mark as resolved&lt;/div&gt;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Auto-Insurance/Auto_Insurance_System/Views/Admin/UserCreate.cshtml</w:t>
      </w:r>
    </w:p>
    <w:p>
      <w:r>
        <w:t>0001: @model Auto_Insurance_System.Models.Users  // strongly-typed view model declaration</w:t>
      </w:r>
    </w:p>
    <w:p>
      <w:r>
        <w:t>0002: @{  // Razor code block start</w:t>
      </w:r>
    </w:p>
    <w:p>
      <w:r>
        <w:t xml:space="preserve">0003: </w:t>
        <w:tab/>
        <w:t>ViewData["Title"] = "Create User";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User&lt;/h2&gt;  // markup element</w:t>
      </w:r>
    </w:p>
    <w:p>
      <w:r>
        <w:t xml:space="preserve">0009: </w:t>
        <w:tab/>
        <w:tab/>
        <w:t>&lt;a class="btn btn-outline-secondary" asp-action="UsersHub"&gt;Back&lt;/a&gt;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class="form-label"&gt;Username&lt;/label&gt;  // markup element</w:t>
      </w:r>
    </w:p>
    <w:p>
      <w:r>
        <w:t xml:space="preserve">0026: </w:t>
        <w:tab/>
        <w:tab/>
        <w:tab/>
        <w:tab/>
        <w:tab/>
        <w:t>&lt;input class="form-control" asp-for="Username" required /&gt;  // markup element</w:t>
      </w:r>
    </w:p>
    <w:p>
      <w:r>
        <w:t xml:space="preserve">0027: </w:t>
        <w:tab/>
        <w:tab/>
        <w:tab/>
        <w:tab/>
        <w:tab/>
        <w:t>&lt;span class="text-danger" asp-validation-for="Username"&gt;&lt;/span&gt;  // markup element</w:t>
      </w:r>
    </w:p>
    <w:p>
      <w:r>
        <w:t xml:space="preserve">0028: </w:t>
        <w:tab/>
        <w:tab/>
        <w:tab/>
        <w:tab/>
        <w:t>&lt;/div&gt;  // markup element</w:t>
      </w:r>
    </w:p>
    <w:p>
      <w:r>
        <w:t xml:space="preserve">0029: </w:t>
        <w:tab/>
        <w:tab/>
        <w:tab/>
        <w:tab/>
        <w:t>&lt;div class="col-12"&gt;  // markup element</w:t>
      </w:r>
    </w:p>
    <w:p>
      <w:r>
        <w:t xml:space="preserve">0030: </w:t>
        <w:tab/>
        <w:tab/>
        <w:tab/>
        <w:tab/>
        <w:tab/>
        <w:t>&lt;label class="form-label"&gt;Email&lt;/label&gt;  // markup element</w:t>
      </w:r>
    </w:p>
    <w:p>
      <w:r>
        <w:t xml:space="preserve">0031: </w:t>
        <w:tab/>
        <w:tab/>
        <w:tab/>
        <w:tab/>
        <w:tab/>
        <w:t>&lt;input class="form-control" type="email" asp-for="Email" required /&gt;  // markup element</w:t>
      </w:r>
    </w:p>
    <w:p>
      <w:r>
        <w:t xml:space="preserve">0032: </w:t>
        <w:tab/>
        <w:tab/>
        <w:tab/>
        <w:tab/>
        <w:tab/>
        <w:t>&lt;span class="text-danger" asp-validation-for="Email"&gt;&lt;/span&gt;  // markup element</w:t>
      </w:r>
    </w:p>
    <w:p>
      <w:r>
        <w:t xml:space="preserve">0033: </w:t>
        <w:tab/>
        <w:tab/>
        <w:tab/>
        <w:tab/>
        <w:t>&lt;/div&gt;  // markup element</w:t>
      </w:r>
    </w:p>
    <w:p>
      <w:r>
        <w:t xml:space="preserve">0034: </w:t>
        <w:tab/>
        <w:tab/>
        <w:tab/>
        <w:tab/>
        <w:t>&lt;div class="col-12"&gt;  // markup element</w:t>
      </w:r>
    </w:p>
    <w:p>
      <w:r>
        <w:t xml:space="preserve">0035: </w:t>
        <w:tab/>
        <w:tab/>
        <w:tab/>
        <w:tab/>
        <w:tab/>
        <w:t>&lt;label class="form-label"&gt;Password&lt;/label&gt;  // markup element</w:t>
      </w:r>
    </w:p>
    <w:p>
      <w:r>
        <w:t xml:space="preserve">0036: </w:t>
        <w:tab/>
        <w:tab/>
        <w:tab/>
        <w:tab/>
        <w:tab/>
        <w:t>&lt;input class="form-control" type="password" asp-for="Password" required /&gt;  // markup element</w:t>
      </w:r>
    </w:p>
    <w:p>
      <w:r>
        <w:t xml:space="preserve">0037: </w:t>
        <w:tab/>
        <w:tab/>
        <w:tab/>
        <w:tab/>
        <w:tab/>
        <w:t>&lt;span class="text-danger" asp-validation-for="Password"&gt;&lt;/span&gt;  // markup element</w:t>
      </w:r>
    </w:p>
    <w:p>
      <w:r>
        <w:t xml:space="preserve">0038: </w:t>
        <w:tab/>
        <w:tab/>
        <w:tab/>
        <w:tab/>
        <w:t>&lt;/div&gt;  // markup element</w:t>
      </w:r>
    </w:p>
    <w:p>
      <w:r>
        <w:t xml:space="preserve">0039: </w:t>
        <w:tab/>
        <w:tab/>
        <w:tab/>
        <w:tab/>
        <w:t>&lt;div class="col-12"&gt;  // markup element</w:t>
      </w:r>
    </w:p>
    <w:p>
      <w:r>
        <w:t xml:space="preserve">0040: </w:t>
        <w:tab/>
        <w:tab/>
        <w:tab/>
        <w:tab/>
        <w:tab/>
        <w:t>&lt;label class="form-label"&gt;Role&lt;/label&gt;  // markup element</w:t>
      </w:r>
    </w:p>
    <w:p>
      <w:r>
        <w:t xml:space="preserve">0041: </w:t>
        <w:tab/>
        <w:tab/>
        <w:tab/>
        <w:tab/>
        <w:tab/>
        <w:t>&lt;select class="form-select" asp-for="Role"&gt;  // markup element</w:t>
      </w:r>
    </w:p>
    <w:p>
      <w:r>
        <w:t xml:space="preserve">0042: </w:t>
        <w:tab/>
        <w:tab/>
        <w:tab/>
        <w:tab/>
        <w:tab/>
        <w:tab/>
        <w:t>&lt;option&gt;ADMIN&lt;/option&gt;  // markup element</w:t>
      </w:r>
    </w:p>
    <w:p>
      <w:r>
        <w:t xml:space="preserve">0043: </w:t>
        <w:tab/>
        <w:tab/>
        <w:tab/>
        <w:tab/>
        <w:tab/>
        <w:tab/>
        <w:t>&lt;option&gt;AGENT&lt;/option&gt;  // markup element</w:t>
      </w:r>
    </w:p>
    <w:p>
      <w:r>
        <w:t xml:space="preserve">0044: </w:t>
        <w:tab/>
        <w:tab/>
        <w:tab/>
        <w:tab/>
        <w:tab/>
        <w:tab/>
        <w:t>&lt;option&gt;CUSTOMER&lt;/option&gt;  // markup element</w:t>
      </w:r>
    </w:p>
    <w:p>
      <w:r>
        <w:t xml:space="preserve">0045: </w:t>
        <w:tab/>
        <w:tab/>
        <w:tab/>
        <w:tab/>
        <w:tab/>
        <w:t>&lt;/select&gt;  // markup element</w:t>
      </w:r>
    </w:p>
    <w:p>
      <w:r>
        <w:t xml:space="preserve">0046: </w:t>
        <w:tab/>
        <w:tab/>
        <w:tab/>
        <w:tab/>
        <w:tab/>
        <w:t>&lt;span class="text-danger" asp-validation-for="Role"&gt;&lt;/span&gt;  // markup element</w:t>
      </w:r>
    </w:p>
    <w:p>
      <w:r>
        <w:t xml:space="preserve">0047: </w:t>
        <w:tab/>
        <w:tab/>
        <w:tab/>
        <w:tab/>
        <w:t>&lt;/div&gt;  // markup element</w:t>
      </w:r>
    </w:p>
    <w:p>
      <w:r>
        <w:t xml:space="preserve">0048: </w:t>
        <w:tab/>
        <w:tab/>
        <w:tab/>
        <w:tab/>
        <w:t>&lt;div class="col-12 d-flex gap-2"&gt;  // markup element</w:t>
      </w:r>
    </w:p>
    <w:p>
      <w:r>
        <w:t xml:space="preserve">0049: </w:t>
        <w:tab/>
        <w:tab/>
        <w:tab/>
        <w:tab/>
        <w:tab/>
        <w:t>&lt;button class="btn btn-primary"&gt;Create&lt;/button&gt;  // markup element</w:t>
      </w:r>
    </w:p>
    <w:p>
      <w:r>
        <w:t xml:space="preserve">0050: </w:t>
        <w:tab/>
        <w:tab/>
        <w:tab/>
        <w:tab/>
        <w:tab/>
        <w:t>&lt;a class="btn btn-outline-secondary" asp-action="UsersHub"&gt;Cancel&lt;/a&gt;  // markup element</w:t>
      </w:r>
    </w:p>
    <w:p>
      <w:r>
        <w:t xml:space="preserve">0051: </w:t>
        <w:tab/>
        <w:tab/>
        <w:tab/>
        <w:tab/>
        <w:t>&lt;/div&gt;  // markup element</w:t>
      </w:r>
    </w:p>
    <w:p>
      <w:r>
        <w:t xml:space="preserve">0052: </w:t>
        <w:tab/>
        <w:tab/>
        <w:tab/>
        <w:t>&lt;/form&gt;  // markup element</w:t>
      </w:r>
    </w:p>
    <w:p>
      <w:r>
        <w:t xml:space="preserve">0053: </w:t>
        <w:tab/>
        <w:tab/>
        <w:t>&lt;/div&gt;  // markup element</w:t>
      </w:r>
    </w:p>
    <w:p>
      <w:r>
        <w:t xml:space="preserve">0054: </w:t>
        <w:tab/>
        <w:t>&lt;/div&gt;  // markup element</w:t>
      </w:r>
    </w:p>
    <w:p>
      <w:r>
        <w:t>0055: &lt;/div&gt;  // markup element</w:t>
      </w:r>
    </w:p>
    <w:p>
      <w:r>
        <w:t xml:space="preserve">0056: </w:t>
      </w:r>
    </w:p>
    <w:p>
      <w:r>
        <w:t>0057: @section Scripts{  // statement</w:t>
      </w:r>
    </w:p>
    <w:p>
      <w:r>
        <w:t xml:space="preserve">0058: </w:t>
        <w:tab/>
        <w:t>&lt;partial name="_ValidationScriptsPartial" /&gt;  // markup element</w:t>
      </w:r>
    </w:p>
    <w:p>
      <w:r>
        <w:t>0059: }   // statement</w:t>
      </w:r>
    </w:p>
    <w:p>
      <w:pPr>
        <w:pStyle w:val="Heading1"/>
      </w:pPr>
      <w:r>
        <w:t>Auto-Insurance/Auto_Insurance_System/Views/Admin/UserDelete.cshtml</w:t>
      </w:r>
    </w:p>
    <w:p>
      <w:r>
        <w:t>0001: @{  // Razor code block start</w:t>
      </w:r>
    </w:p>
    <w:p>
      <w:r>
        <w:t xml:space="preserve">0002: </w:t>
        <w:tab/>
        <w:t>ViewData["Title"] = "Delete User";  // statement</w:t>
      </w:r>
    </w:p>
    <w:p>
      <w:r>
        <w:t>0003: }  // statement</w:t>
      </w:r>
    </w:p>
    <w:p>
      <w:r>
        <w:t xml:space="preserve">0004: </w:t>
      </w:r>
    </w:p>
    <w:p>
      <w:r>
        <w:t>0005: &lt;div class="container py-4"&gt;  // markup element</w:t>
      </w:r>
    </w:p>
    <w:p>
      <w:r>
        <w:t xml:space="preserve">0006: </w:t>
        <w:tab/>
        <w:t>&lt;div class="d-flex align-items-center justify-content-between mb-3"&gt;  // markup element</w:t>
      </w:r>
    </w:p>
    <w:p>
      <w:r>
        <w:t xml:space="preserve">0007: </w:t>
        <w:tab/>
        <w:tab/>
        <w:t>&lt;h2 class="mb-0"&gt;Delete User&lt;/h2&gt;  // markup element</w:t>
      </w:r>
    </w:p>
    <w:p>
      <w:r>
        <w:t xml:space="preserve">0008: </w:t>
        <w:tab/>
        <w:tab/>
        <w:t>&lt;a class="btn btn-outline-secondary" asp-action="UsersHub"&gt;Back&lt;/a&gt;  // markup element</w:t>
      </w:r>
    </w:p>
    <w:p>
      <w:r>
        <w:t xml:space="preserve">0009: </w:t>
        <w:tab/>
        <w:t>&lt;/div&gt;  // markup element</w:t>
      </w:r>
    </w:p>
    <w:p>
      <w:r>
        <w:t xml:space="preserve">0010: </w:t>
      </w:r>
    </w:p>
    <w:p>
      <w:r>
        <w:t xml:space="preserve">0011: </w:t>
        <w:tab/>
        <w:t>@if (TempData["Success"] != null)  // Razor conditional rendering</w:t>
      </w:r>
    </w:p>
    <w:p>
      <w:r>
        <w:t xml:space="preserve">0012: </w:t>
        <w:tab/>
        <w:t>{  // statement</w:t>
      </w:r>
    </w:p>
    <w:p>
      <w:r>
        <w:t xml:space="preserve">0013: </w:t>
        <w:tab/>
        <w:tab/>
        <w:t>&lt;div class="alert alert-success"&gt;@TempData["Success"]&lt;/div&gt;  // markup element</w:t>
      </w:r>
    </w:p>
    <w:p>
      <w:r>
        <w:t xml:space="preserve">0014: </w:t>
        <w:tab/>
        <w:t>}  // statement</w:t>
      </w:r>
    </w:p>
    <w:p>
      <w:r>
        <w:t xml:space="preserve">0015: </w:t>
        <w:tab/>
        <w:t>@if (ViewBag.Error != null)  // Razor conditional rendering</w:t>
      </w:r>
    </w:p>
    <w:p>
      <w:r>
        <w:t xml:space="preserve">0016: </w:t>
        <w:tab/>
        <w:t>{  // statement</w:t>
      </w:r>
    </w:p>
    <w:p>
      <w:r>
        <w:t xml:space="preserve">0017: </w:t>
        <w:tab/>
        <w:tab/>
        <w:t>&lt;div class="alert alert-warning"&gt;@ViewBag.Error&lt;/div&gt;  // markup element</w:t>
      </w:r>
    </w:p>
    <w:p>
      <w:r>
        <w:t xml:space="preserve">0018: </w:t>
        <w:tab/>
        <w:t>}  // statement</w:t>
      </w:r>
    </w:p>
    <w:p>
      <w:r>
        <w:t xml:space="preserve">0019: </w:t>
      </w:r>
    </w:p>
    <w:p>
      <w:r>
        <w:t xml:space="preserve">0020: </w:t>
        <w:tab/>
        <w:t>&lt;div class="card shadow-sm"&gt;  // markup element</w:t>
      </w:r>
    </w:p>
    <w:p>
      <w:r>
        <w:t xml:space="preserve">0021: </w:t>
        <w:tab/>
        <w:tab/>
        <w:t>&lt;div class="card-body"&gt;  // markup element</w:t>
      </w:r>
    </w:p>
    <w:p>
      <w:r>
        <w:t xml:space="preserve">0022: </w:t>
        <w:tab/>
        <w:tab/>
        <w:tab/>
        <w:t>&lt;form method="post" class="row g-3"&gt;  // markup element</w:t>
      </w:r>
    </w:p>
    <w:p>
      <w:r>
        <w:t xml:space="preserve">0023: </w:t>
        <w:tab/>
        <w:tab/>
        <w:tab/>
        <w:tab/>
        <w:t>&lt;div class="col-md-4"&gt;  // markup element</w:t>
      </w:r>
    </w:p>
    <w:p>
      <w:r>
        <w:t xml:space="preserve">0024: </w:t>
        <w:tab/>
        <w:tab/>
        <w:tab/>
        <w:tab/>
        <w:tab/>
        <w:t>&lt;label class="form-label"&gt;User Id&lt;/label&gt;  // markup element</w:t>
      </w:r>
    </w:p>
    <w:p>
      <w:r>
        <w:t xml:space="preserve">0025: </w:t>
        <w:tab/>
        <w:tab/>
        <w:tab/>
        <w:tab/>
        <w:tab/>
        <w:t>&lt;input class="form-control" name="userId" type="number" required /&gt;  // markup element</w:t>
      </w:r>
    </w:p>
    <w:p>
      <w:r>
        <w:t xml:space="preserve">0026: </w:t>
        <w:tab/>
        <w:tab/>
        <w:tab/>
        <w:tab/>
        <w:t>&lt;/div&gt;  // markup element</w:t>
      </w:r>
    </w:p>
    <w:p>
      <w:r>
        <w:t xml:space="preserve">0027: </w:t>
        <w:tab/>
        <w:tab/>
        <w:tab/>
        <w:tab/>
        <w:t>&lt;div class="col-12 d-flex gap-2"&gt;  // markup element</w:t>
      </w:r>
    </w:p>
    <w:p>
      <w:r>
        <w:t xml:space="preserve">0028: </w:t>
        <w:tab/>
        <w:tab/>
        <w:tab/>
        <w:tab/>
        <w:tab/>
        <w:t>&lt;button class="btn btn-danger"&gt;Delete&lt;/button&gt;  // markup element</w:t>
      </w:r>
    </w:p>
    <w:p>
      <w:r>
        <w:t xml:space="preserve">0029: </w:t>
        <w:tab/>
        <w:tab/>
        <w:tab/>
        <w:tab/>
        <w:tab/>
        <w:t>&lt;a class="btn btn-outline-secondary" asp-action="UsersHub"&gt;Cancel&lt;/a&gt;  // markup element</w:t>
      </w:r>
    </w:p>
    <w:p>
      <w:r>
        <w:t xml:space="preserve">0030: </w:t>
        <w:tab/>
        <w:tab/>
        <w:tab/>
        <w:tab/>
        <w:t>&lt;/div&gt;  // markup element</w:t>
      </w:r>
    </w:p>
    <w:p>
      <w:r>
        <w:t xml:space="preserve">0031: </w:t>
        <w:tab/>
        <w:tab/>
        <w:tab/>
        <w:t>&lt;/form&gt;  // markup element</w:t>
      </w:r>
    </w:p>
    <w:p>
      <w:r>
        <w:t xml:space="preserve">0032: </w:t>
        <w:tab/>
        <w:tab/>
        <w:t>&lt;/div&gt;  // markup element</w:t>
      </w:r>
    </w:p>
    <w:p>
      <w:r>
        <w:t xml:space="preserve">0033: </w:t>
        <w:tab/>
        <w:t>&lt;/div&gt;  // markup element</w:t>
      </w:r>
    </w:p>
    <w:p>
      <w:r>
        <w:t>0034: &lt;/div&gt;   // statement</w:t>
      </w:r>
    </w:p>
    <w:p>
      <w:pPr>
        <w:pStyle w:val="Heading1"/>
      </w:pPr>
      <w:r>
        <w:t>Auto-Insurance/Auto_Insurance_System/Views/Admin/UserUpdate.cshtml</w:t>
      </w:r>
    </w:p>
    <w:p>
      <w:r>
        <w:t>0001: @model Auto_Insurance_System.Models.Users  // strongly-typed view model declaration</w:t>
      </w:r>
    </w:p>
    <w:p>
      <w:r>
        <w:t>0002: @{  // Razor code block start</w:t>
      </w:r>
    </w:p>
    <w:p>
      <w:r>
        <w:t xml:space="preserve">0003: </w:t>
        <w:tab/>
        <w:t>ViewData["Title"] = "Update User";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class="mb-0"&gt;Update User&lt;/h2&gt;  // markup element</w:t>
      </w:r>
    </w:p>
    <w:p>
      <w:r>
        <w:t xml:space="preserve">0009: </w:t>
        <w:tab/>
        <w:tab/>
        <w:t>&lt;a class="btn btn-outline-secondary" asp-action="UsersHub"&gt;Back&lt;/a&gt;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class="form-label"&gt;User Id&lt;/label&gt;  // markup element</w:t>
      </w:r>
    </w:p>
    <w:p>
      <w:r>
        <w:t xml:space="preserve">0026: </w:t>
        <w:tab/>
        <w:tab/>
        <w:tab/>
        <w:tab/>
        <w:tab/>
        <w:t>&lt;input class="form-control" asp-for="UserId" type="number" required /&gt;  // markup element</w:t>
      </w:r>
    </w:p>
    <w:p>
      <w:r>
        <w:t xml:space="preserve">0027: </w:t>
        <w:tab/>
        <w:tab/>
        <w:tab/>
        <w:tab/>
        <w:t>&lt;/div&gt;  // markup element</w:t>
      </w:r>
    </w:p>
    <w:p>
      <w:r>
        <w:t xml:space="preserve">0028: </w:t>
        <w:tab/>
        <w:tab/>
        <w:tab/>
        <w:tab/>
        <w:t>&lt;div class="col-12"&gt;  // markup element</w:t>
      </w:r>
    </w:p>
    <w:p>
      <w:r>
        <w:t xml:space="preserve">0029: </w:t>
        <w:tab/>
        <w:tab/>
        <w:tab/>
        <w:tab/>
        <w:tab/>
        <w:t>&lt;label class="form-label"&gt;Username&lt;/label&gt;  // markup element</w:t>
      </w:r>
    </w:p>
    <w:p>
      <w:r>
        <w:t xml:space="preserve">0030: </w:t>
        <w:tab/>
        <w:tab/>
        <w:tab/>
        <w:tab/>
        <w:tab/>
        <w:t>&lt;input class="form-control" asp-for="Username" required /&gt;  // markup element</w:t>
      </w:r>
    </w:p>
    <w:p>
      <w:r>
        <w:t xml:space="preserve">0031: </w:t>
        <w:tab/>
        <w:tab/>
        <w:tab/>
        <w:tab/>
        <w:tab/>
        <w:t>&lt;span class="text-danger" asp-validation-for="Username"&gt;&lt;/span&gt;  // markup element</w:t>
      </w:r>
    </w:p>
    <w:p>
      <w:r>
        <w:t xml:space="preserve">0032: </w:t>
        <w:tab/>
        <w:tab/>
        <w:tab/>
        <w:tab/>
        <w:t>&lt;/div&gt;  // markup element</w:t>
      </w:r>
    </w:p>
    <w:p>
      <w:r>
        <w:t xml:space="preserve">0033: </w:t>
        <w:tab/>
        <w:tab/>
        <w:tab/>
        <w:tab/>
        <w:t>&lt;div class="col-12"&gt;  // markup element</w:t>
      </w:r>
    </w:p>
    <w:p>
      <w:r>
        <w:t xml:space="preserve">0034: </w:t>
        <w:tab/>
        <w:tab/>
        <w:tab/>
        <w:tab/>
        <w:tab/>
        <w:t>&lt;label class="form-label"&gt;Email&lt;/label&gt;  // markup element</w:t>
      </w:r>
    </w:p>
    <w:p>
      <w:r>
        <w:t xml:space="preserve">0035: </w:t>
        <w:tab/>
        <w:tab/>
        <w:tab/>
        <w:tab/>
        <w:tab/>
        <w:t>&lt;input class="form-control" type="email" asp-for="Email" required /&gt;  // markup element</w:t>
      </w:r>
    </w:p>
    <w:p>
      <w:r>
        <w:t xml:space="preserve">0036: </w:t>
        <w:tab/>
        <w:tab/>
        <w:tab/>
        <w:tab/>
        <w:tab/>
        <w:t>&lt;span class="text-danger" asp-validation-for="Email"&gt;&lt;/span&gt;  // markup element</w:t>
      </w:r>
    </w:p>
    <w:p>
      <w:r>
        <w:t xml:space="preserve">0037: </w:t>
        <w:tab/>
        <w:tab/>
        <w:tab/>
        <w:tab/>
        <w:t>&lt;/div&gt;  // markup element</w:t>
      </w:r>
    </w:p>
    <w:p>
      <w:r>
        <w:t xml:space="preserve">0038: </w:t>
        <w:tab/>
        <w:tab/>
        <w:tab/>
        <w:tab/>
        <w:t>&lt;div class="col-12"&gt;  // markup element</w:t>
      </w:r>
    </w:p>
    <w:p>
      <w:r>
        <w:t xml:space="preserve">0039: </w:t>
        <w:tab/>
        <w:tab/>
        <w:tab/>
        <w:tab/>
        <w:tab/>
        <w:t>&lt;label class="form-label"&gt;New Password (optional)&lt;/label&gt;  // markup element</w:t>
      </w:r>
    </w:p>
    <w:p>
      <w:r>
        <w:t xml:space="preserve">0040: </w:t>
        <w:tab/>
        <w:tab/>
        <w:tab/>
        <w:tab/>
        <w:tab/>
        <w:t>&lt;input class="form-control" type="password" asp-for="Password" /&gt;  // markup element</w:t>
      </w:r>
    </w:p>
    <w:p>
      <w:r>
        <w:t xml:space="preserve">0041: </w:t>
        <w:tab/>
        <w:tab/>
        <w:tab/>
        <w:tab/>
        <w:tab/>
        <w:t>&lt;span class="text-danger" asp-validation-for="Password"&gt;&lt;/span&gt;  // markup element</w:t>
      </w:r>
    </w:p>
    <w:p>
      <w:r>
        <w:t xml:space="preserve">0042: </w:t>
        <w:tab/>
        <w:tab/>
        <w:tab/>
        <w:tab/>
        <w:t>&lt;/div&gt;  // markup element</w:t>
      </w:r>
    </w:p>
    <w:p>
      <w:r>
        <w:t xml:space="preserve">0043: </w:t>
        <w:tab/>
        <w:tab/>
        <w:tab/>
        <w:tab/>
        <w:t>&lt;div class="col-12"&gt;  // markup element</w:t>
      </w:r>
    </w:p>
    <w:p>
      <w:r>
        <w:t xml:space="preserve">0044: </w:t>
        <w:tab/>
        <w:tab/>
        <w:tab/>
        <w:tab/>
        <w:tab/>
        <w:t>&lt;label class="form-label"&gt;Role&lt;/label&gt;  // markup element</w:t>
      </w:r>
    </w:p>
    <w:p>
      <w:r>
        <w:t xml:space="preserve">0045: </w:t>
        <w:tab/>
        <w:tab/>
        <w:tab/>
        <w:tab/>
        <w:tab/>
        <w:t>&lt;select class="form-select" asp-for="Role"&gt;  // markup element</w:t>
      </w:r>
    </w:p>
    <w:p>
      <w:r>
        <w:t xml:space="preserve">0046: </w:t>
        <w:tab/>
        <w:tab/>
        <w:tab/>
        <w:tab/>
        <w:tab/>
        <w:tab/>
        <w:t>&lt;option&gt;ADMIN&lt;/option&gt;  // markup element</w:t>
      </w:r>
    </w:p>
    <w:p>
      <w:r>
        <w:t xml:space="preserve">0047: </w:t>
        <w:tab/>
        <w:tab/>
        <w:tab/>
        <w:tab/>
        <w:tab/>
        <w:tab/>
        <w:t>&lt;option&gt;AGENT&lt;/option&gt;  // markup element</w:t>
      </w:r>
    </w:p>
    <w:p>
      <w:r>
        <w:t xml:space="preserve">0048: </w:t>
        <w:tab/>
        <w:tab/>
        <w:tab/>
        <w:tab/>
        <w:tab/>
        <w:tab/>
        <w:t>&lt;option&gt;CUSTOMER&lt;/option&gt;  // markup element</w:t>
      </w:r>
    </w:p>
    <w:p>
      <w:r>
        <w:t xml:space="preserve">0049: </w:t>
        <w:tab/>
        <w:tab/>
        <w:tab/>
        <w:tab/>
        <w:tab/>
        <w:t>&lt;/select&gt;  // markup element</w:t>
      </w:r>
    </w:p>
    <w:p>
      <w:r>
        <w:t xml:space="preserve">0050: </w:t>
        <w:tab/>
        <w:tab/>
        <w:tab/>
        <w:tab/>
        <w:tab/>
        <w:t>&lt;span class="text-danger" asp-validation-for="Role"&gt;&lt;/span&gt;  // markup element</w:t>
      </w:r>
    </w:p>
    <w:p>
      <w:r>
        <w:t xml:space="preserve">0051: </w:t>
        <w:tab/>
        <w:tab/>
        <w:tab/>
        <w:tab/>
        <w:t>&lt;/div&gt;  // markup element</w:t>
      </w:r>
    </w:p>
    <w:p>
      <w:r>
        <w:t xml:space="preserve">0052: </w:t>
        <w:tab/>
        <w:tab/>
        <w:tab/>
        <w:tab/>
        <w:t>&lt;div class="col-12 d-flex gap-2"&gt;  // markup element</w:t>
      </w:r>
    </w:p>
    <w:p>
      <w:r>
        <w:t xml:space="preserve">0053: </w:t>
        <w:tab/>
        <w:tab/>
        <w:tab/>
        <w:tab/>
        <w:tab/>
        <w:t>&lt;button class="btn btn-primary"&gt;Update&lt;/button&gt;  // markup element</w:t>
      </w:r>
    </w:p>
    <w:p>
      <w:r>
        <w:t xml:space="preserve">0054: </w:t>
        <w:tab/>
        <w:tab/>
        <w:tab/>
        <w:tab/>
        <w:tab/>
        <w:t>&lt;a class="btn btn-outline-secondary" asp-action="UsersHub"&gt;Cancel&lt;/a&gt;  // markup element</w:t>
      </w:r>
    </w:p>
    <w:p>
      <w:r>
        <w:t xml:space="preserve">0055: </w:t>
        <w:tab/>
        <w:tab/>
        <w:tab/>
        <w:tab/>
        <w:t>&lt;/div&gt;  // markup element</w:t>
      </w:r>
    </w:p>
    <w:p>
      <w:r>
        <w:t xml:space="preserve">0056: </w:t>
        <w:tab/>
        <w:tab/>
        <w:tab/>
        <w:t>&lt;/form&gt;  // markup element</w:t>
      </w:r>
    </w:p>
    <w:p>
      <w:r>
        <w:t xml:space="preserve">0057: </w:t>
        <w:tab/>
        <w:tab/>
        <w:t>&lt;/div&gt;  // markup element</w:t>
      </w:r>
    </w:p>
    <w:p>
      <w:r>
        <w:t xml:space="preserve">0058: </w:t>
        <w:tab/>
        <w:t>&lt;/div&gt;  // markup element</w:t>
      </w:r>
    </w:p>
    <w:p>
      <w:r>
        <w:t>0059: &lt;/div&gt;  // markup element</w:t>
      </w:r>
    </w:p>
    <w:p>
      <w:r>
        <w:t xml:space="preserve">0060: </w:t>
      </w:r>
    </w:p>
    <w:p>
      <w:r>
        <w:t>0061: @section Scripts{  // statement</w:t>
      </w:r>
    </w:p>
    <w:p>
      <w:r>
        <w:t xml:space="preserve">0062: </w:t>
        <w:tab/>
        <w:t>&lt;partial name="_ValidationScriptsPartial" /&gt;  // markup element</w:t>
      </w:r>
    </w:p>
    <w:p>
      <w:r>
        <w:t>0063: }   // statement</w:t>
      </w:r>
    </w:p>
    <w:p>
      <w:pPr>
        <w:pStyle w:val="Heading1"/>
      </w:pPr>
      <w:r>
        <w:t>Auto-Insurance/Auto_Insurance_System/Views/Admin/Users.cshtml</w:t>
      </w:r>
    </w:p>
    <w:p>
      <w:r>
        <w:t>0001: @model IEnumerable&lt;Auto_Insurance_System.Models.Users&gt;  // strongly-typed view model declaration</w:t>
      </w:r>
    </w:p>
    <w:p>
      <w:r>
        <w:t>0002: @{  // Razor code block start</w:t>
      </w:r>
    </w:p>
    <w:p>
      <w:r>
        <w:t>0003:     ViewData["Title"] = "Manage Users";  // statement</w:t>
      </w:r>
    </w:p>
    <w:p>
      <w:r>
        <w:t>0004: }  // statement</w:t>
      </w:r>
    </w:p>
    <w:p>
      <w:r>
        <w:t xml:space="preserve">0005: </w:t>
      </w:r>
    </w:p>
    <w:p>
      <w:r>
        <w:t>0006: &lt;div class="container"&gt;  // markup element</w:t>
      </w:r>
    </w:p>
    <w:p>
      <w:r>
        <w:t>0007:     &lt;div class="d-flex align-items-center justify-content-between mb-3"&gt;  // markup element</w:t>
      </w:r>
    </w:p>
    <w:p>
      <w:r>
        <w:t>0008:         &lt;h2 class="mb-0"&gt;Users&lt;/h2&gt;  // markup element</w:t>
      </w:r>
    </w:p>
    <w:p>
      <w:r>
        <w:t>0009:         &lt;a class="btn btn-outline-secondary" asp-action="UsersHub"&gt;Back&lt;/a&gt;  // markup element</w:t>
      </w:r>
    </w:p>
    <w:p>
      <w:r>
        <w:t>0010:     &lt;/div&gt;  // markup element</w:t>
      </w:r>
    </w:p>
    <w:p>
      <w:r>
        <w:t xml:space="preserve">0011: </w:t>
      </w:r>
    </w:p>
    <w:p>
      <w:r>
        <w:t>0012:     &lt;div class="card shadow-sm"&gt;  // markup element</w:t>
      </w:r>
    </w:p>
    <w:p>
      <w:r>
        <w:t>0013:         &lt;div class="card-body no-hscroll"&gt;  // markup element</w:t>
      </w:r>
    </w:p>
    <w:p>
      <w:r>
        <w:t>0014:             &lt;div class="row g-2 mb-2 align-items-center"&gt;  // markup element</w:t>
      </w:r>
    </w:p>
    <w:p>
      <w:r>
        <w:t>0015:                 &lt;div class="col-md-6 col-lg-4"&gt;  // markup element</w:t>
      </w:r>
    </w:p>
    <w:p>
      <w:r>
        <w:t>0016:                     &lt;input id="userSearch" class="form-control" placeholder="Search by username or email" /&gt;  // markup element</w:t>
      </w:r>
    </w:p>
    <w:p>
      <w:r>
        <w:t>0017:                 &lt;/div&gt;  // markup element</w:t>
      </w:r>
    </w:p>
    <w:p>
      <w:r>
        <w:t>0018:                 &lt;div class="col-auto"&gt;  // markup element</w:t>
      </w:r>
    </w:p>
    <w:p>
      <w:r>
        <w:t>0019:                     &lt;button id="searchBtn" class="btn btn-primary"&gt;Search&lt;/button&gt;  // markup element</w:t>
      </w:r>
    </w:p>
    <w:p>
      <w:r>
        <w:t>0020:                 &lt;/div&gt;  // markup element</w:t>
      </w:r>
    </w:p>
    <w:p>
      <w:r>
        <w:t>0021:                 &lt;div class="col-12"&gt;  // markup element</w:t>
      </w:r>
    </w:p>
    <w:p>
      <w:r>
        <w:t>0022:                     &lt;div id="searchFeedback" class="text-danger small d-none"&gt;Not found. Provide right details.&lt;/div&gt;  // markup element</w:t>
      </w:r>
    </w:p>
    <w:p>
      <w:r>
        <w:t>0023:                 &lt;/div&gt;  // markup element</w:t>
      </w:r>
    </w:p>
    <w:p>
      <w:r>
        <w:t>0024:             &lt;/div&gt;  // markup element</w:t>
      </w:r>
    </w:p>
    <w:p>
      <w:r>
        <w:t>0025:             &lt;div&gt;  // markup element</w:t>
      </w:r>
    </w:p>
    <w:p>
      <w:r>
        <w:t>0026:                 &lt;table class="table table-hover align-middle mb-0 w-100" id="usersTable"&gt;  // markup element</w:t>
      </w:r>
    </w:p>
    <w:p>
      <w:r>
        <w:t>0027:                     &lt;thead class="table-light"&gt;  // markup element</w:t>
      </w:r>
    </w:p>
    <w:p>
      <w:r>
        <w:t>0028:                         &lt;tr&gt;  // markup element</w:t>
      </w:r>
    </w:p>
    <w:p>
      <w:r>
        <w:t>0029:                             &lt;th&gt;Id&lt;/th&gt;  // markup element</w:t>
      </w:r>
    </w:p>
    <w:p>
      <w:r>
        <w:t>0030:                             &lt;th&gt;Username&lt;/th&gt;  // markup element</w:t>
      </w:r>
    </w:p>
    <w:p>
      <w:r>
        <w:t>0031:                             &lt;th&gt;Email&lt;/th&gt;  // markup element</w:t>
      </w:r>
    </w:p>
    <w:p>
      <w:r>
        <w:t>0032:                             &lt;th&gt;Role&lt;/th&gt;  // markup element</w:t>
      </w:r>
    </w:p>
    <w:p>
      <w:r>
        <w:t>0033:                         &lt;/tr&gt;  // markup element</w:t>
      </w:r>
    </w:p>
    <w:p>
      <w:r>
        <w:t>0034:                     &lt;/thead&gt;  // markup element</w:t>
      </w:r>
    </w:p>
    <w:p>
      <w:r>
        <w:t>0035:                     &lt;tbody&gt;  // markup element</w:t>
      </w:r>
    </w:p>
    <w:p>
      <w:r>
        <w:t>0036:                     @foreach (var u in Model)  // statement</w:t>
      </w:r>
    </w:p>
    <w:p>
      <w:r>
        <w:t>0037:                     {  // statement</w:t>
      </w:r>
    </w:p>
    <w:p>
      <w:r>
        <w:t>0038:                         &lt;tr&gt;  // markup element</w:t>
      </w:r>
    </w:p>
    <w:p>
      <w:r>
        <w:t>0039:                             &lt;td&gt;@u.UserId&lt;/td&gt;  // markup element</w:t>
      </w:r>
    </w:p>
    <w:p>
      <w:r>
        <w:t>0040:                             &lt;td&gt;@u.Username&lt;/td&gt;  // markup element</w:t>
      </w:r>
    </w:p>
    <w:p>
      <w:r>
        <w:t>0041:                             &lt;td class="text-break"&gt;@u.Email&lt;/td&gt;  // markup element</w:t>
      </w:r>
    </w:p>
    <w:p>
      <w:r>
        <w:t>0042:                             &lt;td&gt;&lt;span class="badge bg-primary"&gt;@u.Role&lt;/span&gt;&lt;/td&gt;  // markup element</w:t>
      </w:r>
    </w:p>
    <w:p>
      <w:r>
        <w:t>0043:                         &lt;/tr&gt;  // markup element</w:t>
      </w:r>
    </w:p>
    <w:p>
      <w:r>
        <w:t>0044:                     }  // statement</w:t>
      </w:r>
    </w:p>
    <w:p>
      <w:r>
        <w:t>0045:                     &lt;/tbody&gt;  // markup element</w:t>
      </w:r>
    </w:p>
    <w:p>
      <w:r>
        <w:t>0046:                 &lt;/table&gt;  // markup element</w:t>
      </w:r>
    </w:p>
    <w:p>
      <w:r>
        <w:t>0047:             &lt;/div&gt;  // markup element</w:t>
      </w:r>
    </w:p>
    <w:p>
      <w:r>
        <w:t>0048:         &lt;/div&gt;  // markup element</w:t>
      </w:r>
    </w:p>
    <w:p>
      <w:r>
        <w:t>0049:     &lt;/div&gt;  // markup element</w:t>
      </w:r>
    </w:p>
    <w:p>
      <w:r>
        <w:t>0050: &lt;/div&gt;  // markup element</w:t>
      </w:r>
    </w:p>
    <w:p>
      <w:r>
        <w:t xml:space="preserve">0051: </w:t>
      </w:r>
    </w:p>
    <w:p>
      <w:r>
        <w:t>0052: @section Scripts{  // statement</w:t>
      </w:r>
    </w:p>
    <w:p>
      <w:r>
        <w:t>0053: &lt;script&gt;  // markup element</w:t>
      </w:r>
    </w:p>
    <w:p>
      <w:r>
        <w:t>0054:     const searchInput = document.getElementById('userSearch');  // statement</w:t>
      </w:r>
    </w:p>
    <w:p>
      <w:r>
        <w:t>0055:     const searchBtn = document.getElementById('searchBtn');  // statement</w:t>
      </w:r>
    </w:p>
    <w:p>
      <w:r>
        <w:t>0056:     const table = document.getElementById('usersTable');  // statement</w:t>
      </w:r>
    </w:p>
    <w:p>
      <w:r>
        <w:t>0057:     const feedback = document.getElementById('searchFeedback');  // statement</w:t>
      </w:r>
    </w:p>
    <w:p>
      <w:r>
        <w:t xml:space="preserve">0058: </w:t>
      </w:r>
    </w:p>
    <w:p>
      <w:r>
        <w:t>0059:     function applySearch(){  // statement</w:t>
      </w:r>
    </w:p>
    <w:p>
      <w:r>
        <w:t>0060:         const q = searchInput.value.trim().toLowerCase();  // statement</w:t>
      </w:r>
    </w:p>
    <w:p>
      <w:r>
        <w:t>0061:         let matches = 0;  // statement</w:t>
      </w:r>
    </w:p>
    <w:p>
      <w:r>
        <w:t>0062:         Array.from(table.querySelectorAll('tbody tr')).forEach(row =&gt; {  // statement</w:t>
      </w:r>
    </w:p>
    <w:p>
      <w:r>
        <w:t>0063:             const text = row.innerText.toLowerCase();  // statement</w:t>
      </w:r>
    </w:p>
    <w:p>
      <w:r>
        <w:t>0064:             const show = q === '' || text.includes(q);  // statement</w:t>
      </w:r>
    </w:p>
    <w:p>
      <w:r>
        <w:t>0065:             row.style.display = show ? '' : 'none';  // statement</w:t>
      </w:r>
    </w:p>
    <w:p>
      <w:r>
        <w:t>0066:             if(show) matches++;  // conditional check</w:t>
      </w:r>
    </w:p>
    <w:p>
      <w:r>
        <w:t>0067:         });  // statement</w:t>
      </w:r>
    </w:p>
    <w:p>
      <w:r>
        <w:t>0068:         feedback.classList.toggle('d-none', matches &gt; 0);  // statement</w:t>
      </w:r>
    </w:p>
    <w:p>
      <w:r>
        <w:t>0069:     }  // statement</w:t>
      </w:r>
    </w:p>
    <w:p>
      <w:r>
        <w:t xml:space="preserve">0070: </w:t>
      </w:r>
    </w:p>
    <w:p>
      <w:r>
        <w:t>0071:     searchBtn.addEventListener('click', applySearch);  // statement</w:t>
      </w:r>
    </w:p>
    <w:p>
      <w:r>
        <w:t>0072:     searchInput.addEventListener('keydown', (e)=&gt;{ if(e.key === 'Enter'){ e.preventDefault(); applySearch(); }});  // statement</w:t>
      </w:r>
    </w:p>
    <w:p>
      <w:r>
        <w:t>0073: &lt;/script&gt;  // markup element</w:t>
      </w:r>
    </w:p>
    <w:p>
      <w:r>
        <w:t>0074: }  // statement</w:t>
      </w:r>
    </w:p>
    <w:p>
      <w:r>
        <w:t xml:space="preserve">0075: </w:t>
      </w:r>
    </w:p>
    <w:p>
      <w:r>
        <w:t>0076: &lt;style&gt;  // markup element</w:t>
      </w:r>
    </w:p>
    <w:p>
      <w:r>
        <w:t>0077: .no-hscroll{ overflow-x: hidden; }  // statement</w:t>
      </w:r>
    </w:p>
    <w:p>
      <w:r>
        <w:t>0078: #usersTable td{ word-break: break-word; }  // statement</w:t>
      </w:r>
    </w:p>
    <w:p>
      <w:r>
        <w:t>0079: &lt;/style&gt;   // statement</w:t>
      </w:r>
    </w:p>
    <w:p>
      <w:pPr>
        <w:pStyle w:val="Heading1"/>
      </w:pPr>
      <w:r>
        <w:t>Auto-Insurance/Auto_Insurance_System/Views/Admin/UsersHub.cshtml</w:t>
      </w:r>
    </w:p>
    <w:p>
      <w:r>
        <w:t>0001: @{  // Razor code block start</w:t>
      </w:r>
    </w:p>
    <w:p>
      <w:r>
        <w:t xml:space="preserve">0002: </w:t>
        <w:tab/>
        <w:t>ViewData["Title"] = "Users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class="mb-0"&gt;Users&lt;/h2&gt;  // markup element</w:t>
      </w:r>
    </w:p>
    <w:p>
      <w:r>
        <w:t xml:space="preserve">0008: </w:t>
        <w:tab/>
        <w:tab/>
        <w:t>&lt;a class="btn btn-outline-secondary" asp-controller="Auth" asp-action="AdminDashboard"&gt;Dashboard&lt;/a&gt;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r>
    </w:p>
    <w:p>
      <w:r>
        <w:t xml:space="preserve">0013: </w:t>
        <w:tab/>
        <w:tab/>
        <w:t>&lt;div class="col-md-3"&gt;  // markup element</w:t>
      </w:r>
    </w:p>
    <w:p>
      <w:r>
        <w:t xml:space="preserve">0014: </w:t>
        <w:tab/>
        <w:tab/>
        <w:tab/>
        <w:t>&lt;a class="text-decoration-none" asp-action="UserCreate"&gt;  // markup element</w:t>
      </w:r>
    </w:p>
    <w:p>
      <w:r>
        <w:t xml:space="preserve">0015: </w:t>
        <w:tab/>
        <w:tab/>
        <w:tab/>
        <w:tab/>
        <w:t>&lt;div class="tile card shadow-sm border-0 h-100"&gt;  // markup element</w:t>
      </w:r>
    </w:p>
    <w:p>
      <w:r>
        <w:t xml:space="preserve">0016: </w:t>
        <w:tab/>
        <w:tab/>
        <w:tab/>
        <w:tab/>
        <w:tab/>
        <w:t>&lt;div class="card-body d-flex flex-column justify-content-center align-items-start"&gt;  // markup element</w:t>
      </w:r>
    </w:p>
    <w:p>
      <w:r>
        <w:t xml:space="preserve">0017: </w:t>
        <w:tab/>
        <w:tab/>
        <w:tab/>
        <w:tab/>
        <w:tab/>
        <w:tab/>
        <w:t>&lt;div class="icon-circle bg-success text-white mb-3"&gt;&lt;i class="bi bi-person-plus"&gt;&lt;/i&gt;&lt;/div&gt;  // markup element</w:t>
      </w:r>
    </w:p>
    <w:p>
      <w:r>
        <w:t xml:space="preserve">0018: </w:t>
        <w:tab/>
        <w:tab/>
        <w:tab/>
        <w:tab/>
        <w:tab/>
        <w:tab/>
        <w:t>&lt;div class="fs-5 fw-bold"&gt;Create User&lt;/div&gt;  // markup element</w:t>
      </w:r>
    </w:p>
    <w:p>
      <w:r>
        <w:t xml:space="preserve">0019: </w:t>
        <w:tab/>
        <w:tab/>
        <w:tab/>
        <w:tab/>
        <w:tab/>
        <w:tab/>
        <w:t>&lt;div class="text-muted small"&gt;Add a new user&lt;/div&gt;  // markup element</w:t>
      </w:r>
    </w:p>
    <w:p>
      <w:r>
        <w:t xml:space="preserve">0020: </w:t>
        <w:tab/>
        <w:tab/>
        <w:tab/>
        <w:tab/>
        <w:tab/>
        <w:t>&lt;/div&gt;  // markup element</w:t>
      </w:r>
    </w:p>
    <w:p>
      <w:r>
        <w:t xml:space="preserve">0021: </w:t>
        <w:tab/>
        <w:tab/>
        <w:tab/>
        <w:tab/>
        <w:t>&lt;/div&gt;  // markup element</w:t>
      </w:r>
    </w:p>
    <w:p>
      <w:r>
        <w:t xml:space="preserve">0022: </w:t>
        <w:tab/>
        <w:tab/>
        <w:tab/>
        <w:t>&lt;/a&gt;  // markup element</w:t>
      </w:r>
    </w:p>
    <w:p>
      <w:r>
        <w:t xml:space="preserve">0023: </w:t>
        <w:tab/>
        <w:tab/>
        <w:t>&lt;/div&gt;  // markup element</w:t>
      </w:r>
    </w:p>
    <w:p>
      <w:r>
        <w:t xml:space="preserve">0024: </w:t>
      </w:r>
    </w:p>
    <w:p>
      <w:r>
        <w:t xml:space="preserve">0025: </w:t>
        <w:tab/>
        <w:tab/>
        <w:t>&lt;div class="col-md-3"&gt;  // markup element</w:t>
      </w:r>
    </w:p>
    <w:p>
      <w:r>
        <w:t xml:space="preserve">0026: </w:t>
        <w:tab/>
        <w:tab/>
        <w:tab/>
        <w:t>&lt;a class="text-decoration-none" asp-action="Users"&gt;  // markup element</w:t>
      </w:r>
    </w:p>
    <w:p>
      <w:r>
        <w:t xml:space="preserve">0027: </w:t>
        <w:tab/>
        <w:tab/>
        <w:tab/>
        <w:tab/>
        <w:t>&lt;div class="tile card shadow-sm border-0 h-100"&gt;  // markup element</w:t>
      </w:r>
    </w:p>
    <w:p>
      <w:r>
        <w:t xml:space="preserve">0028: </w:t>
        <w:tab/>
        <w:tab/>
        <w:tab/>
        <w:tab/>
        <w:tab/>
        <w:t>&lt;div class="card-body d-flex flex-column justify-content-center align-items-start"&gt;  // markup element</w:t>
      </w:r>
    </w:p>
    <w:p>
      <w:r>
        <w:t xml:space="preserve">0029: </w:t>
        <w:tab/>
        <w:tab/>
        <w:tab/>
        <w:tab/>
        <w:tab/>
        <w:tab/>
        <w:t>&lt;div class="icon-circle bg-primary text-white mb-3"&gt;&lt;i class="bi bi-people"&gt;&lt;/i&gt;&lt;/div&gt;  // markup element</w:t>
      </w:r>
    </w:p>
    <w:p>
      <w:r>
        <w:t xml:space="preserve">0030: </w:t>
        <w:tab/>
        <w:tab/>
        <w:tab/>
        <w:tab/>
        <w:tab/>
        <w:tab/>
        <w:t>&lt;div class="fs-5 fw-bold"&gt;View All Users&lt;/div&gt;  // markup element</w:t>
      </w:r>
    </w:p>
    <w:p>
      <w:r>
        <w:t xml:space="preserve">0031: </w:t>
        <w:tab/>
        <w:tab/>
        <w:tab/>
        <w:tab/>
        <w:tab/>
        <w:tab/>
        <w:t>&lt;div class="text-muted small"&gt;Browse and search&lt;/div&gt;  // markup element</w:t>
      </w:r>
    </w:p>
    <w:p>
      <w:r>
        <w:t xml:space="preserve">0032: </w:t>
        <w:tab/>
        <w:tab/>
        <w:tab/>
        <w:tab/>
        <w:tab/>
        <w:t>&lt;/div&gt;  // markup element</w:t>
      </w:r>
    </w:p>
    <w:p>
      <w:r>
        <w:t xml:space="preserve">0033: </w:t>
        <w:tab/>
        <w:tab/>
        <w:tab/>
        <w:tab/>
        <w:t>&lt;/div&gt;  // markup element</w:t>
      </w:r>
    </w:p>
    <w:p>
      <w:r>
        <w:t xml:space="preserve">0034: </w:t>
        <w:tab/>
        <w:tab/>
        <w:tab/>
        <w:t>&lt;/a&gt;  // markup element</w:t>
      </w:r>
    </w:p>
    <w:p>
      <w:r>
        <w:t xml:space="preserve">0035: </w:t>
        <w:tab/>
        <w:tab/>
        <w:t>&lt;/div&gt;  // markup element</w:t>
      </w:r>
    </w:p>
    <w:p>
      <w:r>
        <w:t xml:space="preserve">0036: </w:t>
        <w:tab/>
        <w:tab/>
        <w:t>&lt;div class="col-md-3"&gt;  // markup element</w:t>
      </w:r>
    </w:p>
    <w:p>
      <w:r>
        <w:t xml:space="preserve">0037: </w:t>
        <w:tab/>
        <w:tab/>
        <w:tab/>
        <w:t>&lt;a class="text-decoration-none" asp-action="UserUpdate"&gt;  // markup element</w:t>
      </w:r>
    </w:p>
    <w:p>
      <w:r>
        <w:t xml:space="preserve">0038: </w:t>
        <w:tab/>
        <w:tab/>
        <w:tab/>
        <w:tab/>
        <w:t>&lt;div class="tile card shadow-sm border-0 h-100"&gt;  // markup element</w:t>
      </w:r>
    </w:p>
    <w:p>
      <w:r>
        <w:t xml:space="preserve">0039: </w:t>
        <w:tab/>
        <w:tab/>
        <w:tab/>
        <w:tab/>
        <w:tab/>
        <w:t>&lt;div class="card-body d-flex flex-column justify-content-center align-items-start"&gt;  // markup element</w:t>
      </w:r>
    </w:p>
    <w:p>
      <w:r>
        <w:t xml:space="preserve">0040: </w:t>
        <w:tab/>
        <w:tab/>
        <w:tab/>
        <w:tab/>
        <w:tab/>
        <w:tab/>
        <w:t>&lt;div class="icon-circle bg-warning text-dark mb-3"&gt;&lt;i class="bi bi-pencil-square"&gt;&lt;/i&gt;&lt;/div&gt;  // markup element</w:t>
      </w:r>
    </w:p>
    <w:p>
      <w:r>
        <w:t xml:space="preserve">0041: </w:t>
        <w:tab/>
        <w:tab/>
        <w:tab/>
        <w:tab/>
        <w:tab/>
        <w:tab/>
        <w:t>&lt;div class="fs-5 fw-bold"&gt;Update User&lt;/div&gt;  // markup element</w:t>
      </w:r>
    </w:p>
    <w:p>
      <w:r>
        <w:t xml:space="preserve">0042: </w:t>
        <w:tab/>
        <w:tab/>
        <w:tab/>
        <w:tab/>
        <w:tab/>
        <w:tab/>
        <w:t>&lt;div class="text-muted small"&gt;Modify user details&lt;/div&gt;  // markup element</w:t>
      </w:r>
    </w:p>
    <w:p>
      <w:r>
        <w:t xml:space="preserve">0043: </w:t>
        <w:tab/>
        <w:tab/>
        <w:tab/>
        <w:tab/>
        <w:tab/>
        <w:t>&lt;/div&gt;  // markup element</w:t>
      </w:r>
    </w:p>
    <w:p>
      <w:r>
        <w:t xml:space="preserve">0044: </w:t>
        <w:tab/>
        <w:tab/>
        <w:tab/>
        <w:tab/>
        <w:t>&lt;/div&gt;  // markup element</w:t>
      </w:r>
    </w:p>
    <w:p>
      <w:r>
        <w:t xml:space="preserve">0045: </w:t>
        <w:tab/>
        <w:tab/>
        <w:tab/>
        <w:t>&lt;/a&gt;  // markup element</w:t>
      </w:r>
    </w:p>
    <w:p>
      <w:r>
        <w:t xml:space="preserve">0046: </w:t>
        <w:tab/>
        <w:tab/>
        <w:t>&lt;/div&gt;  // markup element</w:t>
      </w:r>
    </w:p>
    <w:p>
      <w:r>
        <w:t xml:space="preserve">0047: </w:t>
        <w:tab/>
        <w:tab/>
        <w:t>&lt;div class="col-md-3"&gt;  // markup element</w:t>
      </w:r>
    </w:p>
    <w:p>
      <w:r>
        <w:t xml:space="preserve">0048: </w:t>
        <w:tab/>
        <w:tab/>
        <w:tab/>
        <w:t>&lt;a class="text-decoration-none" asp-action="UserDelete"&gt;  // markup element</w:t>
      </w:r>
    </w:p>
    <w:p>
      <w:r>
        <w:t xml:space="preserve">0049: </w:t>
        <w:tab/>
        <w:tab/>
        <w:tab/>
        <w:tab/>
        <w:t>&lt;div class="tile card shadow-sm border-0 h-100"&gt;  // markup element</w:t>
      </w:r>
    </w:p>
    <w:p>
      <w:r>
        <w:t xml:space="preserve">0050: </w:t>
        <w:tab/>
        <w:tab/>
        <w:tab/>
        <w:tab/>
        <w:tab/>
        <w:t>&lt;div class="card-body d-flex flex-column justify-content-center align-items-start"&gt;  // markup element</w:t>
      </w:r>
    </w:p>
    <w:p>
      <w:r>
        <w:t xml:space="preserve">0051: </w:t>
        <w:tab/>
        <w:tab/>
        <w:tab/>
        <w:tab/>
        <w:tab/>
        <w:tab/>
        <w:t>&lt;div class="icon-circle bg-danger text-white mb-3"&gt;&lt;i class="bi bi-person-dash"&gt;&lt;/i&gt;&lt;/div&gt;  // markup element</w:t>
      </w:r>
    </w:p>
    <w:p>
      <w:r>
        <w:t xml:space="preserve">0052: </w:t>
        <w:tab/>
        <w:tab/>
        <w:tab/>
        <w:tab/>
        <w:tab/>
        <w:tab/>
        <w:t>&lt;div class="fs-5 fw-bold"&gt;Delete User&lt;/div&gt;  // markup element</w:t>
      </w:r>
    </w:p>
    <w:p>
      <w:r>
        <w:t xml:space="preserve">0053: </w:t>
        <w:tab/>
        <w:tab/>
        <w:tab/>
        <w:tab/>
        <w:tab/>
        <w:tab/>
        <w:t>&lt;div class="text-muted small"&gt;Remove by id&lt;/div&gt;  // markup element</w:t>
      </w:r>
    </w:p>
    <w:p>
      <w:r>
        <w:t xml:space="preserve">0054: </w:t>
        <w:tab/>
        <w:tab/>
        <w:tab/>
        <w:tab/>
        <w:tab/>
        <w:t>&lt;/div&gt;  // markup element</w:t>
      </w:r>
    </w:p>
    <w:p>
      <w:r>
        <w:t xml:space="preserve">0055: </w:t>
        <w:tab/>
        <w:tab/>
        <w:tab/>
        <w:tab/>
        <w:t>&lt;/div&gt;  // markup element</w:t>
      </w:r>
    </w:p>
    <w:p>
      <w:r>
        <w:t xml:space="preserve">0056: </w:t>
        <w:tab/>
        <w:tab/>
        <w:tab/>
        <w:t>&lt;/a&gt;  // markup element</w:t>
      </w:r>
    </w:p>
    <w:p>
      <w:r>
        <w:t xml:space="preserve">0057: </w:t>
        <w:tab/>
        <w:tab/>
        <w:t>&lt;/div&gt;  // markup element</w:t>
      </w:r>
    </w:p>
    <w:p>
      <w:r>
        <w:t xml:space="preserve">0058: </w:t>
        <w:tab/>
        <w:t>&lt;/div&gt;  // markup element</w:t>
      </w:r>
    </w:p>
    <w:p>
      <w:r>
        <w:t>0059: &lt;/div&gt;  // markup element</w:t>
      </w:r>
    </w:p>
    <w:p>
      <w:r>
        <w:t xml:space="preserve">0060: </w:t>
      </w:r>
    </w:p>
    <w:p>
      <w:r>
        <w:t>0061: &lt;style&gt;  // markup element</w:t>
      </w:r>
    </w:p>
    <w:p>
      <w:r>
        <w:t>0062: .icon-circle{ width:46px;height:46px;border-radius:50%;display:inline-flex;align-items:center;justify-content:center; }  // statement</w:t>
      </w:r>
    </w:p>
    <w:p>
      <w:r>
        <w:t>0063: .tile{ transition:transform .15s ease, box-shadow .15s ease; }  // statement</w:t>
      </w:r>
    </w:p>
    <w:p>
      <w:r>
        <w:t>0064: .tile:hover{ transform:translateY(-2px); box-shadow:0 .75rem 1rem rgba(0,0,0,.08)!important; }  // statement</w:t>
      </w:r>
    </w:p>
    <w:p>
      <w:r>
        <w:t>0065: &lt;/style&gt;   // statement</w:t>
      </w:r>
    </w:p>
    <w:p>
      <w:pPr>
        <w:pStyle w:val="Heading1"/>
      </w:pPr>
      <w:r>
        <w:t>Auto-Insurance/Auto_Insurance_System/Views/Admin/_UsersModals.cshtml</w:t>
      </w:r>
    </w:p>
    <w:p>
      <w:r>
        <w:t>0001: &lt;!-- Create User Modal --&gt;  // markup element</w:t>
      </w:r>
    </w:p>
    <w:p>
      <w:r>
        <w:t>0002: &lt;div class="modal fade" id="userCreateModal" tabindex="-1" aria-hidden="true"&gt;  // markup element</w:t>
      </w:r>
    </w:p>
    <w:p>
      <w:r>
        <w:t>0003:   &lt;div class="modal-dialog"&gt;  // markup element</w:t>
      </w:r>
    </w:p>
    <w:p>
      <w:r>
        <w:t>0004:     &lt;div class="modal-content"&gt;  // markup element</w:t>
      </w:r>
    </w:p>
    <w:p>
      <w:r>
        <w:t>0005:       &lt;div class="modal-header"&gt;&lt;h5 class="modal-title"&gt;Create User&lt;/h5&gt;&lt;button type="button" class="btn-close" data-bs-dismiss="modal"&gt;&lt;/button&gt;&lt;/div&gt;  // markup element</w:t>
      </w:r>
    </w:p>
    <w:p>
      <w:r>
        <w:t>0006:       &lt;div class="modal-body"&gt;  // markup element</w:t>
      </w:r>
    </w:p>
    <w:p>
      <w:r>
        <w:t>0007:         &lt;form id="createForm" class="row g-2"&gt;  // markup element</w:t>
      </w:r>
    </w:p>
    <w:p>
      <w:r>
        <w:t>0008:             &lt;div class="col-12"&gt;&lt;input class="form-control" name="Username" placeholder="Username" required&gt;&lt;/div&gt;  // markup element</w:t>
      </w:r>
    </w:p>
    <w:p>
      <w:r>
        <w:t>0009:             &lt;div class="col-12"&gt;&lt;input class="form-control" type="email" name="Email" placeholder="Email" required&gt;&lt;/div&gt;  // markup element</w:t>
      </w:r>
    </w:p>
    <w:p>
      <w:r>
        <w:t>0010:             &lt;div class="col-12"&gt;&lt;input class="form-control" type="password" name="Password" placeholder="Password" required&gt;&lt;/div&gt;  // markup element</w:t>
      </w:r>
    </w:p>
    <w:p>
      <w:r>
        <w:t>0011:             &lt;div class="col-12"&gt;  // markup element</w:t>
      </w:r>
    </w:p>
    <w:p>
      <w:r>
        <w:t>0012:                 &lt;select class="form-select" name="Role" required&gt;  // markup element</w:t>
      </w:r>
    </w:p>
    <w:p>
      <w:r>
        <w:t>0013:                     &lt;option&gt;ADMIN&lt;/option&gt;  // markup element</w:t>
      </w:r>
    </w:p>
    <w:p>
      <w:r>
        <w:t>0014:                     &lt;option&gt;AGENT&lt;/option&gt;  // markup element</w:t>
      </w:r>
    </w:p>
    <w:p>
      <w:r>
        <w:t>0015:                     &lt;option&gt;CUSTOMER&lt;/option&gt;  // markup element</w:t>
      </w:r>
    </w:p>
    <w:p>
      <w:r>
        <w:t>0016:                 &lt;/select&gt;  // markup element</w:t>
      </w:r>
    </w:p>
    <w:p>
      <w:r>
        <w:t>0017:             &lt;/div&gt;  // markup element</w:t>
      </w:r>
    </w:p>
    <w:p>
      <w:r>
        <w:t>0018:         &lt;/form&gt;  // markup element</w:t>
      </w:r>
    </w:p>
    <w:p>
      <w:r>
        <w:t>0019:       &lt;/div&gt;  // markup element</w:t>
      </w:r>
    </w:p>
    <w:p>
      <w:r>
        <w:t>0020:       &lt;div class="modal-footer"&gt;&lt;button class="btn btn-secondary" data-bs-dismiss="modal"&gt;Close&lt;/button&gt;&lt;button id="createBtn" class="btn btn-primary"&gt;Create&lt;/button&gt;&lt;/div&gt;  // markup element</w:t>
      </w:r>
    </w:p>
    <w:p>
      <w:r>
        <w:t>0021:     &lt;/div&gt;  // markup element</w:t>
      </w:r>
    </w:p>
    <w:p>
      <w:r>
        <w:t>0022:   &lt;/div&gt;  // markup element</w:t>
      </w:r>
    </w:p>
    <w:p>
      <w:r>
        <w:t>0023: &lt;/div&gt;  // markup element</w:t>
      </w:r>
    </w:p>
    <w:p>
      <w:r>
        <w:t xml:space="preserve">0024: </w:t>
      </w:r>
    </w:p>
    <w:p>
      <w:r>
        <w:t>0025: &lt;!-- Update User Modal --&gt;  // markup element</w:t>
      </w:r>
    </w:p>
    <w:p>
      <w:r>
        <w:t>0026: &lt;div class="modal fade" id="userUpdateModal" tabindex="-1" aria-hidden="true"&gt;  // markup element</w:t>
      </w:r>
    </w:p>
    <w:p>
      <w:r>
        <w:t>0027:   &lt;div class="modal-dialog"&gt;  // markup element</w:t>
      </w:r>
    </w:p>
    <w:p>
      <w:r>
        <w:t>0028:     &lt;div class="modal-content"&gt;  // markup element</w:t>
      </w:r>
    </w:p>
    <w:p>
      <w:r>
        <w:t>0029:       &lt;div class="modal-header"&gt;&lt;h5 class="modal-title"&gt;Update User&lt;/h5&gt;&lt;button type="button" class="btn-close" data-bs-dismiss="modal"&gt;&lt;/button&gt;&lt;/div&gt;  // markup element</w:t>
      </w:r>
    </w:p>
    <w:p>
      <w:r>
        <w:t>0030:       &lt;div class="modal-body"&gt;  // markup element</w:t>
      </w:r>
    </w:p>
    <w:p>
      <w:r>
        <w:t>0031:         &lt;form id="updateForm" class="row g-2"&gt;  // markup element</w:t>
      </w:r>
    </w:p>
    <w:p>
      <w:r>
        <w:t>0032:             &lt;div class="col-12"&gt;&lt;input class="form-control" type="number" name="UserId" placeholder="User Id" required&gt;&lt;/div&gt;  // markup element</w:t>
      </w:r>
    </w:p>
    <w:p>
      <w:r>
        <w:t>0033:             &lt;div class="col-12"&gt;&lt;input class="form-control" name="Username" placeholder="Username" required&gt;&lt;/div&gt;  // markup element</w:t>
      </w:r>
    </w:p>
    <w:p>
      <w:r>
        <w:t>0034:             &lt;div class="col-12"&gt;&lt;input class="form-control" type="email" name="Email" placeholder="Email" required&gt;&lt;/div&gt;  // markup element</w:t>
      </w:r>
    </w:p>
    <w:p>
      <w:r>
        <w:t>0035:             &lt;div class="col-12"&gt;&lt;input class="form-control" type="password" name="Password" placeholder="New Password (optional)"&gt;&lt;/div&gt;  // markup element</w:t>
      </w:r>
    </w:p>
    <w:p>
      <w:r>
        <w:t>0036:             &lt;div class="col-12"&gt;  // markup element</w:t>
      </w:r>
    </w:p>
    <w:p>
      <w:r>
        <w:t>0037:                 &lt;select class="form-select" name="Role" required&gt;  // markup element</w:t>
      </w:r>
    </w:p>
    <w:p>
      <w:r>
        <w:t>0038:                     &lt;option&gt;ADMIN&lt;/option&gt;  // markup element</w:t>
      </w:r>
    </w:p>
    <w:p>
      <w:r>
        <w:t>0039:                     &lt;option&gt;AGENT&lt;/option&gt;  // markup element</w:t>
      </w:r>
    </w:p>
    <w:p>
      <w:r>
        <w:t>0040:                     &lt;option&gt;CUSTOMER&lt;/option&gt;  // markup element</w:t>
      </w:r>
    </w:p>
    <w:p>
      <w:r>
        <w:t>0041:                 &lt;/select&gt;  // markup element</w:t>
      </w:r>
    </w:p>
    <w:p>
      <w:r>
        <w:t>0042:             &lt;/div&gt;  // markup element</w:t>
      </w:r>
    </w:p>
    <w:p>
      <w:r>
        <w:t>0043:         &lt;/form&gt;  // markup element</w:t>
      </w:r>
    </w:p>
    <w:p>
      <w:r>
        <w:t>0044:       &lt;/div&gt;  // markup element</w:t>
      </w:r>
    </w:p>
    <w:p>
      <w:r>
        <w:t>0045:       &lt;div class="modal-footer"&gt;&lt;button class="btn btn-secondary" data-bs-dismiss="modal"&gt;Close&lt;/button&gt;&lt;button id="updateBtn" class="btn btn-primary"&gt;Update&lt;/button&gt;&lt;/div&gt;  // markup element</w:t>
      </w:r>
    </w:p>
    <w:p>
      <w:r>
        <w:t>0046:     &lt;/div&gt;  // markup element</w:t>
      </w:r>
    </w:p>
    <w:p>
      <w:r>
        <w:t>0047:   &lt;/div&gt;  // markup element</w:t>
      </w:r>
    </w:p>
    <w:p>
      <w:r>
        <w:t>0048: &lt;/div&gt;  // markup element</w:t>
      </w:r>
    </w:p>
    <w:p>
      <w:r>
        <w:t xml:space="preserve">0049: </w:t>
      </w:r>
    </w:p>
    <w:p>
      <w:r>
        <w:t>0050: &lt;!-- Delete User Modal --&gt;  // markup element</w:t>
      </w:r>
    </w:p>
    <w:p>
      <w:r>
        <w:t>0051: &lt;div class="modal fade" id="userDeleteModal" tabindex="-1" aria-hidden="true"&gt;  // markup element</w:t>
      </w:r>
    </w:p>
    <w:p>
      <w:r>
        <w:t>0052:   &lt;div class="modal-dialog"&gt;  // markup element</w:t>
      </w:r>
    </w:p>
    <w:p>
      <w:r>
        <w:t>0053:     &lt;div class="modal-content"&gt;  // markup element</w:t>
      </w:r>
    </w:p>
    <w:p>
      <w:r>
        <w:t>0054:       &lt;div class="modal-header"&gt;&lt;h5 class="modal-title"&gt;Delete User&lt;/h5&gt;&lt;button type="button" class="btn-close" data-bs-dismiss="modal"&gt;&lt;/button&gt;&lt;/div&gt;  // markup element</w:t>
      </w:r>
    </w:p>
    <w:p>
      <w:r>
        <w:t>0055:       &lt;div class="modal-body"&gt;  // markup element</w:t>
      </w:r>
    </w:p>
    <w:p>
      <w:r>
        <w:t>0056:         &lt;form id="deleteForm" class="row g-2"&gt;  // markup element</w:t>
      </w:r>
    </w:p>
    <w:p>
      <w:r>
        <w:t>0057:             &lt;div class="col-12"&gt;&lt;input class="form-control" type="number" name="userId" placeholder="User Id" required&gt;&lt;/div&gt;  // markup element</w:t>
      </w:r>
    </w:p>
    <w:p>
      <w:r>
        <w:t>0058:         &lt;/form&gt;  // markup element</w:t>
      </w:r>
    </w:p>
    <w:p>
      <w:r>
        <w:t>0059:       &lt;/div&gt;  // markup element</w:t>
      </w:r>
    </w:p>
    <w:p>
      <w:r>
        <w:t>0060:       &lt;div class="modal-footer"&gt;&lt;button class="btn btn-secondary" data-bs-dismiss="modal"&gt;Close&lt;/button&gt;&lt;button id="deleteBtn" class="btn btn-danger"&gt;Delete&lt;/button&gt;&lt;/div&gt;  // markup element</w:t>
      </w:r>
    </w:p>
    <w:p>
      <w:r>
        <w:t>0061:     &lt;/div&gt;  // markup element</w:t>
      </w:r>
    </w:p>
    <w:p>
      <w:r>
        <w:t>0062:   &lt;/div&gt;  // markup element</w:t>
      </w:r>
    </w:p>
    <w:p>
      <w:r>
        <w:t>0063: &lt;/div&gt;   // statement</w:t>
      </w:r>
    </w:p>
    <w:p>
      <w:pPr>
        <w:pStyle w:val="Heading1"/>
      </w:pPr>
      <w:r>
        <w:t>Auto-Insurance/Auto_Insurance_System/Views/Agent/ClaimDetails.cshtml</w:t>
      </w:r>
    </w:p>
    <w:p>
      <w:r>
        <w:t>0001: @model Auto_Insurance_System.Models.Claim  // strongly-typed view model declaration</w:t>
      </w:r>
    </w:p>
    <w:p>
      <w:r>
        <w:t>0002: @{  // Razor code block start</w:t>
      </w:r>
    </w:p>
    <w:p>
      <w:r>
        <w:t xml:space="preserve">0003: </w:t>
        <w:tab/>
        <w:t>ViewData["Title"] = "Agent • Claim Details";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class="mb-0"&gt;Claim Details&lt;/h2&gt;  // markup element</w:t>
      </w:r>
    </w:p>
    <w:p>
      <w:r>
        <w:t xml:space="preserve">0009: </w:t>
        <w:tab/>
        <w:tab/>
        <w:t>&lt;a class="btn btn-outline-secondary" asp-action="ClaimsHub"&gt;Back&lt;/a&gt;  // markup element</w:t>
      </w:r>
    </w:p>
    <w:p>
      <w:r>
        <w:t xml:space="preserve">0010: </w:t>
        <w:tab/>
        <w:t>&lt;/div&gt;  // markup element</w:t>
      </w:r>
    </w:p>
    <w:p>
      <w:r>
        <w:t xml:space="preserve">0011: </w:t>
      </w:r>
    </w:p>
    <w:p>
      <w:r>
        <w:t xml:space="preserve">0012: </w:t>
        <w:tab/>
        <w:t>@if (ViewBag.Error != null)  // Razor conditional rendering</w:t>
      </w:r>
    </w:p>
    <w:p>
      <w:r>
        <w:t xml:space="preserve">0013: </w:t>
        <w:tab/>
        <w:t>{  // statement</w:t>
      </w:r>
    </w:p>
    <w:p>
      <w:r>
        <w:t xml:space="preserve">0014: </w:t>
        <w:tab/>
        <w:tab/>
        <w:t>&lt;div class="alert alert-warning"&gt;@ViewBag.Error&lt;/div&gt;  // markup element</w:t>
      </w:r>
    </w:p>
    <w:p>
      <w:r>
        <w:t xml:space="preserve">0015: </w:t>
        <w:tab/>
        <w:t>}  // statement</w:t>
      </w:r>
    </w:p>
    <w:p>
      <w:r>
        <w:t xml:space="preserve">0016: </w:t>
      </w:r>
    </w:p>
    <w:p>
      <w:r>
        <w:t xml:space="preserve">0017: </w:t>
        <w:tab/>
        <w:t>&lt;div class="card shadow-sm"&gt;  // markup element</w:t>
      </w:r>
    </w:p>
    <w:p>
      <w:r>
        <w:t xml:space="preserve">0018: </w:t>
        <w:tab/>
        <w:tab/>
        <w:t>&lt;div class="card-body"&gt;  // markup element</w:t>
      </w:r>
    </w:p>
    <w:p>
      <w:r>
        <w:t xml:space="preserve">0019: </w:t>
        <w:tab/>
        <w:tab/>
        <w:tab/>
        <w:t>&lt;form method="post" class="row g-3"&gt;  // markup element</w:t>
      </w:r>
    </w:p>
    <w:p>
      <w:r>
        <w:t xml:space="preserve">0020: </w:t>
        <w:tab/>
        <w:tab/>
        <w:tab/>
        <w:tab/>
        <w:t>&lt;div class="col-md-4"&gt;  // markup element</w:t>
      </w:r>
    </w:p>
    <w:p>
      <w:r>
        <w:t xml:space="preserve">0021: </w:t>
        <w:tab/>
        <w:tab/>
        <w:tab/>
        <w:tab/>
        <w:tab/>
        <w:t>&lt;label class="form-label"&gt;Claim Id&lt;/label&gt;  // markup element</w:t>
      </w:r>
    </w:p>
    <w:p>
      <w:r>
        <w:t xml:space="preserve">0022: </w:t>
        <w:tab/>
        <w:tab/>
        <w:tab/>
        <w:tab/>
        <w:tab/>
        <w:t>&lt;input class="form-control" name="claimId" type="number" required /&gt;  // markup element</w:t>
      </w:r>
    </w:p>
    <w:p>
      <w:r>
        <w:t xml:space="preserve">0023: </w:t>
        <w:tab/>
        <w:tab/>
        <w:tab/>
        <w:tab/>
        <w:t>&lt;/div&gt;  // markup element</w:t>
      </w:r>
    </w:p>
    <w:p>
      <w:r>
        <w:t xml:space="preserve">0024: </w:t>
        <w:tab/>
        <w:tab/>
        <w:tab/>
        <w:tab/>
        <w:t>&lt;div class="col-12 d-flex gap-2"&gt;  // markup element</w:t>
      </w:r>
    </w:p>
    <w:p>
      <w:r>
        <w:t xml:space="preserve">0025: </w:t>
        <w:tab/>
        <w:tab/>
        <w:tab/>
        <w:tab/>
        <w:tab/>
        <w:t>&lt;button class="btn btn-primary"&gt;Get Details&lt;/button&gt;  // markup element</w:t>
      </w:r>
    </w:p>
    <w:p>
      <w:r>
        <w:t xml:space="preserve">0026: </w:t>
        <w:tab/>
        <w:tab/>
        <w:tab/>
        <w:tab/>
        <w:tab/>
        <w:t>&lt;a class="btn btn-outline-secondary" asp-action="ClaimsHub"&gt;Cancel&lt;/a&gt;  // markup element</w:t>
      </w:r>
    </w:p>
    <w:p>
      <w:r>
        <w:t xml:space="preserve">0027: </w:t>
        <w:tab/>
        <w:tab/>
        <w:tab/>
        <w:tab/>
        <w:t>&lt;/div&gt;  // markup element</w:t>
      </w:r>
    </w:p>
    <w:p>
      <w:r>
        <w:t xml:space="preserve">0028: </w:t>
        <w:tab/>
        <w:tab/>
        <w:tab/>
        <w:t>&lt;/form&gt;  // markup element</w:t>
      </w:r>
    </w:p>
    <w:p>
      <w:r>
        <w:t xml:space="preserve">0029: </w:t>
      </w:r>
    </w:p>
    <w:p>
      <w:r>
        <w:t xml:space="preserve">0030: </w:t>
        <w:tab/>
        <w:tab/>
        <w:tab/>
        <w:t>@if (Model != null)  // Razor conditional rendering</w:t>
      </w:r>
    </w:p>
    <w:p>
      <w:r>
        <w:t xml:space="preserve">0031: </w:t>
        <w:tab/>
        <w:tab/>
        <w:tab/>
        <w:t>{  // statement</w:t>
      </w:r>
    </w:p>
    <w:p>
      <w:r>
        <w:t xml:space="preserve">0032: </w:t>
        <w:tab/>
        <w:tab/>
        <w:tab/>
        <w:tab/>
        <w:t>&lt;hr /&gt;  // markup element</w:t>
      </w:r>
    </w:p>
    <w:p>
      <w:r>
        <w:t xml:space="preserve">0033: </w:t>
        <w:tab/>
        <w:tab/>
        <w:tab/>
        <w:tab/>
        <w:t>&lt;dl class="row"&gt;  // markup element</w:t>
      </w:r>
    </w:p>
    <w:p>
      <w:r>
        <w:t xml:space="preserve">0034: </w:t>
        <w:tab/>
        <w:tab/>
        <w:tab/>
        <w:tab/>
        <w:tab/>
        <w:t>&lt;dt class="col-sm-3"&gt;Policy Id&lt;/dt&gt;&lt;dd class="col-sm-9"&gt;@Model.PolicyId&lt;/dd&gt;  // markup element</w:t>
      </w:r>
    </w:p>
    <w:p>
      <w:r>
        <w:t xml:space="preserve">0035: </w:t>
        <w:tab/>
        <w:tab/>
        <w:tab/>
        <w:tab/>
        <w:tab/>
        <w:t>&lt;dt class="col-sm-3"&gt;Amount&lt;/dt&gt;&lt;dd class="col-sm-9"&gt;@Model.ClaimAmount&lt;/dd&gt;  // markup element</w:t>
      </w:r>
    </w:p>
    <w:p>
      <w:r>
        <w:t xml:space="preserve">0036: </w:t>
        <w:tab/>
        <w:tab/>
        <w:tab/>
        <w:tab/>
        <w:tab/>
        <w:t>&lt;dt class="col-sm-3"&gt;Date&lt;/dt&gt;&lt;dd class="col-sm-9"&gt;@Model.ClaimDate.ToShortDateString()&lt;/dd&gt;  // markup element</w:t>
      </w:r>
    </w:p>
    <w:p>
      <w:r>
        <w:t xml:space="preserve">0037: </w:t>
        <w:tab/>
        <w:tab/>
        <w:tab/>
        <w:tab/>
        <w:tab/>
        <w:t>&lt;dt class="col-sm-3"&gt;Status&lt;/dt&gt;&lt;dd class="col-sm-9"&gt;@Model.ClaimStatus&lt;/dd&gt;  // markup element</w:t>
      </w:r>
    </w:p>
    <w:p>
      <w:r>
        <w:t xml:space="preserve">0038: </w:t>
        <w:tab/>
        <w:tab/>
        <w:tab/>
        <w:tab/>
        <w:tab/>
        <w:t>&lt;dt class="col-sm-3"&gt;Adjuster&lt;/dt&gt;&lt;dd class="col-sm-9"&gt;@Model.AdjusterId&lt;/dd&gt;  // markup element</w:t>
      </w:r>
    </w:p>
    <w:p>
      <w:r>
        <w:t xml:space="preserve">0039: </w:t>
        <w:tab/>
        <w:tab/>
        <w:tab/>
        <w:tab/>
        <w:t>&lt;/dl&gt;  // markup element</w:t>
      </w:r>
    </w:p>
    <w:p>
      <w:r>
        <w:t xml:space="preserve">0040: </w:t>
        <w:tab/>
        <w:tab/>
        <w:tab/>
        <w:t>}  // statement</w:t>
      </w:r>
    </w:p>
    <w:p>
      <w:r>
        <w:t xml:space="preserve">0041: </w:t>
        <w:tab/>
        <w:tab/>
        <w:t>&lt;/div&gt;  // markup element</w:t>
      </w:r>
    </w:p>
    <w:p>
      <w:r>
        <w:t xml:space="preserve">0042: </w:t>
        <w:tab/>
        <w:t>&lt;/div&gt;  // markup element</w:t>
      </w:r>
    </w:p>
    <w:p>
      <w:r>
        <w:t>0043: &lt;/div&gt;   // statement</w:t>
      </w:r>
    </w:p>
    <w:p>
      <w:pPr>
        <w:pStyle w:val="Heading1"/>
      </w:pPr>
      <w:r>
        <w:t>Auto-Insurance/Auto_Insurance_System/Views/Agent/ClaimSubmit.cshtml</w:t>
      </w:r>
    </w:p>
    <w:p>
      <w:r>
        <w:t>0001: @model Auto_Insurance_System.Models.Claim  // strongly-typed view model declaration</w:t>
      </w:r>
    </w:p>
    <w:p>
      <w:r>
        <w:t>0002: @{  // Razor code block start</w:t>
      </w:r>
    </w:p>
    <w:p>
      <w:r>
        <w:t xml:space="preserve">0003: </w:t>
        <w:tab/>
        <w:t>ViewData["Title"] = "Agent • Submit Claim";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class="mb-0"&gt;Submit Claim&lt;/h2&gt;  // markup element</w:t>
      </w:r>
    </w:p>
    <w:p>
      <w:r>
        <w:t xml:space="preserve">0009: </w:t>
        <w:tab/>
        <w:tab/>
        <w:t>&lt;a class="btn btn-outline-secondary" asp-action="ClaimsHub"&gt;Back&lt;/a&gt;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class="form-label"&gt;Policy Id&lt;/label&gt;  // markup element</w:t>
      </w:r>
    </w:p>
    <w:p>
      <w:r>
        <w:t xml:space="preserve">0026: </w:t>
        <w:tab/>
        <w:tab/>
        <w:tab/>
        <w:tab/>
        <w:tab/>
        <w:t>&lt;input class="form-control" asp-for="PolicyId" type="number" required /&gt;  // markup element</w:t>
      </w:r>
    </w:p>
    <w:p>
      <w:r>
        <w:t xml:space="preserve">0027: </w:t>
        <w:tab/>
        <w:tab/>
        <w:tab/>
        <w:tab/>
        <w:t>&lt;/div&gt;  // markup element</w:t>
      </w:r>
    </w:p>
    <w:p>
      <w:r>
        <w:t xml:space="preserve">0028: </w:t>
        <w:tab/>
        <w:tab/>
        <w:tab/>
        <w:tab/>
        <w:t>&lt;div class="col-md-4"&gt;  // markup element</w:t>
      </w:r>
    </w:p>
    <w:p>
      <w:r>
        <w:t xml:space="preserve">0029: </w:t>
        <w:tab/>
        <w:tab/>
        <w:tab/>
        <w:tab/>
        <w:tab/>
        <w:t>&lt;label class="form-label"&gt;Amount&lt;/label&gt;  // markup element</w:t>
      </w:r>
    </w:p>
    <w:p>
      <w:r>
        <w:t xml:space="preserve">0030: </w:t>
        <w:tab/>
        <w:tab/>
        <w:tab/>
        <w:tab/>
        <w:tab/>
        <w:t>&lt;input class="form-control" asp-for="ClaimAmount" type="number" step="0.01" required /&gt;  // markup element</w:t>
      </w:r>
    </w:p>
    <w:p>
      <w:r>
        <w:t xml:space="preserve">0031: </w:t>
        <w:tab/>
        <w:tab/>
        <w:tab/>
        <w:tab/>
        <w:t>&lt;/div&gt;  // markup element</w:t>
      </w:r>
    </w:p>
    <w:p>
      <w:r>
        <w:t xml:space="preserve">0032: </w:t>
        <w:tab/>
        <w:tab/>
        <w:tab/>
        <w:tab/>
        <w:t>&lt;div class="col-md-4"&gt;  // markup element</w:t>
      </w:r>
    </w:p>
    <w:p>
      <w:r>
        <w:t xml:space="preserve">0033: </w:t>
        <w:tab/>
        <w:tab/>
        <w:tab/>
        <w:tab/>
        <w:tab/>
        <w:t>&lt;label class="form-label"&gt;Date&lt;/label&gt;  // markup element</w:t>
      </w:r>
    </w:p>
    <w:p>
      <w:r>
        <w:t xml:space="preserve">0034: </w:t>
        <w:tab/>
        <w:tab/>
        <w:tab/>
        <w:tab/>
        <w:tab/>
        <w:t>&lt;input class="form-control" asp-for="ClaimDate" type="date" required /&gt;  // markup element</w:t>
      </w:r>
    </w:p>
    <w:p>
      <w:r>
        <w:t xml:space="preserve">0035: </w:t>
        <w:tab/>
        <w:tab/>
        <w:tab/>
        <w:tab/>
        <w:t>&lt;/div&gt;  // markup element</w:t>
      </w:r>
    </w:p>
    <w:p>
      <w:r>
        <w:t xml:space="preserve">0036: </w:t>
        <w:tab/>
        <w:tab/>
        <w:tab/>
        <w:tab/>
        <w:t>&lt;input type="hidden" asp-for="ClaimStatus" value="OPEN" /&gt;  // markup element</w:t>
      </w:r>
    </w:p>
    <w:p>
      <w:r>
        <w:t xml:space="preserve">0037: </w:t>
        <w:tab/>
        <w:tab/>
        <w:tab/>
        <w:tab/>
        <w:t>&lt;div class="col-md-4"&gt;  // markup element</w:t>
      </w:r>
    </w:p>
    <w:p>
      <w:r>
        <w:t xml:space="preserve">0038: </w:t>
        <w:tab/>
        <w:tab/>
        <w:tab/>
        <w:tab/>
        <w:tab/>
        <w:t>&lt;label class="form-label"&gt;Adjuster Id&lt;/label&gt;  // markup element</w:t>
      </w:r>
    </w:p>
    <w:p>
      <w:r>
        <w:t xml:space="preserve">0039: </w:t>
        <w:tab/>
        <w:tab/>
        <w:tab/>
        <w:tab/>
        <w:tab/>
        <w:t>&lt;input class="form-control" asp-for="AdjusterId" type="number" required /&gt;  // markup element</w:t>
      </w:r>
    </w:p>
    <w:p>
      <w:r>
        <w:t xml:space="preserve">0040: </w:t>
        <w:tab/>
        <w:tab/>
        <w:tab/>
        <w:tab/>
        <w:t>&lt;/div&gt;  // markup element</w:t>
      </w:r>
    </w:p>
    <w:p>
      <w:r>
        <w:t xml:space="preserve">0041: </w:t>
        <w:tab/>
        <w:tab/>
        <w:tab/>
        <w:tab/>
        <w:t>&lt;div class="col-12 d-flex gap-2"&gt;  // markup element</w:t>
      </w:r>
    </w:p>
    <w:p>
      <w:r>
        <w:t xml:space="preserve">0042: </w:t>
        <w:tab/>
        <w:tab/>
        <w:tab/>
        <w:tab/>
        <w:tab/>
        <w:t>&lt;button class="btn btn-primary"&gt;Submit&lt;/button&gt;  // markup element</w:t>
      </w:r>
    </w:p>
    <w:p>
      <w:r>
        <w:t xml:space="preserve">0043: </w:t>
        <w:tab/>
        <w:tab/>
        <w:tab/>
        <w:tab/>
        <w:tab/>
        <w:t>&lt;a class="btn btn-outline-secondary" asp-action="ClaimsHub"&gt;Cancel&lt;/a&gt;  // markup element</w:t>
      </w:r>
    </w:p>
    <w:p>
      <w:r>
        <w:t xml:space="preserve">0044: </w:t>
        <w:tab/>
        <w:tab/>
        <w:tab/>
        <w:tab/>
        <w:t>&lt;/div&gt;  // markup element</w:t>
      </w:r>
    </w:p>
    <w:p>
      <w:r>
        <w:t xml:space="preserve">0045: </w:t>
        <w:tab/>
        <w:tab/>
        <w:tab/>
        <w:t>&lt;/form&gt;  // markup element</w:t>
      </w:r>
    </w:p>
    <w:p>
      <w:r>
        <w:t xml:space="preserve">0046: </w:t>
        <w:tab/>
        <w:tab/>
        <w:t>&lt;/div&gt;  // markup element</w:t>
      </w:r>
    </w:p>
    <w:p>
      <w:r>
        <w:t xml:space="preserve">0047: </w:t>
        <w:tab/>
        <w:t>&lt;/div&gt;  // markup element</w:t>
      </w:r>
    </w:p>
    <w:p>
      <w:r>
        <w:t>0048: &lt;/div&gt;   // statement</w:t>
      </w:r>
    </w:p>
    <w:p>
      <w:pPr>
        <w:pStyle w:val="Heading1"/>
      </w:pPr>
      <w:r>
        <w:t>Auto-Insurance/Auto_Insurance_System/Views/Agent/ClaimsAll.cshtml</w:t>
      </w:r>
    </w:p>
    <w:p>
      <w:r>
        <w:t>0001: @model IEnumerable&lt;Auto_Insurance_System.Models.Claim&gt;  // strongly-typed view model declaration</w:t>
      </w:r>
    </w:p>
    <w:p>
      <w:r>
        <w:t>0002: @{  // Razor code block start</w:t>
      </w:r>
    </w:p>
    <w:p>
      <w:r>
        <w:t xml:space="preserve">0003: </w:t>
        <w:tab/>
        <w:t>ViewData["Title"] = "Agent • Claims";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class="mb-0"&gt;Claims&lt;/h2&gt;  // markup element</w:t>
      </w:r>
    </w:p>
    <w:p>
      <w:r>
        <w:t xml:space="preserve">0009: </w:t>
        <w:tab/>
        <w:tab/>
        <w:t>&lt;a class="btn btn-outline-secondary" asp-action="ClaimsHub"&gt;Back&lt;/a&gt;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table-hover align-middle mb-0"&gt;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&lt;th&gt;Claim Id&lt;/th&gt;  // markup element</w:t>
      </w:r>
    </w:p>
    <w:p>
      <w:r>
        <w:t xml:space="preserve">0019: </w:t>
        <w:tab/>
        <w:tab/>
        <w:tab/>
        <w:tab/>
        <w:tab/>
        <w:tab/>
        <w:tab/>
        <w:t>&lt;th&gt;Policy&lt;/th&gt;  // markup element</w:t>
      </w:r>
    </w:p>
    <w:p>
      <w:r>
        <w:t xml:space="preserve">0020: </w:t>
        <w:tab/>
        <w:tab/>
        <w:tab/>
        <w:tab/>
        <w:tab/>
        <w:tab/>
        <w:tab/>
        <w:t>&lt;th&gt;Amount&lt;/th&gt;  // markup element</w:t>
      </w:r>
    </w:p>
    <w:p>
      <w:r>
        <w:t xml:space="preserve">0021: </w:t>
        <w:tab/>
        <w:tab/>
        <w:tab/>
        <w:tab/>
        <w:tab/>
        <w:tab/>
        <w:tab/>
        <w:t>&lt;th&gt;Date&lt;/th&gt;  // markup element</w:t>
      </w:r>
    </w:p>
    <w:p>
      <w:r>
        <w:t xml:space="preserve">0022: </w:t>
        <w:tab/>
        <w:tab/>
        <w:tab/>
        <w:tab/>
        <w:tab/>
        <w:tab/>
        <w:tab/>
        <w:t>&lt;th&gt;Status&lt;/th&gt;  // markup element</w:t>
      </w:r>
    </w:p>
    <w:p>
      <w:r>
        <w:t xml:space="preserve">0023: </w:t>
        <w:tab/>
        <w:tab/>
        <w:tab/>
        <w:tab/>
        <w:tab/>
        <w:tab/>
        <w:tab/>
        <w:t>&lt;th&gt;Adjuster&lt;/th&gt;  // markup element</w:t>
      </w:r>
    </w:p>
    <w:p>
      <w:r>
        <w:t xml:space="preserve">0024: </w:t>
        <w:tab/>
        <w:tab/>
        <w:tab/>
        <w:tab/>
        <w:tab/>
        <w:tab/>
        <w:t>&lt;/tr&gt;  // markup element</w:t>
      </w:r>
    </w:p>
    <w:p>
      <w:r>
        <w:t xml:space="preserve">0025: </w:t>
        <w:tab/>
        <w:tab/>
        <w:tab/>
        <w:tab/>
        <w:tab/>
        <w:t>&lt;/thead&gt;  // markup element</w:t>
      </w:r>
    </w:p>
    <w:p>
      <w:r>
        <w:t xml:space="preserve">0026: </w:t>
        <w:tab/>
        <w:tab/>
        <w:tab/>
        <w:tab/>
        <w:tab/>
        <w:t>&lt;tbody&gt;  // markup element</w:t>
      </w:r>
    </w:p>
    <w:p>
      <w:r>
        <w:t xml:space="preserve">0027: </w:t>
        <w:tab/>
        <w:tab/>
        <w:tab/>
        <w:tab/>
        <w:tab/>
        <w:t>@foreach (var c in Model)  // statement</w:t>
      </w:r>
    </w:p>
    <w:p>
      <w:r>
        <w:t xml:space="preserve">0028: </w:t>
        <w:tab/>
        <w:tab/>
        <w:tab/>
        <w:tab/>
        <w:tab/>
        <w:t>{  // statement</w:t>
      </w:r>
    </w:p>
    <w:p>
      <w:r>
        <w:t xml:space="preserve">0029: </w:t>
        <w:tab/>
        <w:tab/>
        <w:tab/>
        <w:tab/>
        <w:tab/>
        <w:tab/>
        <w:t>&lt;tr&gt;  // markup element</w:t>
      </w:r>
    </w:p>
    <w:p>
      <w:r>
        <w:t xml:space="preserve">0030: </w:t>
        <w:tab/>
        <w:tab/>
        <w:tab/>
        <w:tab/>
        <w:tab/>
        <w:tab/>
        <w:tab/>
        <w:t>&lt;td&gt;@c.ClaimId&lt;/td&gt;  // markup element</w:t>
      </w:r>
    </w:p>
    <w:p>
      <w:r>
        <w:t xml:space="preserve">0031: </w:t>
        <w:tab/>
        <w:tab/>
        <w:tab/>
        <w:tab/>
        <w:tab/>
        <w:tab/>
        <w:tab/>
        <w:t>&lt;td&gt;@c.PolicyId&lt;/td&gt;  // markup element</w:t>
      </w:r>
    </w:p>
    <w:p>
      <w:r>
        <w:t xml:space="preserve">0032: </w:t>
        <w:tab/>
        <w:tab/>
        <w:tab/>
        <w:tab/>
        <w:tab/>
        <w:tab/>
        <w:tab/>
        <w:t>&lt;td&gt;@c.ClaimAmount&lt;/td&gt;  // markup element</w:t>
      </w:r>
    </w:p>
    <w:p>
      <w:r>
        <w:t xml:space="preserve">0033: </w:t>
        <w:tab/>
        <w:tab/>
        <w:tab/>
        <w:tab/>
        <w:tab/>
        <w:tab/>
        <w:tab/>
        <w:t>&lt;td&gt;@c.ClaimDate.ToShortDateString()&lt;/td&gt;  // markup element</w:t>
      </w:r>
    </w:p>
    <w:p>
      <w:r>
        <w:t xml:space="preserve">0034: </w:t>
        <w:tab/>
        <w:tab/>
        <w:tab/>
        <w:tab/>
        <w:tab/>
        <w:tab/>
        <w:tab/>
        <w:t>&lt;td&gt;&lt;span class="badge bg-secondary"&gt;@c.ClaimStatus&lt;/span&gt;&lt;/td&gt;  // markup element</w:t>
      </w:r>
    </w:p>
    <w:p>
      <w:r>
        <w:t xml:space="preserve">0035: </w:t>
        <w:tab/>
        <w:tab/>
        <w:tab/>
        <w:tab/>
        <w:tab/>
        <w:tab/>
        <w:tab/>
        <w:t>&lt;td&gt;@c.AdjusterId&lt;/td&gt;  // markup element</w:t>
      </w:r>
    </w:p>
    <w:p>
      <w:r>
        <w:t xml:space="preserve">0036: </w:t>
        <w:tab/>
        <w:tab/>
        <w:tab/>
        <w:tab/>
        <w:tab/>
        <w:tab/>
        <w:t>&lt;/tr&gt;  // markup element</w:t>
      </w:r>
    </w:p>
    <w:p>
      <w:r>
        <w:t xml:space="preserve">0037: </w:t>
        <w:tab/>
        <w:tab/>
        <w:tab/>
        <w:tab/>
        <w:tab/>
        <w:t>}  // statement</w:t>
      </w:r>
    </w:p>
    <w:p>
      <w:r>
        <w:t xml:space="preserve">0038: </w:t>
        <w:tab/>
        <w:tab/>
        <w:tab/>
        <w:tab/>
        <w:tab/>
        <w:t>&lt;/tbody&gt;  // markup element</w:t>
      </w:r>
    </w:p>
    <w:p>
      <w:r>
        <w:t xml:space="preserve">0039: </w:t>
        <w:tab/>
        <w:tab/>
        <w:tab/>
        <w:tab/>
        <w:t>&lt;/table&gt;  // markup element</w:t>
      </w:r>
    </w:p>
    <w:p>
      <w:r>
        <w:t xml:space="preserve">0040: </w:t>
        <w:tab/>
        <w:tab/>
        <w:tab/>
        <w:t>&lt;/div&gt;  // markup element</w:t>
      </w:r>
    </w:p>
    <w:p>
      <w:r>
        <w:t xml:space="preserve">0041: </w:t>
        <w:tab/>
        <w:tab/>
        <w:t>&lt;/div&gt;  // markup element</w:t>
      </w:r>
    </w:p>
    <w:p>
      <w:r>
        <w:t xml:space="preserve">0042: </w:t>
        <w:tab/>
        <w:t>&lt;/div&gt;  // markup element</w:t>
      </w:r>
    </w:p>
    <w:p>
      <w:r>
        <w:t>0043: &lt;/div&gt;   // statement</w:t>
      </w:r>
    </w:p>
    <w:p>
      <w:pPr>
        <w:pStyle w:val="Heading1"/>
      </w:pPr>
      <w:r>
        <w:t>Auto-Insurance/Auto_Insurance_System/Views/Agent/ClaimsHub.cshtml</w:t>
      </w:r>
    </w:p>
    <w:p>
      <w:r>
        <w:t>0001: @{  // Razor code block start</w:t>
      </w:r>
    </w:p>
    <w:p>
      <w:r>
        <w:t xml:space="preserve">0002: </w:t>
        <w:tab/>
        <w:t>ViewData["Title"] = "Agent • Claims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class="mb-0"&gt;Claims&lt;/h2&gt;  // markup element</w:t>
      </w:r>
    </w:p>
    <w:p>
      <w:r>
        <w:t xml:space="preserve">0008: </w:t>
        <w:tab/>
        <w:tab/>
        <w:t>&lt;a class="btn btn-outline-secondary" asp-controller="Auth" asp-action="AgentDashboard"&gt;Dashboard&lt;/a&gt;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asp-action="ClaimsAll"&gt;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bi-list"&gt;&lt;/i&gt;&lt;/div&gt;  // markup element</w:t>
      </w:r>
    </w:p>
    <w:p>
      <w:r>
        <w:t xml:space="preserve">0017: </w:t>
        <w:tab/>
        <w:tab/>
        <w:tab/>
        <w:tab/>
        <w:tab/>
        <w:tab/>
        <w:t>&lt;div class="fs-5 fw-bold"&gt;All Claims&lt;/div&gt;  // markup element</w:t>
      </w:r>
    </w:p>
    <w:p>
      <w:r>
        <w:t xml:space="preserve">0018: </w:t>
        <w:tab/>
        <w:tab/>
        <w:tab/>
        <w:tab/>
        <w:tab/>
        <w:tab/>
        <w:t>&lt;div class="text-muted small"&gt;Browse and search&lt;/div&gt;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asp-action="ClaimDetails"&gt;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bg-info text-white mb-3"&gt;&lt;i class="bi bi-search"&gt;&lt;/i&gt;&lt;/div&gt;  // markup element</w:t>
      </w:r>
    </w:p>
    <w:p>
      <w:r>
        <w:t xml:space="preserve">0028: </w:t>
        <w:tab/>
        <w:tab/>
        <w:tab/>
        <w:tab/>
        <w:tab/>
        <w:tab/>
        <w:t>&lt;div class="fs-5 fw-bold"&gt;Get Claim Details&lt;/div&gt;  // markup element</w:t>
      </w:r>
    </w:p>
    <w:p>
      <w:r>
        <w:t xml:space="preserve">0029: </w:t>
        <w:tab/>
        <w:tab/>
        <w:tab/>
        <w:tab/>
        <w:tab/>
        <w:tab/>
        <w:t>&lt;div class="text-muted small"&gt;Find by id&lt;/div&gt;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asp-action="ClaimSubmit"&gt;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bg-success text-white mb-3"&gt;&lt;i class="bi bi-upload"&gt;&lt;/i&gt;&lt;/div&gt;  // markup element</w:t>
      </w:r>
    </w:p>
    <w:p>
      <w:r>
        <w:t xml:space="preserve">0039: </w:t>
        <w:tab/>
        <w:tab/>
        <w:tab/>
        <w:tab/>
        <w:tab/>
        <w:tab/>
        <w:t>&lt;div class="fs-5 fw-bold"&gt;Submit Claim&lt;/div&gt;  // markup element</w:t>
      </w:r>
    </w:p>
    <w:p>
      <w:r>
        <w:t xml:space="preserve">0040: </w:t>
        <w:tab/>
        <w:tab/>
        <w:tab/>
        <w:tab/>
        <w:tab/>
        <w:tab/>
        <w:t>&lt;div class="text-muted small"&gt;Create new claim&lt;/div&gt;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Auto-Insurance/Auto_Insurance_System/Views/Agent/PaymentMake.cshtml</w:t>
      </w:r>
    </w:p>
    <w:p>
      <w:r>
        <w:t>0001: @model Auto_Insurance_System.Models.Payment  // strongly-typed view model declaration</w:t>
      </w:r>
    </w:p>
    <w:p>
      <w:r>
        <w:t>0002: @{  // Razor code block start</w:t>
      </w:r>
    </w:p>
    <w:p>
      <w:r>
        <w:t xml:space="preserve">0003: </w:t>
        <w:tab/>
        <w:t>ViewData["Title"] = "Agent • Make Payment";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class="mb-0"&gt;Make Payment&lt;/h2&gt;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class="form-label"&gt;Policy Id&lt;/label&gt;  // markup element</w:t>
      </w:r>
    </w:p>
    <w:p>
      <w:r>
        <w:t xml:space="preserve">0026: </w:t>
        <w:tab/>
        <w:tab/>
        <w:tab/>
        <w:tab/>
        <w:tab/>
        <w:t>&lt;input class="form-control" asp-for="PolicyId" type="number" required /&gt;  // markup element</w:t>
      </w:r>
    </w:p>
    <w:p>
      <w:r>
        <w:t xml:space="preserve">0027: </w:t>
        <w:tab/>
        <w:tab/>
        <w:tab/>
        <w:tab/>
        <w:t>&lt;/div&gt;  // markup element</w:t>
      </w:r>
    </w:p>
    <w:p>
      <w:r>
        <w:t xml:space="preserve">0028: </w:t>
        <w:tab/>
        <w:tab/>
        <w:tab/>
        <w:tab/>
        <w:t>&lt;div class="col-md-4"&gt;  // markup element</w:t>
      </w:r>
    </w:p>
    <w:p>
      <w:r>
        <w:t xml:space="preserve">0029: </w:t>
        <w:tab/>
        <w:tab/>
        <w:tab/>
        <w:tab/>
        <w:tab/>
        <w:t>&lt;label class="form-label"&gt;Amount&lt;/label&gt;  // markup element</w:t>
      </w:r>
    </w:p>
    <w:p>
      <w:r>
        <w:t xml:space="preserve">0030: </w:t>
        <w:tab/>
        <w:tab/>
        <w:tab/>
        <w:tab/>
        <w:tab/>
        <w:t>&lt;input class="form-control" asp-for="PaymentAmount" type="number" step="0.01" required /&gt;  // markup element</w:t>
      </w:r>
    </w:p>
    <w:p>
      <w:r>
        <w:t xml:space="preserve">0031: </w:t>
        <w:tab/>
        <w:tab/>
        <w:tab/>
        <w:tab/>
        <w:tab/>
        <w:t>&lt;small class="text-muted"&gt;Amount must equal the policy's premium.&lt;/small&gt;  // markup element</w:t>
      </w:r>
    </w:p>
    <w:p>
      <w:r>
        <w:t xml:space="preserve">0032: </w:t>
        <w:tab/>
        <w:tab/>
        <w:tab/>
        <w:tab/>
        <w:t>&lt;/div&gt;  // markup element</w:t>
      </w:r>
    </w:p>
    <w:p>
      <w:r>
        <w:t xml:space="preserve">0033: </w:t>
        <w:tab/>
        <w:tab/>
        <w:tab/>
        <w:tab/>
        <w:t>&lt;input type="hidden" asp-for="PaymentStatus" value="SUCCESS" /&gt;  // markup element</w:t>
      </w:r>
    </w:p>
    <w:p>
      <w:r>
        <w:t xml:space="preserve">0034: </w:t>
        <w:tab/>
        <w:tab/>
        <w:tab/>
        <w:tab/>
        <w:t>&lt;div class="col-md-4"&gt;  // markup element</w:t>
      </w:r>
    </w:p>
    <w:p>
      <w:r>
        <w:t xml:space="preserve">0035: </w:t>
        <w:tab/>
        <w:tab/>
        <w:tab/>
        <w:tab/>
        <w:tab/>
        <w:t>&lt;label class="form-label"&gt;Date&lt;/label&gt;  // markup element</w:t>
      </w:r>
    </w:p>
    <w:p>
      <w:r>
        <w:t xml:space="preserve">0036: </w:t>
        <w:tab/>
        <w:tab/>
        <w:tab/>
        <w:tab/>
        <w:tab/>
        <w:t>&lt;input class="form-control" asp-for="PaymentDate" type="date" required /&gt;  // markup element</w:t>
      </w:r>
    </w:p>
    <w:p>
      <w:r>
        <w:t xml:space="preserve">0037: </w:t>
        <w:tab/>
        <w:tab/>
        <w:tab/>
        <w:tab/>
        <w:t>&lt;/div&gt;  // markup element</w:t>
      </w:r>
    </w:p>
    <w:p>
      <w:r>
        <w:t xml:space="preserve">0038: </w:t>
        <w:tab/>
        <w:tab/>
        <w:tab/>
        <w:tab/>
        <w:t>&lt;div class="col-12 d-flex gap-2"&gt;  // markup element</w:t>
      </w:r>
    </w:p>
    <w:p>
      <w:r>
        <w:t xml:space="preserve">0039: </w:t>
        <w:tab/>
        <w:tab/>
        <w:tab/>
        <w:tab/>
        <w:tab/>
        <w:t>&lt;button class="btn btn-primary"&gt;Record&lt;/button&gt;  // markup element</w:t>
      </w:r>
    </w:p>
    <w:p>
      <w:r>
        <w:t xml:space="preserve">0040: </w:t>
        <w:tab/>
        <w:tab/>
        <w:tab/>
        <w:tab/>
        <w:tab/>
        <w:t>&lt;a class="btn btn-outline-secondary" asp-action="PaymentsHub"&gt;Cancel&lt;/a&gt;  // markup element</w:t>
      </w:r>
    </w:p>
    <w:p>
      <w:r>
        <w:t xml:space="preserve">0041: </w:t>
        <w:tab/>
        <w:tab/>
        <w:tab/>
        <w:tab/>
        <w:t>&lt;/div&gt;  // markup element</w:t>
      </w:r>
    </w:p>
    <w:p>
      <w:r>
        <w:t xml:space="preserve">0042: </w:t>
        <w:tab/>
        <w:tab/>
        <w:tab/>
        <w:t>&lt;/form&gt;  // markup element</w:t>
      </w:r>
    </w:p>
    <w:p>
      <w:r>
        <w:t xml:space="preserve">0043: </w:t>
        <w:tab/>
        <w:tab/>
        <w:t>&lt;/div&gt;  // markup element</w:t>
      </w:r>
    </w:p>
    <w:p>
      <w:r>
        <w:t xml:space="preserve">0044: </w:t>
        <w:tab/>
        <w:t>&lt;/div&gt;  // markup element</w:t>
      </w:r>
    </w:p>
    <w:p>
      <w:r>
        <w:t>0045: &lt;/div&gt;   // statement</w:t>
      </w:r>
    </w:p>
    <w:p>
      <w:pPr>
        <w:pStyle w:val="Heading1"/>
      </w:pPr>
      <w:r>
        <w:t>Auto-Insurance/Auto_Insurance_System/Views/Agent/Payments.cshtml</w:t>
      </w:r>
    </w:p>
    <w:p>
      <w:r>
        <w:t>0001: @model IEnumerable&lt;Auto_Insurance_System.Models.Payment&gt;  // strongly-typed view model declaration</w:t>
      </w:r>
    </w:p>
    <w:p>
      <w:r>
        <w:t>0002: @{  // Razor code block start</w:t>
      </w:r>
    </w:p>
    <w:p>
      <w:r>
        <w:t xml:space="preserve">0003: </w:t>
        <w:tab/>
        <w:t>ViewData["Title"] = "Agent • Payments";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class="mb-0"&gt;Payments&lt;/h2&gt;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table-striped align-middle"&gt;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&lt;th&gt;Payment Id&lt;/th&gt;  // markup element</w:t>
      </w:r>
    </w:p>
    <w:p>
      <w:r>
        <w:t xml:space="preserve">0019: </w:t>
        <w:tab/>
        <w:tab/>
        <w:tab/>
        <w:tab/>
        <w:tab/>
        <w:tab/>
        <w:tab/>
        <w:t>&lt;th&gt;Policy&lt;/th&gt;  // markup element</w:t>
      </w:r>
    </w:p>
    <w:p>
      <w:r>
        <w:t xml:space="preserve">0020: </w:t>
        <w:tab/>
        <w:tab/>
        <w:tab/>
        <w:tab/>
        <w:tab/>
        <w:tab/>
        <w:tab/>
        <w:t>&lt;th&gt;Amount&lt;/th&gt;  // markup element</w:t>
      </w:r>
    </w:p>
    <w:p>
      <w:r>
        <w:t xml:space="preserve">0021: </w:t>
        <w:tab/>
        <w:tab/>
        <w:tab/>
        <w:tab/>
        <w:tab/>
        <w:tab/>
        <w:tab/>
        <w:t>&lt;th&gt;Status&lt;/th&gt;  // markup element</w:t>
      </w:r>
    </w:p>
    <w:p>
      <w:r>
        <w:t xml:space="preserve">0022: </w:t>
        <w:tab/>
        <w:tab/>
        <w:tab/>
        <w:tab/>
        <w:tab/>
        <w:tab/>
        <w:tab/>
        <w:t>&lt;th&gt;Date&lt;/th&gt;  // markup element</w:t>
      </w:r>
    </w:p>
    <w:p>
      <w:r>
        <w:t xml:space="preserve">0023: </w:t>
        <w:tab/>
        <w:tab/>
        <w:tab/>
        <w:tab/>
        <w:tab/>
        <w:tab/>
        <w:t>&lt;/tr&gt;  // markup element</w:t>
      </w:r>
    </w:p>
    <w:p>
      <w:r>
        <w:t xml:space="preserve">0024: </w:t>
        <w:tab/>
        <w:tab/>
        <w:tab/>
        <w:tab/>
        <w:tab/>
        <w:t>&lt;/thead&gt;  // markup element</w:t>
      </w:r>
    </w:p>
    <w:p>
      <w:r>
        <w:t xml:space="preserve">0025: </w:t>
        <w:tab/>
        <w:tab/>
        <w:tab/>
        <w:tab/>
        <w:tab/>
        <w:t>&lt;tbody&gt;  // markup element</w:t>
      </w:r>
    </w:p>
    <w:p>
      <w:r>
        <w:t xml:space="preserve">0026: </w:t>
        <w:tab/>
        <w:tab/>
        <w:tab/>
        <w:tab/>
        <w:tab/>
        <w:t>@foreach (var p in Model)  // statement</w:t>
      </w:r>
    </w:p>
    <w:p>
      <w:r>
        <w:t xml:space="preserve">0027: </w:t>
        <w:tab/>
        <w:tab/>
        <w:tab/>
        <w:tab/>
        <w:tab/>
        <w:t>{  // statement</w:t>
      </w:r>
    </w:p>
    <w:p>
      <w:r>
        <w:t xml:space="preserve">0028: </w:t>
        <w:tab/>
        <w:tab/>
        <w:tab/>
        <w:tab/>
        <w:tab/>
        <w:tab/>
        <w:t>&lt;tr&gt;  // markup element</w:t>
      </w:r>
    </w:p>
    <w:p>
      <w:r>
        <w:t xml:space="preserve">0029: </w:t>
        <w:tab/>
        <w:tab/>
        <w:tab/>
        <w:tab/>
        <w:tab/>
        <w:tab/>
        <w:tab/>
        <w:t>&lt;td&gt;@p.PaymentId&lt;/td&gt;  // markup element</w:t>
      </w:r>
    </w:p>
    <w:p>
      <w:r>
        <w:t xml:space="preserve">0030: </w:t>
        <w:tab/>
        <w:tab/>
        <w:tab/>
        <w:tab/>
        <w:tab/>
        <w:tab/>
        <w:tab/>
        <w:t>&lt;td&gt;@p.PolicyId&lt;/td&gt;  // markup element</w:t>
      </w:r>
    </w:p>
    <w:p>
      <w:r>
        <w:t xml:space="preserve">0031: </w:t>
        <w:tab/>
        <w:tab/>
        <w:tab/>
        <w:tab/>
        <w:tab/>
        <w:tab/>
        <w:tab/>
        <w:t>&lt;td&gt;@p.PaymentAmount&lt;/td&gt;  // markup element</w:t>
      </w:r>
    </w:p>
    <w:p>
      <w:r>
        <w:t xml:space="preserve">0032: </w:t>
        <w:tab/>
        <w:tab/>
        <w:tab/>
        <w:tab/>
        <w:tab/>
        <w:tab/>
        <w:tab/>
        <w:t>&lt;td&gt;&lt;span class="badge bg-secondary"&gt;@p.PaymentStatus&lt;/span&gt;&lt;/td&gt;  // markup element</w:t>
      </w:r>
    </w:p>
    <w:p>
      <w:r>
        <w:t xml:space="preserve">0033: </w:t>
        <w:tab/>
        <w:tab/>
        <w:tab/>
        <w:tab/>
        <w:tab/>
        <w:tab/>
        <w:tab/>
        <w:t>&lt;td&gt;@p.PaymentDate.ToShortDateString()&lt;/td&gt;  // markup element</w:t>
      </w:r>
    </w:p>
    <w:p>
      <w:r>
        <w:t xml:space="preserve">0034: </w:t>
        <w:tab/>
        <w:tab/>
        <w:tab/>
        <w:tab/>
        <w:tab/>
        <w:tab/>
        <w:t>&lt;/tr&gt;  // markup element</w:t>
      </w:r>
    </w:p>
    <w:p>
      <w:r>
        <w:t xml:space="preserve">0035: </w:t>
        <w:tab/>
        <w:tab/>
        <w:tab/>
        <w:tab/>
        <w:tab/>
        <w:t>}  // statement</w:t>
      </w:r>
    </w:p>
    <w:p>
      <w:r>
        <w:t xml:space="preserve">0036: </w:t>
        <w:tab/>
        <w:tab/>
        <w:tab/>
        <w:tab/>
        <w:tab/>
        <w:t>&lt;/tbody&gt;  // markup element</w:t>
      </w:r>
    </w:p>
    <w:p>
      <w:r>
        <w:t xml:space="preserve">0037: </w:t>
        <w:tab/>
        <w:tab/>
        <w:tab/>
        <w:tab/>
        <w:t>&lt;/table&gt;  // markup element</w:t>
      </w:r>
    </w:p>
    <w:p>
      <w:r>
        <w:t xml:space="preserve">0038: </w:t>
        <w:tab/>
        <w:tab/>
        <w:tab/>
        <w:t>&lt;/div&gt;  // markup element</w:t>
      </w:r>
    </w:p>
    <w:p>
      <w:r>
        <w:t xml:space="preserve">0039: </w:t>
        <w:tab/>
        <w:tab/>
        <w:t>&lt;/div&gt;  // markup element</w:t>
      </w:r>
    </w:p>
    <w:p>
      <w:r>
        <w:t xml:space="preserve">0040: </w:t>
        <w:tab/>
        <w:t>&lt;/div&gt;  // markup element</w:t>
      </w:r>
    </w:p>
    <w:p>
      <w:r>
        <w:t>0041: &lt;/div&gt;   // statement</w:t>
      </w:r>
    </w:p>
    <w:p>
      <w:pPr>
        <w:pStyle w:val="Heading1"/>
      </w:pPr>
      <w:r>
        <w:t>Auto-Insurance/Auto_Insurance_System/Views/Agent/PaymentsByPolicy.cshtml</w:t>
      </w:r>
    </w:p>
    <w:p>
      <w:r>
        <w:t>0001: @model IEnumerable&lt;Auto_Insurance_System.Models.Payment&gt;  // strongly-typed view model declaration</w:t>
      </w:r>
    </w:p>
    <w:p>
      <w:r>
        <w:t>0002: @{  // Razor code block start</w:t>
      </w:r>
    </w:p>
    <w:p>
      <w:r>
        <w:t xml:space="preserve">0003: </w:t>
        <w:tab/>
        <w:t>ViewData["Title"] = "Agent • Payments by Policy";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class="mb-0"&gt;Payments by Policy&lt;/h2&gt;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@if (ViewBag.Error != null)  // Razor conditional rendering</w:t>
      </w:r>
    </w:p>
    <w:p>
      <w:r>
        <w:t xml:space="preserve">0013: </w:t>
        <w:tab/>
        <w:t>{  // statement</w:t>
      </w:r>
    </w:p>
    <w:p>
      <w:r>
        <w:t xml:space="preserve">0014: </w:t>
        <w:tab/>
        <w:tab/>
        <w:t>&lt;div class="alert alert-warning"&gt;@ViewBag.Error&lt;/div&gt;  // markup element</w:t>
      </w:r>
    </w:p>
    <w:p>
      <w:r>
        <w:t xml:space="preserve">0015: </w:t>
        <w:tab/>
        <w:t>}  // statement</w:t>
      </w:r>
    </w:p>
    <w:p>
      <w:r>
        <w:t xml:space="preserve">0016: </w:t>
      </w:r>
    </w:p>
    <w:p>
      <w:r>
        <w:t xml:space="preserve">0017: </w:t>
        <w:tab/>
        <w:t>&lt;div class="card shadow-sm"&gt;  // markup element</w:t>
      </w:r>
    </w:p>
    <w:p>
      <w:r>
        <w:t xml:space="preserve">0018: </w:t>
        <w:tab/>
        <w:tab/>
        <w:t>&lt;div class="card-body"&gt;  // markup element</w:t>
      </w:r>
    </w:p>
    <w:p>
      <w:r>
        <w:t xml:space="preserve">0019: </w:t>
        <w:tab/>
        <w:tab/>
        <w:tab/>
        <w:t>&lt;form method="post" class="row g-3"&gt;  // markup element</w:t>
      </w:r>
    </w:p>
    <w:p>
      <w:r>
        <w:t xml:space="preserve">0020: </w:t>
        <w:tab/>
        <w:tab/>
        <w:tab/>
        <w:tab/>
        <w:t>&lt;div class="col-md-4"&gt;  // markup element</w:t>
      </w:r>
    </w:p>
    <w:p>
      <w:r>
        <w:t xml:space="preserve">0021: </w:t>
        <w:tab/>
        <w:tab/>
        <w:tab/>
        <w:tab/>
        <w:tab/>
        <w:t>&lt;label class="form-label"&gt;Policy Id&lt;/label&gt;  // markup element</w:t>
      </w:r>
    </w:p>
    <w:p>
      <w:r>
        <w:t xml:space="preserve">0022: </w:t>
        <w:tab/>
        <w:tab/>
        <w:tab/>
        <w:tab/>
        <w:tab/>
        <w:t>&lt;input class="form-control" name="policyId" type="number" required /&gt;  // markup element</w:t>
      </w:r>
    </w:p>
    <w:p>
      <w:r>
        <w:t xml:space="preserve">0023: </w:t>
        <w:tab/>
        <w:tab/>
        <w:tab/>
        <w:tab/>
        <w:t>&lt;/div&gt;  // markup element</w:t>
      </w:r>
    </w:p>
    <w:p>
      <w:r>
        <w:t xml:space="preserve">0024: </w:t>
        <w:tab/>
        <w:tab/>
        <w:tab/>
        <w:tab/>
        <w:t>&lt;div class="col-12 d-flex gap-2"&gt;  // markup element</w:t>
      </w:r>
    </w:p>
    <w:p>
      <w:r>
        <w:t xml:space="preserve">0025: </w:t>
        <w:tab/>
        <w:tab/>
        <w:tab/>
        <w:tab/>
        <w:tab/>
        <w:t>&lt;button class="btn btn-primary"&gt;Get Payments&lt;/button&gt;  // markup element</w:t>
      </w:r>
    </w:p>
    <w:p>
      <w:r>
        <w:t xml:space="preserve">0026: </w:t>
        <w:tab/>
        <w:tab/>
        <w:tab/>
        <w:tab/>
        <w:tab/>
        <w:t>&lt;a class="btn btn-outline-secondary" asp-action="PaymentsHub"&gt;Cancel&lt;/a&gt;  // markup element</w:t>
      </w:r>
    </w:p>
    <w:p>
      <w:r>
        <w:t xml:space="preserve">0027: </w:t>
        <w:tab/>
        <w:tab/>
        <w:tab/>
        <w:tab/>
        <w:t>&lt;/div&gt;  // markup element</w:t>
      </w:r>
    </w:p>
    <w:p>
      <w:r>
        <w:t xml:space="preserve">0028: </w:t>
        <w:tab/>
        <w:tab/>
        <w:tab/>
        <w:t>&lt;/form&gt;  // markup element</w:t>
      </w:r>
    </w:p>
    <w:p>
      <w:r>
        <w:t xml:space="preserve">0029: </w:t>
      </w:r>
    </w:p>
    <w:p>
      <w:r>
        <w:t xml:space="preserve">0030: </w:t>
        <w:tab/>
        <w:tab/>
        <w:tab/>
        <w:t>@if (Model != null)  // Razor conditional rendering</w:t>
      </w:r>
    </w:p>
    <w:p>
      <w:r>
        <w:t xml:space="preserve">0031: </w:t>
        <w:tab/>
        <w:tab/>
        <w:tab/>
        <w:t>{  // statement</w:t>
      </w:r>
    </w:p>
    <w:p>
      <w:r>
        <w:t xml:space="preserve">0032: </w:t>
        <w:tab/>
        <w:tab/>
        <w:tab/>
        <w:tab/>
        <w:t>&lt;hr /&gt;  // markup element</w:t>
      </w:r>
    </w:p>
    <w:p>
      <w:r>
        <w:t xml:space="preserve">0033: </w:t>
        <w:tab/>
        <w:tab/>
        <w:tab/>
        <w:tab/>
        <w:t>&lt;div class="table-responsive"&gt;  // markup element</w:t>
      </w:r>
    </w:p>
    <w:p>
      <w:r>
        <w:t xml:space="preserve">0034: </w:t>
        <w:tab/>
        <w:tab/>
        <w:tab/>
        <w:tab/>
        <w:tab/>
        <w:t>&lt;table class="table table-hover align-middle mb-0"&gt;  // markup element</w:t>
      </w:r>
    </w:p>
    <w:p>
      <w:r>
        <w:t xml:space="preserve">0035: </w:t>
        <w:tab/>
        <w:tab/>
        <w:tab/>
        <w:tab/>
        <w:tab/>
        <w:tab/>
        <w:t>&lt;thead class="table-light"&gt;  // markup element</w:t>
      </w:r>
    </w:p>
    <w:p>
      <w:r>
        <w:t xml:space="preserve">0036: </w:t>
        <w:tab/>
        <w:tab/>
        <w:tab/>
        <w:tab/>
        <w:tab/>
        <w:tab/>
        <w:tab/>
        <w:t>&lt;tr&gt;  // markup element</w:t>
      </w:r>
    </w:p>
    <w:p>
      <w:r>
        <w:t xml:space="preserve">0037: </w:t>
        <w:tab/>
        <w:tab/>
        <w:tab/>
        <w:tab/>
        <w:tab/>
        <w:tab/>
        <w:tab/>
        <w:tab/>
        <w:t>&lt;th&gt;Payment Id&lt;/th&gt;  // markup element</w:t>
      </w:r>
    </w:p>
    <w:p>
      <w:r>
        <w:t xml:space="preserve">0038: </w:t>
        <w:tab/>
        <w:tab/>
        <w:tab/>
        <w:tab/>
        <w:tab/>
        <w:tab/>
        <w:tab/>
        <w:tab/>
        <w:t>&lt;th&gt;Amount&lt;/th&gt;  // markup element</w:t>
      </w:r>
    </w:p>
    <w:p>
      <w:r>
        <w:t xml:space="preserve">0039: </w:t>
        <w:tab/>
        <w:tab/>
        <w:tab/>
        <w:tab/>
        <w:tab/>
        <w:tab/>
        <w:tab/>
        <w:tab/>
        <w:t>&lt;th&gt;Status&lt;/th&gt;  // markup element</w:t>
      </w:r>
    </w:p>
    <w:p>
      <w:r>
        <w:t xml:space="preserve">0040: </w:t>
        <w:tab/>
        <w:tab/>
        <w:tab/>
        <w:tab/>
        <w:tab/>
        <w:tab/>
        <w:tab/>
        <w:tab/>
        <w:t>&lt;th&gt;Date&lt;/th&gt;  // markup element</w:t>
      </w:r>
    </w:p>
    <w:p>
      <w:r>
        <w:t xml:space="preserve">0041: </w:t>
        <w:tab/>
        <w:tab/>
        <w:tab/>
        <w:tab/>
        <w:tab/>
        <w:tab/>
        <w:tab/>
        <w:t>&lt;/tr&gt;  // markup element</w:t>
      </w:r>
    </w:p>
    <w:p>
      <w:r>
        <w:t xml:space="preserve">0042: </w:t>
        <w:tab/>
        <w:tab/>
        <w:tab/>
        <w:tab/>
        <w:tab/>
        <w:tab/>
        <w:t>&lt;/thead&gt;  // markup element</w:t>
      </w:r>
    </w:p>
    <w:p>
      <w:r>
        <w:t xml:space="preserve">0043: </w:t>
        <w:tab/>
        <w:tab/>
        <w:tab/>
        <w:tab/>
        <w:tab/>
        <w:tab/>
        <w:t>&lt;tbody&gt;  // markup element</w:t>
      </w:r>
    </w:p>
    <w:p>
      <w:r>
        <w:t xml:space="preserve">0044: </w:t>
        <w:tab/>
        <w:tab/>
        <w:tab/>
        <w:tab/>
        <w:tab/>
        <w:tab/>
        <w:t>@foreach (var p in Model)  // statement</w:t>
      </w:r>
    </w:p>
    <w:p>
      <w:r>
        <w:t xml:space="preserve">0045: </w:t>
        <w:tab/>
        <w:tab/>
        <w:tab/>
        <w:tab/>
        <w:tab/>
        <w:tab/>
        <w:t>{  // statement</w:t>
      </w:r>
    </w:p>
    <w:p>
      <w:r>
        <w:t xml:space="preserve">0046: </w:t>
        <w:tab/>
        <w:tab/>
        <w:tab/>
        <w:tab/>
        <w:tab/>
        <w:tab/>
        <w:tab/>
        <w:t>&lt;tr&gt;  // markup element</w:t>
      </w:r>
    </w:p>
    <w:p>
      <w:r>
        <w:t xml:space="preserve">0047: </w:t>
        <w:tab/>
        <w:tab/>
        <w:tab/>
        <w:tab/>
        <w:tab/>
        <w:tab/>
        <w:tab/>
        <w:tab/>
        <w:t>&lt;td&gt;@p.PaymentId&lt;/td&gt;  // markup element</w:t>
      </w:r>
    </w:p>
    <w:p>
      <w:r>
        <w:t xml:space="preserve">0048: </w:t>
        <w:tab/>
        <w:tab/>
        <w:tab/>
        <w:tab/>
        <w:tab/>
        <w:tab/>
        <w:tab/>
        <w:tab/>
        <w:t>&lt;td&gt;@p.PaymentAmount&lt;/td&gt;  // markup element</w:t>
      </w:r>
    </w:p>
    <w:p>
      <w:r>
        <w:t xml:space="preserve">0049: </w:t>
        <w:tab/>
        <w:tab/>
        <w:tab/>
        <w:tab/>
        <w:tab/>
        <w:tab/>
        <w:tab/>
        <w:tab/>
        <w:t>&lt;td&gt;&lt;span class="badge bg-secondary"&gt;@p.PaymentStatus&lt;/span&gt;&lt;/td&gt;  // markup element</w:t>
      </w:r>
    </w:p>
    <w:p>
      <w:r>
        <w:t xml:space="preserve">0050: </w:t>
        <w:tab/>
        <w:tab/>
        <w:tab/>
        <w:tab/>
        <w:tab/>
        <w:tab/>
        <w:tab/>
        <w:tab/>
        <w:t>&lt;td&gt;@p.PaymentDate.ToShortDateString()&lt;/td&gt;  // markup element</w:t>
      </w:r>
    </w:p>
    <w:p>
      <w:r>
        <w:t xml:space="preserve">0051: </w:t>
        <w:tab/>
        <w:tab/>
        <w:tab/>
        <w:tab/>
        <w:tab/>
        <w:tab/>
        <w:tab/>
        <w:t>&lt;/tr&gt;  // markup element</w:t>
      </w:r>
    </w:p>
    <w:p>
      <w:r>
        <w:t xml:space="preserve">0052: </w:t>
        <w:tab/>
        <w:tab/>
        <w:tab/>
        <w:tab/>
        <w:tab/>
        <w:tab/>
        <w:t>}  // statement</w:t>
      </w:r>
    </w:p>
    <w:p>
      <w:r>
        <w:t xml:space="preserve">0053: </w:t>
        <w:tab/>
        <w:tab/>
        <w:tab/>
        <w:tab/>
        <w:tab/>
        <w:tab/>
        <w:t>&lt;/tbody&gt;  // markup element</w:t>
      </w:r>
    </w:p>
    <w:p>
      <w:r>
        <w:t xml:space="preserve">0054: </w:t>
        <w:tab/>
        <w:tab/>
        <w:tab/>
        <w:tab/>
        <w:tab/>
        <w:t>&lt;/table&gt;  // markup element</w:t>
      </w:r>
    </w:p>
    <w:p>
      <w:r>
        <w:t xml:space="preserve">0055: </w:t>
        <w:tab/>
        <w:tab/>
        <w:tab/>
        <w:tab/>
        <w:t>&lt;/div&gt;  // markup element</w:t>
      </w:r>
    </w:p>
    <w:p>
      <w:r>
        <w:t xml:space="preserve">0056: </w:t>
        <w:tab/>
        <w:tab/>
        <w:tab/>
        <w:t>}  // statement</w:t>
      </w:r>
    </w:p>
    <w:p>
      <w:r>
        <w:t xml:space="preserve">0057: </w:t>
        <w:tab/>
        <w:tab/>
        <w:t>&lt;/div&gt;  // markup element</w:t>
      </w:r>
    </w:p>
    <w:p>
      <w:r>
        <w:t xml:space="preserve">0058: </w:t>
        <w:tab/>
        <w:t>&lt;/div&gt;  // markup element</w:t>
      </w:r>
    </w:p>
    <w:p>
      <w:r>
        <w:t>0059: &lt;/div&gt;   // statement</w:t>
      </w:r>
    </w:p>
    <w:p>
      <w:pPr>
        <w:pStyle w:val="Heading1"/>
      </w:pPr>
      <w:r>
        <w:t>Auto-Insurance/Auto_Insurance_System/Views/Agent/PaymentsHub.cshtml</w:t>
      </w:r>
    </w:p>
    <w:p>
      <w:r>
        <w:t>0001: @{  // Razor code block start</w:t>
      </w:r>
    </w:p>
    <w:p>
      <w:r>
        <w:t xml:space="preserve">0002: </w:t>
        <w:tab/>
        <w:t>ViewData["Title"] = "Agent • Payments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class="mb-0"&gt;Payments&lt;/h2&gt;  // markup element</w:t>
      </w:r>
    </w:p>
    <w:p>
      <w:r>
        <w:t xml:space="preserve">0008: </w:t>
        <w:tab/>
        <w:tab/>
        <w:t>&lt;a class="btn btn-outline-secondary" asp-controller="Auth" asp-action="AgentDashboard"&gt;Dashboard&lt;/a&gt;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asp-action="PaymentsAll"&gt;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bi-cash-stack"&gt;&lt;/i&gt;&lt;/div&gt;  // markup element</w:t>
      </w:r>
    </w:p>
    <w:p>
      <w:r>
        <w:t xml:space="preserve">0017: </w:t>
        <w:tab/>
        <w:tab/>
        <w:tab/>
        <w:tab/>
        <w:tab/>
        <w:tab/>
        <w:t>&lt;div class="fs-5 fw-bold"&gt;All Payments&lt;/div&gt;  // markup element</w:t>
      </w:r>
    </w:p>
    <w:p>
      <w:r>
        <w:t xml:space="preserve">0018: </w:t>
        <w:tab/>
        <w:tab/>
        <w:tab/>
        <w:tab/>
        <w:tab/>
        <w:tab/>
        <w:t>&lt;div class="text-muted small"&gt;Browse and search&lt;/div&gt;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asp-action="PaymentsByPolicy"&gt;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bg-info text-white mb-3"&gt;&lt;i class="bi bi-search"&gt;&lt;/i&gt;&lt;/div&gt;  // markup element</w:t>
      </w:r>
    </w:p>
    <w:p>
      <w:r>
        <w:t xml:space="preserve">0028: </w:t>
        <w:tab/>
        <w:tab/>
        <w:tab/>
        <w:tab/>
        <w:tab/>
        <w:tab/>
        <w:t>&lt;div class="fs-5 fw-bold"&gt;By Policy Id&lt;/div&gt;  // markup element</w:t>
      </w:r>
    </w:p>
    <w:p>
      <w:r>
        <w:t xml:space="preserve">0029: </w:t>
        <w:tab/>
        <w:tab/>
        <w:tab/>
        <w:tab/>
        <w:tab/>
        <w:tab/>
        <w:t>&lt;div class="text-muted small"&gt;Filter by policy&lt;/div&gt;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asp-action="PaymentMake"&gt;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bg-success text-white mb-3"&gt;&lt;i class="bi bi-plus-circle"&gt;&lt;/i&gt;&lt;/div&gt;  // markup element</w:t>
      </w:r>
    </w:p>
    <w:p>
      <w:r>
        <w:t xml:space="preserve">0039: </w:t>
        <w:tab/>
        <w:tab/>
        <w:tab/>
        <w:tab/>
        <w:tab/>
        <w:tab/>
        <w:t>&lt;div class="fs-5 fw-bold"&gt;Make Payment&lt;/div&gt;  // markup element</w:t>
      </w:r>
    </w:p>
    <w:p>
      <w:r>
        <w:t xml:space="preserve">0040: </w:t>
        <w:tab/>
        <w:tab/>
        <w:tab/>
        <w:tab/>
        <w:tab/>
        <w:tab/>
        <w:t>&lt;div class="text-muted small"&gt;Record a payment&lt;/div&gt;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Auto-Insurance/Auto_Insurance_System/Views/Agent/PoliciesAll.cshtml</w:t>
      </w:r>
    </w:p>
    <w:p>
      <w:r>
        <w:t>0001: @model IEnumerable&lt;Auto_Insurance_System.Models.Policy&gt;  // strongly-typed view model declaration</w:t>
      </w:r>
    </w:p>
    <w:p>
      <w:r>
        <w:t>0002: @{  // Razor code block start</w:t>
      </w:r>
    </w:p>
    <w:p>
      <w:r>
        <w:t xml:space="preserve">0003: </w:t>
        <w:tab/>
        <w:t>ViewData["Title"] = "Agent • Policies";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class="mb-0"&gt;Policies&lt;/h2&gt;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table-hover align-middle mb-0"&gt;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&lt;th&gt;Policy Id&lt;/th&gt;  // markup element</w:t>
      </w:r>
    </w:p>
    <w:p>
      <w:r>
        <w:t xml:space="preserve">0019: </w:t>
        <w:tab/>
        <w:tab/>
        <w:tab/>
        <w:tab/>
        <w:tab/>
        <w:tab/>
        <w:tab/>
        <w:t>&lt;th&gt;Number&lt;/th&gt;  // markup element</w:t>
      </w:r>
    </w:p>
    <w:p>
      <w:r>
        <w:t xml:space="preserve">0020: </w:t>
        <w:tab/>
        <w:tab/>
        <w:tab/>
        <w:tab/>
        <w:tab/>
        <w:tab/>
        <w:tab/>
        <w:t>&lt;th&gt;Vehicle&lt;/th&gt;  // markup element</w:t>
      </w:r>
    </w:p>
    <w:p>
      <w:r>
        <w:t xml:space="preserve">0021: </w:t>
        <w:tab/>
        <w:tab/>
        <w:tab/>
        <w:tab/>
        <w:tab/>
        <w:tab/>
        <w:tab/>
        <w:t>&lt;th&gt;Coverage&lt;/th&gt;  // markup element</w:t>
      </w:r>
    </w:p>
    <w:p>
      <w:r>
        <w:t xml:space="preserve">0022: </w:t>
        <w:tab/>
        <w:tab/>
        <w:tab/>
        <w:tab/>
        <w:tab/>
        <w:tab/>
        <w:tab/>
        <w:t>&lt;th&gt;Premium&lt;/th&gt;  // markup element</w:t>
      </w:r>
    </w:p>
    <w:p>
      <w:r>
        <w:t xml:space="preserve">0023: </w:t>
        <w:tab/>
        <w:tab/>
        <w:tab/>
        <w:tab/>
        <w:tab/>
        <w:tab/>
        <w:tab/>
        <w:t>&lt;th&gt;Status&lt;/th&gt;  // markup element</w:t>
      </w:r>
    </w:p>
    <w:p>
      <w:r>
        <w:t xml:space="preserve">0024: </w:t>
        <w:tab/>
        <w:tab/>
        <w:tab/>
        <w:tab/>
        <w:tab/>
        <w:tab/>
        <w:t>&lt;/tr&gt;  // markup element</w:t>
      </w:r>
    </w:p>
    <w:p>
      <w:r>
        <w:t xml:space="preserve">0025: </w:t>
        <w:tab/>
        <w:tab/>
        <w:tab/>
        <w:tab/>
        <w:tab/>
        <w:t>&lt;/thead&gt;  // markup element</w:t>
      </w:r>
    </w:p>
    <w:p>
      <w:r>
        <w:t xml:space="preserve">0026: </w:t>
        <w:tab/>
        <w:tab/>
        <w:tab/>
        <w:tab/>
        <w:tab/>
        <w:t>&lt;tbody&gt;  // markup element</w:t>
      </w:r>
    </w:p>
    <w:p>
      <w:r>
        <w:t xml:space="preserve">0027: </w:t>
        <w:tab/>
        <w:tab/>
        <w:tab/>
        <w:tab/>
        <w:tab/>
        <w:t>@foreach (var p in Model)  // statement</w:t>
      </w:r>
    </w:p>
    <w:p>
      <w:r>
        <w:t xml:space="preserve">0028: </w:t>
        <w:tab/>
        <w:tab/>
        <w:tab/>
        <w:tab/>
        <w:tab/>
        <w:t>{  // statement</w:t>
      </w:r>
    </w:p>
    <w:p>
      <w:r>
        <w:t xml:space="preserve">0029: </w:t>
        <w:tab/>
        <w:tab/>
        <w:tab/>
        <w:tab/>
        <w:tab/>
        <w:tab/>
        <w:t>&lt;tr&gt;  // markup element</w:t>
      </w:r>
    </w:p>
    <w:p>
      <w:r>
        <w:t xml:space="preserve">0030: </w:t>
        <w:tab/>
        <w:tab/>
        <w:tab/>
        <w:tab/>
        <w:tab/>
        <w:tab/>
        <w:tab/>
        <w:t>&lt;td&gt;@p.PolicyId&lt;/td&gt;  // markup element</w:t>
      </w:r>
    </w:p>
    <w:p>
      <w:r>
        <w:t xml:space="preserve">0031: </w:t>
        <w:tab/>
        <w:tab/>
        <w:tab/>
        <w:tab/>
        <w:tab/>
        <w:tab/>
        <w:tab/>
        <w:t>&lt;td&gt;@p.PolicyNumber&lt;/td&gt;  // markup element</w:t>
      </w:r>
    </w:p>
    <w:p>
      <w:r>
        <w:t xml:space="preserve">0032: </w:t>
        <w:tab/>
        <w:tab/>
        <w:tab/>
        <w:tab/>
        <w:tab/>
        <w:tab/>
        <w:tab/>
        <w:t>&lt;td&gt;@p.VehicleDetails&lt;/td&gt;  // markup element</w:t>
      </w:r>
    </w:p>
    <w:p>
      <w:r>
        <w:t xml:space="preserve">0033: </w:t>
        <w:tab/>
        <w:tab/>
        <w:tab/>
        <w:tab/>
        <w:tab/>
        <w:tab/>
        <w:tab/>
        <w:t>&lt;td&gt;@p.CoverageType&lt;/td&gt;  // markup element</w:t>
      </w:r>
    </w:p>
    <w:p>
      <w:r>
        <w:t xml:space="preserve">0034: </w:t>
        <w:tab/>
        <w:tab/>
        <w:tab/>
        <w:tab/>
        <w:tab/>
        <w:tab/>
        <w:tab/>
        <w:t>&lt;td&gt;@p.PremiumAmount.ToString("C")&lt;/td&gt;  // markup element</w:t>
      </w:r>
    </w:p>
    <w:p>
      <w:r>
        <w:t xml:space="preserve">0035: </w:t>
        <w:tab/>
        <w:tab/>
        <w:tab/>
        <w:tab/>
        <w:tab/>
        <w:tab/>
        <w:tab/>
        <w:t>&lt;td&gt;&lt;span class="badge bg-secondary"&gt;@p.PolicyStatus&lt;/span&gt;&lt;/td&gt;  // markup element</w:t>
      </w:r>
    </w:p>
    <w:p>
      <w:r>
        <w:t xml:space="preserve">0036: </w:t>
        <w:tab/>
        <w:tab/>
        <w:tab/>
        <w:tab/>
        <w:tab/>
        <w:tab/>
        <w:t>&lt;/tr&gt;  // markup element</w:t>
      </w:r>
    </w:p>
    <w:p>
      <w:r>
        <w:t xml:space="preserve">0037: </w:t>
        <w:tab/>
        <w:tab/>
        <w:tab/>
        <w:tab/>
        <w:tab/>
        <w:t>}  // statement</w:t>
      </w:r>
    </w:p>
    <w:p>
      <w:r>
        <w:t xml:space="preserve">0038: </w:t>
        <w:tab/>
        <w:tab/>
        <w:tab/>
        <w:tab/>
        <w:tab/>
        <w:t>&lt;/tbody&gt;  // markup element</w:t>
      </w:r>
    </w:p>
    <w:p>
      <w:r>
        <w:t xml:space="preserve">0039: </w:t>
        <w:tab/>
        <w:tab/>
        <w:tab/>
        <w:tab/>
        <w:t>&lt;/table&gt;  // markup element</w:t>
      </w:r>
    </w:p>
    <w:p>
      <w:r>
        <w:t xml:space="preserve">0040: </w:t>
        <w:tab/>
        <w:tab/>
        <w:tab/>
        <w:t>&lt;/div&gt;  // markup element</w:t>
      </w:r>
    </w:p>
    <w:p>
      <w:r>
        <w:t xml:space="preserve">0041: </w:t>
        <w:tab/>
        <w:tab/>
        <w:t>&lt;/div&gt;  // markup element</w:t>
      </w:r>
    </w:p>
    <w:p>
      <w:r>
        <w:t xml:space="preserve">0042: </w:t>
        <w:tab/>
        <w:t>&lt;/div&gt;  // markup element</w:t>
      </w:r>
    </w:p>
    <w:p>
      <w:r>
        <w:t>0043: &lt;/div&gt;   // statement</w:t>
      </w:r>
    </w:p>
    <w:p>
      <w:pPr>
        <w:pStyle w:val="Heading1"/>
      </w:pPr>
      <w:r>
        <w:t>Auto-Insurance/Auto_Insurance_System/Views/Agent/PoliciesHub.cshtml</w:t>
      </w:r>
    </w:p>
    <w:p>
      <w:r>
        <w:t>0001: @{  // Razor code block start</w:t>
      </w:r>
    </w:p>
    <w:p>
      <w:r>
        <w:t xml:space="preserve">0002: </w:t>
        <w:tab/>
        <w:t>ViewData["Title"] = "Agent • Policies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class="mb-0"&gt;Policies&lt;/h2&gt;  // markup element</w:t>
      </w:r>
    </w:p>
    <w:p>
      <w:r>
        <w:t xml:space="preserve">0008: </w:t>
        <w:tab/>
        <w:tab/>
        <w:t>&lt;a class="btn btn-outline-secondary" asp-controller="Auth" asp-action="AgentDashboard"&gt;Dashboard&lt;/a&gt;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asp-action="PoliciesAll"&gt;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bi-journal-richtext"&gt;&lt;/i&gt;&lt;/div&gt;  // markup element</w:t>
      </w:r>
    </w:p>
    <w:p>
      <w:r>
        <w:t xml:space="preserve">0017: </w:t>
        <w:tab/>
        <w:tab/>
        <w:tab/>
        <w:tab/>
        <w:tab/>
        <w:tab/>
        <w:t>&lt;div class="fs-5 fw-bold"&gt;All Policies&lt;/div&gt;  // markup element</w:t>
      </w:r>
    </w:p>
    <w:p>
      <w:r>
        <w:t xml:space="preserve">0018: </w:t>
        <w:tab/>
        <w:tab/>
        <w:tab/>
        <w:tab/>
        <w:tab/>
        <w:tab/>
        <w:t>&lt;div class="text-muted small"&gt;Browse and search&lt;/div&gt;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asp-action="PolicyDetails"&gt;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bg-info text-white mb-3"&gt;&lt;i class="bi bi-search"&gt;&lt;/i&gt;&lt;/div&gt;  // markup element</w:t>
      </w:r>
    </w:p>
    <w:p>
      <w:r>
        <w:t xml:space="preserve">0028: </w:t>
        <w:tab/>
        <w:tab/>
        <w:tab/>
        <w:tab/>
        <w:tab/>
        <w:tab/>
        <w:t>&lt;div class="fs-5 fw-bold"&gt;Get Policy By ID&lt;/div&gt;  // markup element</w:t>
      </w:r>
    </w:p>
    <w:p>
      <w:r>
        <w:t xml:space="preserve">0029: </w:t>
        <w:tab/>
        <w:tab/>
        <w:tab/>
        <w:tab/>
        <w:tab/>
        <w:tab/>
        <w:t>&lt;div class="text-muted small"&gt;Find a policy&lt;/div&gt;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asp-action="PolicyCreate"&gt;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bg-success text-white mb-3"&gt;&lt;i class="bi bi-plus-square"&gt;&lt;/i&gt;&lt;/div&gt;  // markup element</w:t>
      </w:r>
    </w:p>
    <w:p>
      <w:r>
        <w:t xml:space="preserve">0039: </w:t>
        <w:tab/>
        <w:tab/>
        <w:tab/>
        <w:tab/>
        <w:tab/>
        <w:tab/>
        <w:t>&lt;div class="fs-5 fw-bold"&gt;Create Policy&lt;/div&gt;  // markup element</w:t>
      </w:r>
    </w:p>
    <w:p>
      <w:r>
        <w:t xml:space="preserve">0040: </w:t>
        <w:tab/>
        <w:tab/>
        <w:tab/>
        <w:tab/>
        <w:tab/>
        <w:tab/>
        <w:t>&lt;div class="text-muted small"&gt;Add new policy&lt;/div&gt;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Auto-Insurance/Auto_Insurance_System/Views/Agent/PolicyCreate.cshtml</w:t>
      </w:r>
    </w:p>
    <w:p>
      <w:r>
        <w:t>0001: @model Auto_Insurance_System.Models.Policy  // strongly-typed view model declaration</w:t>
      </w:r>
    </w:p>
    <w:p>
      <w:r>
        <w:t>0002: @{  // Razor code block start</w:t>
      </w:r>
    </w:p>
    <w:p>
      <w:r>
        <w:t xml:space="preserve">0003: </w:t>
        <w:tab/>
        <w:t>ViewData["Title"] = "Agent • Create Policy";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Policy&lt;/h2&gt;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class="form-label"&gt;Policy Number&lt;/label&gt;  // markup element</w:t>
      </w:r>
    </w:p>
    <w:p>
      <w:r>
        <w:t xml:space="preserve">0026: </w:t>
        <w:tab/>
        <w:tab/>
        <w:tab/>
        <w:tab/>
        <w:tab/>
        <w:t>&lt;input type="hidden" class="form-control" asp-for="PolicyNumber" required /&gt; @Model.PolicyNumber  // statement</w:t>
      </w:r>
    </w:p>
    <w:p>
      <w:r>
        <w:t xml:space="preserve">0027: </w:t>
        <w:tab/>
        <w:tab/>
        <w:tab/>
        <w:tab/>
        <w:tab/>
        <w:t>@* &lt;span class="text-danger" asp-validation-for="PolicyNumber"&gt;&lt;/span&gt; *@  // comment</w:t>
      </w:r>
    </w:p>
    <w:p>
      <w:r>
        <w:t xml:space="preserve">0028: </w:t>
        <w:tab/>
        <w:tab/>
        <w:tab/>
        <w:tab/>
        <w:t>&lt;/div&gt;  // markup element</w:t>
      </w:r>
    </w:p>
    <w:p>
      <w:r>
        <w:t xml:space="preserve">0029: </w:t>
        <w:tab/>
        <w:tab/>
        <w:tab/>
        <w:tab/>
        <w:t>&lt;div class="col-12"&gt;  // markup element</w:t>
      </w:r>
    </w:p>
    <w:p>
      <w:r>
        <w:t xml:space="preserve">0030: </w:t>
        <w:tab/>
        <w:tab/>
        <w:tab/>
        <w:tab/>
        <w:tab/>
        <w:t>&lt;label class="form-label"&gt;Vehicle Details&lt;/label&gt;  // markup element</w:t>
      </w:r>
    </w:p>
    <w:p>
      <w:r>
        <w:t xml:space="preserve">0031: </w:t>
        <w:tab/>
        <w:tab/>
        <w:tab/>
        <w:tab/>
        <w:tab/>
        <w:t>&lt;input class="form-control" asp-for="VehicleDetails" required /&gt;  // markup element</w:t>
      </w:r>
    </w:p>
    <w:p>
      <w:r>
        <w:t xml:space="preserve">0032: </w:t>
        <w:tab/>
        <w:tab/>
        <w:tab/>
        <w:tab/>
        <w:tab/>
        <w:t>&lt;span class="text-danger" asp-validation-for="VehicleDetails"&gt;&lt;/span&gt;  // markup element</w:t>
      </w:r>
    </w:p>
    <w:p>
      <w:r>
        <w:t xml:space="preserve">0033: </w:t>
        <w:tab/>
        <w:tab/>
        <w:tab/>
        <w:tab/>
        <w:t>&lt;/div&gt;  // markup element</w:t>
      </w:r>
    </w:p>
    <w:p>
      <w:r>
        <w:t xml:space="preserve">0034: </w:t>
        <w:tab/>
        <w:tab/>
        <w:tab/>
        <w:tab/>
        <w:t>&lt;div class="col-12"&gt;  // markup element</w:t>
      </w:r>
    </w:p>
    <w:p>
      <w:r>
        <w:t xml:space="preserve">0035: </w:t>
        <w:tab/>
        <w:tab/>
        <w:tab/>
        <w:tab/>
        <w:tab/>
        <w:t>&lt;label class="form-label"&gt;Coverage Amount&lt;/label&gt;  // markup element</w:t>
      </w:r>
    </w:p>
    <w:p>
      <w:r>
        <w:t xml:space="preserve">0036: </w:t>
        <w:tab/>
        <w:tab/>
        <w:tab/>
        <w:tab/>
        <w:tab/>
        <w:t>&lt;input class="form-control" type="number" step="0.01" asp-for="CoverageAmount" required /&gt;  // markup element</w:t>
      </w:r>
    </w:p>
    <w:p>
      <w:r>
        <w:t xml:space="preserve">0037: </w:t>
        <w:tab/>
        <w:tab/>
        <w:tab/>
        <w:tab/>
        <w:tab/>
        <w:t>&lt;span class="text-danger" asp-validation-for="CoverageAmount"&gt;&lt;/span&gt;  // markup element</w:t>
      </w:r>
    </w:p>
    <w:p>
      <w:r>
        <w:t xml:space="preserve">0038: </w:t>
        <w:tab/>
        <w:tab/>
        <w:tab/>
        <w:tab/>
        <w:t>&lt;/div&gt;  // markup element</w:t>
      </w:r>
    </w:p>
    <w:p>
      <w:r>
        <w:t xml:space="preserve">0039: </w:t>
        <w:tab/>
        <w:tab/>
        <w:tab/>
        <w:tab/>
        <w:t>&lt;div class="col-12"&gt;  // markup element</w:t>
      </w:r>
    </w:p>
    <w:p>
      <w:r>
        <w:t xml:space="preserve">0040: </w:t>
        <w:tab/>
        <w:tab/>
        <w:tab/>
        <w:tab/>
        <w:tab/>
        <w:t>&lt;label class="form-label"&gt;Coverage Type&lt;/label&gt;  // markup element</w:t>
      </w:r>
    </w:p>
    <w:p>
      <w:r>
        <w:t xml:space="preserve">0041: </w:t>
        <w:tab/>
        <w:tab/>
        <w:tab/>
        <w:tab/>
        <w:tab/>
        <w:t>&lt;input class="form-control" asp-for="CoverageType" required /&gt;  // markup element</w:t>
      </w:r>
    </w:p>
    <w:p>
      <w:r>
        <w:t xml:space="preserve">0042: </w:t>
        <w:tab/>
        <w:tab/>
        <w:tab/>
        <w:tab/>
        <w:tab/>
        <w:t>&lt;span class="text-danger" asp-validation-for="CoverageType"&gt;&lt;/span&gt;  // markup element</w:t>
      </w:r>
    </w:p>
    <w:p>
      <w:r>
        <w:t xml:space="preserve">0043: </w:t>
        <w:tab/>
        <w:tab/>
        <w:tab/>
        <w:tab/>
        <w:t>&lt;/div&gt;  // markup element</w:t>
      </w:r>
    </w:p>
    <w:p>
      <w:r>
        <w:t xml:space="preserve">0044: </w:t>
        <w:tab/>
        <w:tab/>
        <w:tab/>
        <w:tab/>
        <w:t>&lt;div class="col-12"&gt;  // markup element</w:t>
      </w:r>
    </w:p>
    <w:p>
      <w:r>
        <w:t xml:space="preserve">0045: </w:t>
        <w:tab/>
        <w:tab/>
        <w:tab/>
        <w:tab/>
        <w:tab/>
        <w:t>&lt;label class="form-label"&gt;Premium Amount&lt;/label&gt;  // markup element</w:t>
      </w:r>
    </w:p>
    <w:p>
      <w:r>
        <w:t xml:space="preserve">0046: </w:t>
        <w:tab/>
        <w:tab/>
        <w:tab/>
        <w:tab/>
        <w:tab/>
        <w:t>&lt;input class="form-control" type="number" step="0.01" asp-for="PremiumAmount" required /&gt;  // markup element</w:t>
      </w:r>
    </w:p>
    <w:p>
      <w:r>
        <w:t xml:space="preserve">0047: </w:t>
        <w:tab/>
        <w:tab/>
        <w:tab/>
        <w:tab/>
        <w:tab/>
        <w:t>&lt;span class="text-danger" asp-validation-for="PremiumAmount"&gt;&lt;/span&gt;  // markup element</w:t>
      </w:r>
    </w:p>
    <w:p>
      <w:r>
        <w:t xml:space="preserve">0048: </w:t>
        <w:tab/>
        <w:tab/>
        <w:tab/>
        <w:tab/>
        <w:t>&lt;/div&gt;  // markup element</w:t>
      </w:r>
    </w:p>
    <w:p>
      <w:r>
        <w:t xml:space="preserve">0049: </w:t>
        <w:tab/>
        <w:tab/>
        <w:tab/>
        <w:tab/>
        <w:t>&lt;div class="col-md-6"&gt;  // markup element</w:t>
      </w:r>
    </w:p>
    <w:p>
      <w:r>
        <w:t xml:space="preserve">0050: </w:t>
        <w:tab/>
        <w:tab/>
        <w:tab/>
        <w:tab/>
        <w:tab/>
        <w:t>&lt;label class="form-label"&gt;Start Date&lt;/label&gt;  // markup element</w:t>
      </w:r>
    </w:p>
    <w:p>
      <w:r>
        <w:t xml:space="preserve">0051: </w:t>
        <w:tab/>
        <w:tab/>
        <w:tab/>
        <w:tab/>
        <w:tab/>
        <w:t>&lt;input class="form-control" type="date" asp-for="StartDate" required /&gt;  // markup element</w:t>
      </w:r>
    </w:p>
    <w:p>
      <w:r>
        <w:t xml:space="preserve">0052: </w:t>
        <w:tab/>
        <w:tab/>
        <w:tab/>
        <w:tab/>
        <w:tab/>
        <w:t>&lt;span class="text-danger" asp-validation-for="StartDate"&gt;&lt;/span&gt;  // markup element</w:t>
      </w:r>
    </w:p>
    <w:p>
      <w:r>
        <w:t xml:space="preserve">0053: </w:t>
        <w:tab/>
        <w:tab/>
        <w:tab/>
        <w:tab/>
        <w:t>&lt;/div&gt;  // markup element</w:t>
      </w:r>
    </w:p>
    <w:p>
      <w:r>
        <w:t xml:space="preserve">0054: </w:t>
        <w:tab/>
        <w:tab/>
        <w:tab/>
        <w:tab/>
        <w:t>&lt;div class="col-md-6"&gt;  // markup element</w:t>
      </w:r>
    </w:p>
    <w:p>
      <w:r>
        <w:t xml:space="preserve">0055: </w:t>
        <w:tab/>
        <w:tab/>
        <w:tab/>
        <w:tab/>
        <w:tab/>
        <w:t>&lt;label class="form-label"&gt;End Date&lt;/label&gt;  // markup element</w:t>
      </w:r>
    </w:p>
    <w:p>
      <w:r>
        <w:t xml:space="preserve">0056: </w:t>
        <w:tab/>
        <w:tab/>
        <w:tab/>
        <w:tab/>
        <w:tab/>
        <w:t>&lt;input class="form-control" type="date" asp-for="EndDate" required /&gt;  // markup element</w:t>
      </w:r>
    </w:p>
    <w:p>
      <w:r>
        <w:t xml:space="preserve">0057: </w:t>
        <w:tab/>
        <w:tab/>
        <w:tab/>
        <w:tab/>
        <w:tab/>
        <w:t>&lt;span class="text-danger" asp-validation-for="EndDate"&gt;&lt;/span&gt;  // markup element</w:t>
      </w:r>
    </w:p>
    <w:p>
      <w:r>
        <w:t xml:space="preserve">0058: </w:t>
        <w:tab/>
        <w:tab/>
        <w:tab/>
        <w:tab/>
        <w:t>&lt;/div&gt;  // markup element</w:t>
      </w:r>
    </w:p>
    <w:p>
      <w:r>
        <w:t xml:space="preserve">0059: </w:t>
        <w:tab/>
        <w:tab/>
        <w:tab/>
        <w:tab/>
        <w:t>&lt;input type="hidden" asp-for="PolicyStatus" value="ACTIVE" /&gt;  // markup element</w:t>
      </w:r>
    </w:p>
    <w:p>
      <w:r>
        <w:t xml:space="preserve">0060: </w:t>
        <w:tab/>
        <w:tab/>
        <w:tab/>
        <w:tab/>
        <w:t>&lt;div class="col-12 d-flex gap-2"&gt;  // markup element</w:t>
      </w:r>
    </w:p>
    <w:p>
      <w:r>
        <w:t xml:space="preserve">0061: </w:t>
        <w:tab/>
        <w:tab/>
        <w:tab/>
        <w:tab/>
        <w:tab/>
        <w:t>&lt;button class="btn btn-primary"&gt;Create&lt;/button&gt;  // markup element</w:t>
      </w:r>
    </w:p>
    <w:p>
      <w:r>
        <w:t xml:space="preserve">0062: </w:t>
        <w:tab/>
        <w:tab/>
        <w:tab/>
        <w:tab/>
        <w:tab/>
        <w:t>&lt;a class="btn btn-outline-secondary" asp-action="PoliciesHub"&gt;Cancel&lt;/a&gt;  // markup element</w:t>
      </w:r>
    </w:p>
    <w:p>
      <w:r>
        <w:t xml:space="preserve">0063: </w:t>
        <w:tab/>
        <w:tab/>
        <w:tab/>
        <w:tab/>
        <w:t>&lt;/div&gt;  // markup element</w:t>
      </w:r>
    </w:p>
    <w:p>
      <w:r>
        <w:t xml:space="preserve">0064: </w:t>
        <w:tab/>
        <w:tab/>
        <w:tab/>
        <w:t>&lt;/form&gt;  // markup element</w:t>
      </w:r>
    </w:p>
    <w:p>
      <w:r>
        <w:t xml:space="preserve">0065: </w:t>
        <w:tab/>
        <w:tab/>
        <w:t>&lt;/div&gt;  // markup element</w:t>
      </w:r>
    </w:p>
    <w:p>
      <w:r>
        <w:t xml:space="preserve">0066: </w:t>
        <w:tab/>
        <w:t>&lt;/div&gt;  // markup element</w:t>
      </w:r>
    </w:p>
    <w:p>
      <w:r>
        <w:t>0067: &lt;/div&gt;  // markup element</w:t>
      </w:r>
    </w:p>
    <w:p>
      <w:r>
        <w:t xml:space="preserve">0068: </w:t>
      </w:r>
    </w:p>
    <w:p>
      <w:r>
        <w:t>0069: @section Scripts{  // statement</w:t>
      </w:r>
    </w:p>
    <w:p>
      <w:r>
        <w:t xml:space="preserve">0070: </w:t>
        <w:tab/>
        <w:t>&lt;partial name="_ValidationScriptsPartial" /&gt;  // markup element</w:t>
      </w:r>
    </w:p>
    <w:p>
      <w:r>
        <w:t>0071: }   // statement</w:t>
      </w:r>
    </w:p>
    <w:p>
      <w:pPr>
        <w:pStyle w:val="Heading1"/>
      </w:pPr>
      <w:r>
        <w:t>Auto-Insurance/Auto_Insurance_System/Views/Agent/PolicyDetails.cshtml</w:t>
      </w:r>
    </w:p>
    <w:p>
      <w:r>
        <w:t>0001: @model Auto_Insurance_System.Models.Policy  // strongly-typed view model declaration</w:t>
      </w:r>
    </w:p>
    <w:p>
      <w:r>
        <w:t>0002: @{  // Razor code block start</w:t>
      </w:r>
    </w:p>
    <w:p>
      <w:r>
        <w:t xml:space="preserve">0003: </w:t>
        <w:tab/>
        <w:t>ViewData["Title"] = "Agent • Policy Details";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class="mb-0"&gt;Policy Details&lt;/h2&gt;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@if (ViewBag.Error != null)  // Razor conditional rendering</w:t>
      </w:r>
    </w:p>
    <w:p>
      <w:r>
        <w:t xml:space="preserve">0013: </w:t>
        <w:tab/>
        <w:t>{  // statement</w:t>
      </w:r>
    </w:p>
    <w:p>
      <w:r>
        <w:t xml:space="preserve">0014: </w:t>
        <w:tab/>
        <w:tab/>
        <w:t>&lt;div class="alert alert-warning"&gt;@ViewBag.Error&lt;/div&gt;  // markup element</w:t>
      </w:r>
    </w:p>
    <w:p>
      <w:r>
        <w:t xml:space="preserve">0015: </w:t>
        <w:tab/>
        <w:t>}  // statement</w:t>
      </w:r>
    </w:p>
    <w:p>
      <w:r>
        <w:t xml:space="preserve">0016: </w:t>
      </w:r>
    </w:p>
    <w:p>
      <w:r>
        <w:t xml:space="preserve">0017: </w:t>
        <w:tab/>
        <w:t>&lt;div class="card shadow-sm"&gt;  // markup element</w:t>
      </w:r>
    </w:p>
    <w:p>
      <w:r>
        <w:t xml:space="preserve">0018: </w:t>
        <w:tab/>
        <w:tab/>
        <w:t>&lt;div class="card-body"&gt;  // markup element</w:t>
      </w:r>
    </w:p>
    <w:p>
      <w:r>
        <w:t xml:space="preserve">0019: </w:t>
        <w:tab/>
        <w:tab/>
        <w:tab/>
        <w:t>&lt;form method="post" class="row g-3"&gt;  // markup element</w:t>
      </w:r>
    </w:p>
    <w:p>
      <w:r>
        <w:t xml:space="preserve">0020: </w:t>
        <w:tab/>
        <w:tab/>
        <w:tab/>
        <w:tab/>
        <w:t>&lt;div class="col-md-4"&gt;  // markup element</w:t>
      </w:r>
    </w:p>
    <w:p>
      <w:r>
        <w:t xml:space="preserve">0021: </w:t>
        <w:tab/>
        <w:tab/>
        <w:tab/>
        <w:tab/>
        <w:tab/>
        <w:t>&lt;label class="form-label"&gt;Policy Id&lt;/label&gt;  // markup element</w:t>
      </w:r>
    </w:p>
    <w:p>
      <w:r>
        <w:t xml:space="preserve">0022: </w:t>
        <w:tab/>
        <w:tab/>
        <w:tab/>
        <w:tab/>
        <w:tab/>
        <w:t>&lt;input class="form-control" name="policyId" type="number" required /&gt;  // markup element</w:t>
      </w:r>
    </w:p>
    <w:p>
      <w:r>
        <w:t xml:space="preserve">0023: </w:t>
        <w:tab/>
        <w:tab/>
        <w:tab/>
        <w:tab/>
        <w:t>&lt;/div&gt;  // markup element</w:t>
      </w:r>
    </w:p>
    <w:p>
      <w:r>
        <w:t xml:space="preserve">0024: </w:t>
        <w:tab/>
        <w:tab/>
        <w:tab/>
        <w:tab/>
        <w:t>&lt;div class="col-12 d-flex gap-2"&gt;  // markup element</w:t>
      </w:r>
    </w:p>
    <w:p>
      <w:r>
        <w:t xml:space="preserve">0025: </w:t>
        <w:tab/>
        <w:tab/>
        <w:tab/>
        <w:tab/>
        <w:tab/>
        <w:t>&lt;button class="btn btn-primary"&gt;Get Details&lt;/button&gt;  // markup element</w:t>
      </w:r>
    </w:p>
    <w:p>
      <w:r>
        <w:t xml:space="preserve">0026: </w:t>
        <w:tab/>
        <w:tab/>
        <w:tab/>
        <w:tab/>
        <w:tab/>
        <w:t>&lt;a class="btn btn-outline-secondary" asp-action="PoliciesHub"&gt;Cancel&lt;/a&gt;  // markup element</w:t>
      </w:r>
    </w:p>
    <w:p>
      <w:r>
        <w:t xml:space="preserve">0027: </w:t>
        <w:tab/>
        <w:tab/>
        <w:tab/>
        <w:tab/>
        <w:t>&lt;/div&gt;  // markup element</w:t>
      </w:r>
    </w:p>
    <w:p>
      <w:r>
        <w:t xml:space="preserve">0028: </w:t>
        <w:tab/>
        <w:tab/>
        <w:tab/>
        <w:t>&lt;/form&gt;  // markup element</w:t>
      </w:r>
    </w:p>
    <w:p>
      <w:r>
        <w:t xml:space="preserve">0029: </w:t>
      </w:r>
    </w:p>
    <w:p>
      <w:r>
        <w:t xml:space="preserve">0030: </w:t>
        <w:tab/>
        <w:tab/>
        <w:tab/>
        <w:t>@if (Model != null)  // Razor conditional rendering</w:t>
      </w:r>
    </w:p>
    <w:p>
      <w:r>
        <w:t xml:space="preserve">0031: </w:t>
        <w:tab/>
        <w:tab/>
        <w:tab/>
        <w:t>{  // statement</w:t>
      </w:r>
    </w:p>
    <w:p>
      <w:r>
        <w:t xml:space="preserve">0032: </w:t>
        <w:tab/>
        <w:tab/>
        <w:tab/>
        <w:tab/>
        <w:t>&lt;hr /&gt;  // markup element</w:t>
      </w:r>
    </w:p>
    <w:p>
      <w:r>
        <w:t xml:space="preserve">0033: </w:t>
        <w:tab/>
        <w:tab/>
        <w:tab/>
        <w:tab/>
        <w:t>&lt;dl class="row"&gt;  // markup element</w:t>
      </w:r>
    </w:p>
    <w:p>
      <w:r>
        <w:t xml:space="preserve">0034: </w:t>
        <w:tab/>
        <w:tab/>
        <w:tab/>
        <w:tab/>
        <w:tab/>
        <w:t>&lt;dt class="col-sm-3"&gt;Policy Number&lt;/dt&gt;&lt;dd class="col-sm-9"&gt;@Model.PolicyNumber&lt;/dd&gt;  // markup element</w:t>
      </w:r>
    </w:p>
    <w:p>
      <w:r>
        <w:t xml:space="preserve">0035: </w:t>
        <w:tab/>
        <w:tab/>
        <w:tab/>
        <w:tab/>
        <w:tab/>
        <w:t>&lt;dt class="col-sm-3"&gt;Vehicle&lt;/dt&gt;&lt;dd class="col-sm-9"&gt;@Model.VehicleDetails&lt;/dd&gt;  // markup element</w:t>
      </w:r>
    </w:p>
    <w:p>
      <w:r>
        <w:t xml:space="preserve">0036: </w:t>
        <w:tab/>
        <w:tab/>
        <w:tab/>
        <w:tab/>
        <w:tab/>
        <w:t>&lt;dt class="col-sm-3"&gt;Coverage&lt;/dt&gt;&lt;dd class="col-sm-9"&gt;@Model.CoverageType&lt;/dd&gt;  // markup element</w:t>
      </w:r>
    </w:p>
    <w:p>
      <w:r>
        <w:t xml:space="preserve">0037: </w:t>
        <w:tab/>
        <w:tab/>
        <w:tab/>
        <w:tab/>
        <w:tab/>
        <w:t>&lt;dt class="col-sm-3"&gt;Premium&lt;/dt&gt;&lt;dd class="col-sm-9"&gt;@Model.PremiumAmount&lt;/dd&gt;  // markup element</w:t>
      </w:r>
    </w:p>
    <w:p>
      <w:r>
        <w:t xml:space="preserve">0038: </w:t>
        <w:tab/>
        <w:tab/>
        <w:tab/>
        <w:tab/>
        <w:tab/>
        <w:t>&lt;dt class="col-sm-3"&gt;Dates&lt;/dt&gt;&lt;dd class="col-sm-9"&gt;@Model.StartDate.ToShortDateString() - @Model.EndDate.ToShortDateString()&lt;/dd&gt;  // markup element</w:t>
      </w:r>
    </w:p>
    <w:p>
      <w:r>
        <w:t xml:space="preserve">0039: </w:t>
        <w:tab/>
        <w:tab/>
        <w:tab/>
        <w:tab/>
        <w:tab/>
        <w:t>&lt;dt class="col-sm-3"&gt;Status&lt;/dt&gt;&lt;dd class="col-sm-9"&gt;@Model.PolicyStatus&lt;/dd&gt;  // markup element</w:t>
      </w:r>
    </w:p>
    <w:p>
      <w:r>
        <w:t xml:space="preserve">0040: </w:t>
        <w:tab/>
        <w:tab/>
        <w:tab/>
        <w:tab/>
        <w:t>&lt;/dl&gt;  // markup element</w:t>
      </w:r>
    </w:p>
    <w:p>
      <w:r>
        <w:t xml:space="preserve">0041: </w:t>
        <w:tab/>
        <w:tab/>
        <w:tab/>
        <w:t>}  // statement</w:t>
      </w:r>
    </w:p>
    <w:p>
      <w:r>
        <w:t xml:space="preserve">0042: </w:t>
        <w:tab/>
        <w:tab/>
        <w:t>&lt;/div&gt;  // markup element</w:t>
      </w:r>
    </w:p>
    <w:p>
      <w:r>
        <w:t xml:space="preserve">0043: </w:t>
        <w:tab/>
        <w:t>&lt;/div&gt;  // markup element</w:t>
      </w:r>
    </w:p>
    <w:p>
      <w:r>
        <w:t>0044: &lt;/div&gt;   // statement</w:t>
      </w:r>
    </w:p>
    <w:p>
      <w:pPr>
        <w:pStyle w:val="Heading1"/>
      </w:pPr>
      <w:r>
        <w:t>Auto-Insurance/Auto_Insurance_System/Views/Agent/TicketCreate.cshtml</w:t>
      </w:r>
    </w:p>
    <w:p>
      <w:r>
        <w:t>0001: @model Auto_Insurance_System.Models.SupportTicket  // strongly-typed view model declaration</w:t>
      </w:r>
    </w:p>
    <w:p>
      <w:r>
        <w:t>0002: @{  // Razor code block start</w:t>
      </w:r>
    </w:p>
    <w:p>
      <w:r>
        <w:t xml:space="preserve">0003: </w:t>
        <w:tab/>
        <w:t>ViewData["Title"] = "Agent • Create Ticket";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Ticket&lt;/h2&gt;  // markup element</w:t>
      </w:r>
    </w:p>
    <w:p>
      <w:r>
        <w:t xml:space="preserve">0009: </w:t>
        <w:tab/>
        <w:tab/>
        <w:t>&lt;a class="btn btn-outline-secondary" asp-action="TicketsHub"&gt;Back&lt;/a&gt;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class="form-label"&gt;User Id&lt;/label&gt;  // markup element</w:t>
      </w:r>
    </w:p>
    <w:p>
      <w:r>
        <w:t xml:space="preserve">0026: </w:t>
        <w:tab/>
        <w:tab/>
        <w:tab/>
        <w:tab/>
        <w:tab/>
        <w:t>&lt;input class="form-control" asp-for="UserId" type="number" required /&gt;  // markup element</w:t>
      </w:r>
    </w:p>
    <w:p>
      <w:r>
        <w:t xml:space="preserve">0027: </w:t>
        <w:tab/>
        <w:tab/>
        <w:tab/>
        <w:tab/>
        <w:t>&lt;/div&gt;  // markup element</w:t>
      </w:r>
    </w:p>
    <w:p>
      <w:r>
        <w:t xml:space="preserve">0028: </w:t>
        <w:tab/>
        <w:tab/>
        <w:tab/>
        <w:tab/>
        <w:t>&lt;div class="col-md-8"&gt;  // markup element</w:t>
      </w:r>
    </w:p>
    <w:p>
      <w:r>
        <w:t xml:space="preserve">0029: </w:t>
        <w:tab/>
        <w:tab/>
        <w:tab/>
        <w:tab/>
        <w:tab/>
        <w:t>&lt;label class="form-label"&gt;Issue Description&lt;/label&gt;  // markup element</w:t>
      </w:r>
    </w:p>
    <w:p>
      <w:r>
        <w:t xml:space="preserve">0030: </w:t>
        <w:tab/>
        <w:tab/>
        <w:tab/>
        <w:tab/>
        <w:tab/>
        <w:t>&lt;input class="form-control" asp-for="IssueDescription" required /&gt;  // markup element</w:t>
      </w:r>
    </w:p>
    <w:p>
      <w:r>
        <w:t xml:space="preserve">0031: </w:t>
        <w:tab/>
        <w:tab/>
        <w:tab/>
        <w:tab/>
        <w:t>&lt;/div&gt;  // markup element</w:t>
      </w:r>
    </w:p>
    <w:p>
      <w:r>
        <w:t xml:space="preserve">0032: </w:t>
        <w:tab/>
        <w:tab/>
        <w:tab/>
        <w:tab/>
        <w:t>&lt;input type="hidden" asp-for="TicketStatus" value="OPEN" /&gt;  // markup element</w:t>
      </w:r>
    </w:p>
    <w:p>
      <w:r>
        <w:t xml:space="preserve">0033: </w:t>
        <w:tab/>
        <w:tab/>
        <w:tab/>
        <w:tab/>
        <w:t>&lt;div class="col-12 d-flex gap-2"&gt;  // markup element</w:t>
      </w:r>
    </w:p>
    <w:p>
      <w:r>
        <w:t xml:space="preserve">0034: </w:t>
        <w:tab/>
        <w:tab/>
        <w:tab/>
        <w:tab/>
        <w:tab/>
        <w:t>&lt;button class="btn btn-primary"&gt;Create&lt;/button&gt;  // markup element</w:t>
      </w:r>
    </w:p>
    <w:p>
      <w:r>
        <w:t xml:space="preserve">0035: </w:t>
        <w:tab/>
        <w:tab/>
        <w:tab/>
        <w:tab/>
        <w:tab/>
        <w:t>&lt;a class="btn btn-outline-secondary" asp-action="TicketsHub"&gt;Cancel&lt;/a&gt;  // markup element</w:t>
      </w:r>
    </w:p>
    <w:p>
      <w:r>
        <w:t xml:space="preserve">0036: </w:t>
        <w:tab/>
        <w:tab/>
        <w:tab/>
        <w:tab/>
        <w:t>&lt;/div&gt;  // markup element</w:t>
      </w:r>
    </w:p>
    <w:p>
      <w:r>
        <w:t xml:space="preserve">0037: </w:t>
        <w:tab/>
        <w:tab/>
        <w:tab/>
        <w:t>&lt;/form&gt;  // markup element</w:t>
      </w:r>
    </w:p>
    <w:p>
      <w:r>
        <w:t xml:space="preserve">0038: </w:t>
        <w:tab/>
        <w:tab/>
        <w:t>&lt;/div&gt;  // markup element</w:t>
      </w:r>
    </w:p>
    <w:p>
      <w:r>
        <w:t xml:space="preserve">0039: </w:t>
        <w:tab/>
        <w:t>&lt;/div&gt;  // markup element</w:t>
      </w:r>
    </w:p>
    <w:p>
      <w:r>
        <w:t>0040: &lt;/div&gt;   // statement</w:t>
      </w:r>
    </w:p>
    <w:p>
      <w:pPr>
        <w:pStyle w:val="Heading1"/>
      </w:pPr>
      <w:r>
        <w:t>Auto-Insurance/Auto_Insurance_System/Views/Agent/TicketResolve.cshtml</w:t>
      </w:r>
    </w:p>
    <w:p>
      <w:r>
        <w:t>0001: @{  // Razor code block start</w:t>
      </w:r>
    </w:p>
    <w:p>
      <w:r>
        <w:t xml:space="preserve">0002: </w:t>
        <w:tab/>
        <w:t>ViewData["Title"] = "Agent • Resolve Ticket";  // statement</w:t>
      </w:r>
    </w:p>
    <w:p>
      <w:r>
        <w:t>0003: }  // statement</w:t>
      </w:r>
    </w:p>
    <w:p>
      <w:r>
        <w:t xml:space="preserve">0004: </w:t>
      </w:r>
    </w:p>
    <w:p>
      <w:r>
        <w:t>0005: &lt;div class="container py-4"&gt;  // markup element</w:t>
      </w:r>
    </w:p>
    <w:p>
      <w:r>
        <w:t xml:space="preserve">0006: </w:t>
        <w:tab/>
        <w:t>&lt;div class="d-flex align-items-center justify-content-between mb-3"&gt;  // markup element</w:t>
      </w:r>
    </w:p>
    <w:p>
      <w:r>
        <w:t xml:space="preserve">0007: </w:t>
        <w:tab/>
        <w:tab/>
        <w:t>&lt;h2 class="mb-0"&gt;Resolve Ticket&lt;/h2&gt;  // markup element</w:t>
      </w:r>
    </w:p>
    <w:p>
      <w:r>
        <w:t xml:space="preserve">0008: </w:t>
        <w:tab/>
        <w:tab/>
        <w:t>&lt;a class="btn btn-outline-secondary" asp-action="TicketsHub"&gt;Back&lt;/a&gt;  // markup element</w:t>
      </w:r>
    </w:p>
    <w:p>
      <w:r>
        <w:t xml:space="preserve">0009: </w:t>
        <w:tab/>
        <w:t>&lt;/div&gt;  // markup element</w:t>
      </w:r>
    </w:p>
    <w:p>
      <w:r>
        <w:t xml:space="preserve">0010: </w:t>
      </w:r>
    </w:p>
    <w:p>
      <w:r>
        <w:t xml:space="preserve">0011: </w:t>
        <w:tab/>
        <w:t>@if (ViewBag.Success != null)  // Razor conditional rendering</w:t>
      </w:r>
    </w:p>
    <w:p>
      <w:r>
        <w:t xml:space="preserve">0012: </w:t>
        <w:tab/>
        <w:t>{  // statement</w:t>
      </w:r>
    </w:p>
    <w:p>
      <w:r>
        <w:t xml:space="preserve">0013: </w:t>
        <w:tab/>
        <w:tab/>
        <w:t>&lt;div class="alert alert-success"&gt;@ViewBag.Success&lt;/div&gt;  // markup element</w:t>
      </w:r>
    </w:p>
    <w:p>
      <w:r>
        <w:t xml:space="preserve">0014: </w:t>
        <w:tab/>
        <w:t>}  // statement</w:t>
      </w:r>
    </w:p>
    <w:p>
      <w:r>
        <w:t xml:space="preserve">0015: </w:t>
        <w:tab/>
        <w:t>@if (ViewBag.Error != null)  // Razor conditional rendering</w:t>
      </w:r>
    </w:p>
    <w:p>
      <w:r>
        <w:t xml:space="preserve">0016: </w:t>
        <w:tab/>
        <w:t>{  // statement</w:t>
      </w:r>
    </w:p>
    <w:p>
      <w:r>
        <w:t xml:space="preserve">0017: </w:t>
        <w:tab/>
        <w:tab/>
        <w:t>&lt;div class="alert alert-warning"&gt;@ViewBag.Error&lt;/div&gt;  // markup element</w:t>
      </w:r>
    </w:p>
    <w:p>
      <w:r>
        <w:t xml:space="preserve">0018: </w:t>
        <w:tab/>
        <w:t>}  // statement</w:t>
      </w:r>
    </w:p>
    <w:p>
      <w:r>
        <w:t xml:space="preserve">0019: </w:t>
      </w:r>
    </w:p>
    <w:p>
      <w:r>
        <w:t xml:space="preserve">0020: </w:t>
        <w:tab/>
        <w:t>&lt;div class="card shadow-sm"&gt;  // markup element</w:t>
      </w:r>
    </w:p>
    <w:p>
      <w:r>
        <w:t xml:space="preserve">0021: </w:t>
        <w:tab/>
        <w:tab/>
        <w:t>&lt;div class="card-body"&gt;  // markup element</w:t>
      </w:r>
    </w:p>
    <w:p>
      <w:r>
        <w:t xml:space="preserve">0022: </w:t>
        <w:tab/>
        <w:tab/>
        <w:tab/>
        <w:t>&lt;form method="post" class="row g-3"&gt;  // markup element</w:t>
      </w:r>
    </w:p>
    <w:p>
      <w:r>
        <w:t xml:space="preserve">0023: </w:t>
        <w:tab/>
        <w:tab/>
        <w:tab/>
        <w:tab/>
        <w:t>&lt;div class="col-md-4"&gt;  // markup element</w:t>
      </w:r>
    </w:p>
    <w:p>
      <w:r>
        <w:t xml:space="preserve">0024: </w:t>
        <w:tab/>
        <w:tab/>
        <w:tab/>
        <w:tab/>
        <w:tab/>
        <w:t>&lt;label class="form-label"&gt;Ticket Id&lt;/label&gt;  // markup element</w:t>
      </w:r>
    </w:p>
    <w:p>
      <w:r>
        <w:t xml:space="preserve">0025: </w:t>
        <w:tab/>
        <w:tab/>
        <w:tab/>
        <w:tab/>
        <w:tab/>
        <w:t>&lt;input class="form-control" name="ticketId" type="number" required /&gt;  // markup element</w:t>
      </w:r>
    </w:p>
    <w:p>
      <w:r>
        <w:t xml:space="preserve">0026: </w:t>
        <w:tab/>
        <w:tab/>
        <w:tab/>
        <w:tab/>
        <w:t>&lt;/div&gt;  // markup element</w:t>
      </w:r>
    </w:p>
    <w:p>
      <w:r>
        <w:t xml:space="preserve">0027: </w:t>
        <w:tab/>
        <w:tab/>
        <w:tab/>
        <w:tab/>
        <w:t>&lt;div class="col-12 d-flex gap-2"&gt;  // markup element</w:t>
      </w:r>
    </w:p>
    <w:p>
      <w:r>
        <w:t xml:space="preserve">0028: </w:t>
        <w:tab/>
        <w:tab/>
        <w:tab/>
        <w:tab/>
        <w:tab/>
        <w:t>&lt;button class="btn btn-primary"&gt;Resolve&lt;/button&gt;  // markup element</w:t>
      </w:r>
    </w:p>
    <w:p>
      <w:r>
        <w:t xml:space="preserve">0029: </w:t>
        <w:tab/>
        <w:tab/>
        <w:tab/>
        <w:tab/>
        <w:tab/>
        <w:t>&lt;a class="btn btn-outline-secondary" asp-action="TicketsHub"&gt;Cancel&lt;/a&gt;  // markup element</w:t>
      </w:r>
    </w:p>
    <w:p>
      <w:r>
        <w:t xml:space="preserve">0030: </w:t>
        <w:tab/>
        <w:tab/>
        <w:tab/>
        <w:tab/>
        <w:t>&lt;/div&gt;  // markup element</w:t>
      </w:r>
    </w:p>
    <w:p>
      <w:r>
        <w:t xml:space="preserve">0031: </w:t>
        <w:tab/>
        <w:tab/>
        <w:tab/>
        <w:t>&lt;/form&gt;  // markup element</w:t>
      </w:r>
    </w:p>
    <w:p>
      <w:r>
        <w:t xml:space="preserve">0032: </w:t>
        <w:tab/>
        <w:tab/>
        <w:t>&lt;/div&gt;  // markup element</w:t>
      </w:r>
    </w:p>
    <w:p>
      <w:r>
        <w:t xml:space="preserve">0033: </w:t>
        <w:tab/>
        <w:t>&lt;/div&gt;  // markup element</w:t>
      </w:r>
    </w:p>
    <w:p>
      <w:r>
        <w:t>0034: &lt;/div&gt;   // statement</w:t>
      </w:r>
    </w:p>
    <w:p>
      <w:pPr>
        <w:pStyle w:val="Heading1"/>
      </w:pPr>
      <w:r>
        <w:t>Auto-Insurance/Auto_Insurance_System/Views/Agent/Tickets.cshtml</w:t>
      </w:r>
    </w:p>
    <w:p>
      <w:r>
        <w:t>0001: @model IEnumerable&lt;Auto_Insurance_System.Models.SupportTicket&gt;  // strongly-typed view model declaration</w:t>
      </w:r>
    </w:p>
    <w:p>
      <w:r>
        <w:t>0002: @{  // Razor code block start</w:t>
      </w:r>
    </w:p>
    <w:p>
      <w:r>
        <w:t>0003:     ViewData["Title"] = "Agent • Tickets";  // statement</w:t>
      </w:r>
    </w:p>
    <w:p>
      <w:r>
        <w:t>0004: }  // statement</w:t>
      </w:r>
    </w:p>
    <w:p>
      <w:r>
        <w:t xml:space="preserve">0005: </w:t>
      </w:r>
    </w:p>
    <w:p>
      <w:r>
        <w:t>0006: &lt;div class="container"&gt;  // markup element</w:t>
      </w:r>
    </w:p>
    <w:p>
      <w:r>
        <w:t>0007:     &lt;div class="d-flex align-items-center justify-content-between mb-3"&gt;  // markup element</w:t>
      </w:r>
    </w:p>
    <w:p>
      <w:r>
        <w:t>0008:         &lt;h2 class="mb-0"&gt;Support Tickets&lt;/h2&gt;  // markup element</w:t>
      </w:r>
    </w:p>
    <w:p>
      <w:r>
        <w:t>0009:         &lt;a class="btn btn-outline-secondary" asp-action="TicketsHub"&gt;Back&lt;/a&gt;  // markup element</w:t>
      </w:r>
    </w:p>
    <w:p>
      <w:r>
        <w:t>0010:     &lt;/div&gt;  // markup element</w:t>
      </w:r>
    </w:p>
    <w:p>
      <w:r>
        <w:t xml:space="preserve">0011: </w:t>
      </w:r>
    </w:p>
    <w:p>
      <w:r>
        <w:t>0012:     &lt;div class="card shadow-sm"&gt;  // markup element</w:t>
      </w:r>
    </w:p>
    <w:p>
      <w:r>
        <w:t>0013:         &lt;div class="card-body"&gt;  // markup element</w:t>
      </w:r>
    </w:p>
    <w:p>
      <w:r>
        <w:t>0014:             &lt;div class="row g-2 mb-3"&gt;  // markup element</w:t>
      </w:r>
    </w:p>
    <w:p>
      <w:r>
        <w:t>0015:                 &lt;div class="col-md-3"&gt;  // markup element</w:t>
      </w:r>
    </w:p>
    <w:p>
      <w:r>
        <w:t>0016:                     &lt;select id="ticketStatusFilter" class="form-select"&gt;  // markup element</w:t>
      </w:r>
    </w:p>
    <w:p>
      <w:r>
        <w:t>0017:                         &lt;option value=""&gt;All Statuses&lt;/option&gt;  // markup element</w:t>
      </w:r>
    </w:p>
    <w:p>
      <w:r>
        <w:t>0018:                         &lt;option value="OPEN"&gt;Open&lt;/option&gt;  // markup element</w:t>
      </w:r>
    </w:p>
    <w:p>
      <w:r>
        <w:t>0019:                         &lt;option value="RESOLVED"&gt;Resolved&lt;/option&gt;  // markup element</w:t>
      </w:r>
    </w:p>
    <w:p>
      <w:r>
        <w:t>0020:                     &lt;/select&gt;  // markup element</w:t>
      </w:r>
    </w:p>
    <w:p>
      <w:r>
        <w:t>0021:                 &lt;/div&gt;  // markup element</w:t>
      </w:r>
    </w:p>
    <w:p>
      <w:r>
        <w:t>0022:                 &lt;div class="col-md-4"&gt;  // markup element</w:t>
      </w:r>
    </w:p>
    <w:p>
      <w:r>
        <w:t>0023:                     &lt;input id="ticketSearch" class="form-control" placeholder="Search by ticket id, user id or description" /&gt;  // markup element</w:t>
      </w:r>
    </w:p>
    <w:p>
      <w:r>
        <w:t>0024:                 &lt;/div&gt;  // markup element</w:t>
      </w:r>
    </w:p>
    <w:p>
      <w:r>
        <w:t>0025:             &lt;/div&gt;  // markup element</w:t>
      </w:r>
    </w:p>
    <w:p>
      <w:r>
        <w:t xml:space="preserve">0026: </w:t>
      </w:r>
    </w:p>
    <w:p>
      <w:r>
        <w:t>0027:             &lt;div class="table-responsive"&gt;  // markup element</w:t>
      </w:r>
    </w:p>
    <w:p>
      <w:r>
        <w:t>0028:                 &lt;table class="table table-striped align-middle" id="ticketsTable"&gt;  // markup element</w:t>
      </w:r>
    </w:p>
    <w:p>
      <w:r>
        <w:t>0029:                     &lt;thead class="table-light"&gt;  // markup element</w:t>
      </w:r>
    </w:p>
    <w:p>
      <w:r>
        <w:t>0030:                         &lt;tr&gt;  // markup element</w:t>
      </w:r>
    </w:p>
    <w:p>
      <w:r>
        <w:t>0031:                             &lt;th&gt;Ticket Id&lt;/th&gt;  // markup element</w:t>
      </w:r>
    </w:p>
    <w:p>
      <w:r>
        <w:t>0032:                             &lt;th&gt;User Id&lt;/th&gt;  // markup element</w:t>
      </w:r>
    </w:p>
    <w:p>
      <w:r>
        <w:t>0033:                             &lt;th&gt;Description&lt;/th&gt;  // markup element</w:t>
      </w:r>
    </w:p>
    <w:p>
      <w:r>
        <w:t>0034:                             &lt;th&gt;Status&lt;/th&gt;  // markup element</w:t>
      </w:r>
    </w:p>
    <w:p>
      <w:r>
        <w:t>0035:                             &lt;th&gt;Created&lt;/th&gt;  // markup element</w:t>
      </w:r>
    </w:p>
    <w:p>
      <w:r>
        <w:t>0036:                             &lt;th&gt;Resolved&lt;/th&gt;  // markup element</w:t>
      </w:r>
    </w:p>
    <w:p>
      <w:r>
        <w:t>0037:                         &lt;/tr&gt;  // markup element</w:t>
      </w:r>
    </w:p>
    <w:p>
      <w:r>
        <w:t>0038:                     &lt;/thead&gt;  // markup element</w:t>
      </w:r>
    </w:p>
    <w:p>
      <w:r>
        <w:t>0039:                     &lt;tbody&gt;  // markup element</w:t>
      </w:r>
    </w:p>
    <w:p>
      <w:r>
        <w:t>0040:                     @foreach (var t in Model)  // statement</w:t>
      </w:r>
    </w:p>
    <w:p>
      <w:r>
        <w:t>0041:                     {  // statement</w:t>
      </w:r>
    </w:p>
    <w:p>
      <w:r>
        <w:t>0042:                         &lt;tr data-status="@t.TicketStatus"&gt;  // markup element</w:t>
      </w:r>
    </w:p>
    <w:p>
      <w:r>
        <w:t>0043:                             &lt;td&gt;@t.TicketId&lt;/td&gt;  // markup element</w:t>
      </w:r>
    </w:p>
    <w:p>
      <w:r>
        <w:t>0044:                             &lt;td&gt;@t.UserId&lt;/td&gt;  // markup element</w:t>
      </w:r>
    </w:p>
    <w:p>
      <w:r>
        <w:t>0045:                             &lt;td&gt;@t.IssueDescription&lt;/td&gt;  // markup element</w:t>
      </w:r>
    </w:p>
    <w:p>
      <w:r>
        <w:t>0046:                             &lt;td&gt;&lt;span class="badge @(t.TicketStatus == TicketStatus.OPEN ? "bg-danger" : "bg-success")"&gt;@t.TicketStatus&lt;/span&gt;&lt;/td&gt;  // markup element</w:t>
      </w:r>
    </w:p>
    <w:p>
      <w:r>
        <w:t>0047:                             &lt;td&gt;@t.CreatedDate.ToString("dd-MMM-yyyy")&lt;/td&gt;  // markup element</w:t>
      </w:r>
    </w:p>
    <w:p>
      <w:r>
        <w:t>0048:                             &lt;td&gt;@(t.ResolvedDate.HasValue ? t.ResolvedDate.Value.ToString("dd-MMM-yyyy") : "-")&lt;/td&gt;  // markup element</w:t>
      </w:r>
    </w:p>
    <w:p>
      <w:r>
        <w:t>0049:                         &lt;/tr&gt;  // markup element</w:t>
      </w:r>
    </w:p>
    <w:p>
      <w:r>
        <w:t>0050:                     }  // statement</w:t>
      </w:r>
    </w:p>
    <w:p>
      <w:r>
        <w:t>0051:                     &lt;/tbody&gt;  // markup element</w:t>
      </w:r>
    </w:p>
    <w:p>
      <w:r>
        <w:t>0052:                 &lt;/table&gt;  // markup element</w:t>
      </w:r>
    </w:p>
    <w:p>
      <w:r>
        <w:t>0053:             &lt;/div&gt;  // markup element</w:t>
      </w:r>
    </w:p>
    <w:p>
      <w:r>
        <w:t>0054:         &lt;/div&gt;  // markup element</w:t>
      </w:r>
    </w:p>
    <w:p>
      <w:r>
        <w:t>0055:     &lt;/div&gt;  // markup element</w:t>
      </w:r>
    </w:p>
    <w:p>
      <w:r>
        <w:t>0056: &lt;/div&gt;  // markup element</w:t>
      </w:r>
    </w:p>
    <w:p>
      <w:r>
        <w:t xml:space="preserve">0057: </w:t>
      </w:r>
    </w:p>
    <w:p>
      <w:r>
        <w:t>0058: @section Scripts{  // statement</w:t>
      </w:r>
    </w:p>
    <w:p>
      <w:r>
        <w:t>0059: &lt;script&gt;  // markup element</w:t>
      </w:r>
    </w:p>
    <w:p>
      <w:r>
        <w:t>0060:     const statusFilter = document.getElementById('ticketStatusFilter');  // statement</w:t>
      </w:r>
    </w:p>
    <w:p>
      <w:r>
        <w:t>0061:     const search = document.getElementById('ticketSearch');  // statement</w:t>
      </w:r>
    </w:p>
    <w:p>
      <w:r>
        <w:t>0062:     const table = document.getElementById('ticketsTable');  // statement</w:t>
      </w:r>
    </w:p>
    <w:p>
      <w:r>
        <w:t xml:space="preserve">0063: </w:t>
      </w:r>
    </w:p>
    <w:p>
      <w:r>
        <w:t>0064:     function applyFilters() {  // statement</w:t>
      </w:r>
    </w:p>
    <w:p>
      <w:r>
        <w:t>0065:         const status = statusFilter.value;  // statement</w:t>
      </w:r>
    </w:p>
    <w:p>
      <w:r>
        <w:t>0066:         const q = search.value.toLowerCase();  // statement</w:t>
      </w:r>
    </w:p>
    <w:p>
      <w:r>
        <w:t>0067:         Array.from(table.querySelectorAll('tbody tr')).forEach(r =&gt; {  // statement</w:t>
      </w:r>
    </w:p>
    <w:p>
      <w:r>
        <w:t>0068:             const matchStatus = !status || r.getAttribute('data-status') === status;  // statement</w:t>
      </w:r>
    </w:p>
    <w:p>
      <w:r>
        <w:t>0069:             const text = r.innerText.toLowerCase();  // statement</w:t>
      </w:r>
    </w:p>
    <w:p>
      <w:r>
        <w:t>0070:             const matchText = text.includes(q);  // statement</w:t>
      </w:r>
    </w:p>
    <w:p>
      <w:r>
        <w:t>0071:             r.style.display = matchStatus &amp;&amp; matchText ? '' : 'none';  // statement</w:t>
      </w:r>
    </w:p>
    <w:p>
      <w:r>
        <w:t>0072:         });  // statement</w:t>
      </w:r>
    </w:p>
    <w:p>
      <w:r>
        <w:t>0073:     }  // statement</w:t>
      </w:r>
    </w:p>
    <w:p>
      <w:r>
        <w:t>0074:     statusFilter.addEventListener('change', applyFilters);  // statement</w:t>
      </w:r>
    </w:p>
    <w:p>
      <w:r>
        <w:t>0075:     search.addEventListener('input', applyFilters);  // statement</w:t>
      </w:r>
    </w:p>
    <w:p>
      <w:r>
        <w:t>0076: &lt;/script&gt;  // markup element</w:t>
      </w:r>
    </w:p>
    <w:p>
      <w:r>
        <w:t>0077: }   // statement</w:t>
      </w:r>
    </w:p>
    <w:p>
      <w:pPr>
        <w:pStyle w:val="Heading1"/>
      </w:pPr>
      <w:r>
        <w:t>Auto-Insurance/Auto_Insurance_System/Views/Agent/TicketsHub.cshtml</w:t>
      </w:r>
    </w:p>
    <w:p>
      <w:r>
        <w:t>0001: @{  // Razor code block start</w:t>
      </w:r>
    </w:p>
    <w:p>
      <w:r>
        <w:t xml:space="preserve">0002: </w:t>
        <w:tab/>
        <w:t>ViewData["Title"] = "Agent • Tickets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class="mb-0"&gt;Support Tickets&lt;/h2&gt;  // markup element</w:t>
      </w:r>
    </w:p>
    <w:p>
      <w:r>
        <w:t xml:space="preserve">0008: </w:t>
        <w:tab/>
        <w:tab/>
        <w:t>&lt;a class="btn btn-outline-secondary" asp-controller="Auth" asp-action="AgentDashboard"&gt;Dashboard&lt;/a&gt;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asp-action="Tickets"&gt;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bi-list"&gt;&lt;/i&gt;&lt;/div&gt;  // markup element</w:t>
      </w:r>
    </w:p>
    <w:p>
      <w:r>
        <w:t xml:space="preserve">0017: </w:t>
        <w:tab/>
        <w:tab/>
        <w:tab/>
        <w:tab/>
        <w:tab/>
        <w:tab/>
        <w:t>&lt;div class="fs-5 fw-bold"&gt;All Tickets&lt;/div&gt;  // markup element</w:t>
      </w:r>
    </w:p>
    <w:p>
      <w:r>
        <w:t xml:space="preserve">0018: </w:t>
        <w:tab/>
        <w:tab/>
        <w:tab/>
        <w:tab/>
        <w:tab/>
        <w:tab/>
        <w:t>&lt;div class="text-muted small"&gt;Browse and search&lt;/div&gt;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asp-action="TicketCreate"&gt;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bg-success text-white mb-3"&gt;&lt;i class="bi bi-plus-square"&gt;&lt;/i&gt;&lt;/div&gt;  // markup element</w:t>
      </w:r>
    </w:p>
    <w:p>
      <w:r>
        <w:t xml:space="preserve">0028: </w:t>
        <w:tab/>
        <w:tab/>
        <w:tab/>
        <w:tab/>
        <w:tab/>
        <w:tab/>
        <w:t>&lt;div class="fs-5 fw-bold"&gt;Create Ticket&lt;/div&gt;  // markup element</w:t>
      </w:r>
    </w:p>
    <w:p>
      <w:r>
        <w:t xml:space="preserve">0029: </w:t>
        <w:tab/>
        <w:tab/>
        <w:tab/>
        <w:tab/>
        <w:tab/>
        <w:tab/>
        <w:t>&lt;div class="text-muted small"&gt;Log an issue&lt;/div&gt;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ab/>
        <w:t>&lt;div class="col-md-3"&gt;  // markup element</w:t>
      </w:r>
    </w:p>
    <w:p>
      <w:r>
        <w:t xml:space="preserve">0035: </w:t>
        <w:tab/>
        <w:tab/>
        <w:tab/>
        <w:t>&lt;a class="text-decoration-none" asp-action="TicketResolve"&gt;  // markup element</w:t>
      </w:r>
    </w:p>
    <w:p>
      <w:r>
        <w:t xml:space="preserve">0036: </w:t>
        <w:tab/>
        <w:tab/>
        <w:tab/>
        <w:tab/>
        <w:t>&lt;div class="tile card shadow-sm border-0 h-100"&gt;  // markup element</w:t>
      </w:r>
    </w:p>
    <w:p>
      <w:r>
        <w:t xml:space="preserve">0037: </w:t>
        <w:tab/>
        <w:tab/>
        <w:tab/>
        <w:tab/>
        <w:tab/>
        <w:t>&lt;div class="card-body d-flex flex-column justify-content-center align-items-start"&gt;  // markup element</w:t>
      </w:r>
    </w:p>
    <w:p>
      <w:r>
        <w:t xml:space="preserve">0038: </w:t>
        <w:tab/>
        <w:tab/>
        <w:tab/>
        <w:tab/>
        <w:tab/>
        <w:tab/>
        <w:t>&lt;div class="icon-circle bg-warning text-dark mb-3"&gt;&lt;i class="bi bi-check2-square"&gt;&lt;/i&gt;&lt;/div&gt;  // markup element</w:t>
      </w:r>
    </w:p>
    <w:p>
      <w:r>
        <w:t xml:space="preserve">0039: </w:t>
        <w:tab/>
        <w:tab/>
        <w:tab/>
        <w:tab/>
        <w:tab/>
        <w:tab/>
        <w:t>&lt;div class="fs-5 fw-bold"&gt;Resolve Ticket&lt;/div&gt;  // markup element</w:t>
      </w:r>
    </w:p>
    <w:p>
      <w:r>
        <w:t xml:space="preserve">0040: </w:t>
        <w:tab/>
        <w:tab/>
        <w:tab/>
        <w:tab/>
        <w:tab/>
        <w:tab/>
        <w:t>&lt;div class="text-muted small"&gt;Resolve assigned&lt;/div&gt;  // markup element</w:t>
      </w:r>
    </w:p>
    <w:p>
      <w:r>
        <w:t xml:space="preserve">0041: </w:t>
        <w:tab/>
        <w:tab/>
        <w:tab/>
        <w:tab/>
        <w:tab/>
        <w:t>&lt;/div&gt;  // markup element</w:t>
      </w:r>
    </w:p>
    <w:p>
      <w:r>
        <w:t xml:space="preserve">0042: </w:t>
        <w:tab/>
        <w:tab/>
        <w:tab/>
        <w:tab/>
        <w:t>&lt;/div&gt;  // markup element</w:t>
      </w:r>
    </w:p>
    <w:p>
      <w:r>
        <w:t xml:space="preserve">0043: </w:t>
        <w:tab/>
        <w:tab/>
        <w:tab/>
        <w:t>&lt;/a&gt;  // markup element</w:t>
      </w:r>
    </w:p>
    <w:p>
      <w:r>
        <w:t xml:space="preserve">0044: </w:t>
        <w:tab/>
        <w:tab/>
        <w:t>&lt;/div&gt;  // markup element</w:t>
      </w:r>
    </w:p>
    <w:p>
      <w:r>
        <w:t xml:space="preserve">0045: </w:t>
        <w:tab/>
        <w:t>&lt;/div&gt;  // markup element</w:t>
      </w:r>
    </w:p>
    <w:p>
      <w:r>
        <w:t>0046: &lt;/div&gt;  // markup element</w:t>
      </w:r>
    </w:p>
    <w:p>
      <w:r>
        <w:t xml:space="preserve">0047: </w:t>
      </w:r>
    </w:p>
    <w:p>
      <w:r>
        <w:t>0048: &lt;style&gt;  // markup element</w:t>
      </w:r>
    </w:p>
    <w:p>
      <w:r>
        <w:t>0049: .icon-circle{ width:46px;height:46px;border-radius:50%;display:inline-flex;align-items:center;justify-content:center; }  // statement</w:t>
      </w:r>
    </w:p>
    <w:p>
      <w:r>
        <w:t>0050: .tile{ transition:transform .15s ease, box-shadow .15s ease; }  // statement</w:t>
      </w:r>
    </w:p>
    <w:p>
      <w:r>
        <w:t>0051: .tile:hover{ transform:translateY(-2px); box-shadow:0 .75rem 1rem rgba(0,0,0,.08)!important; }  // statement</w:t>
      </w:r>
    </w:p>
    <w:p>
      <w:r>
        <w:t>0052: &lt;/style&gt;   // statement</w:t>
      </w:r>
    </w:p>
    <w:p>
      <w:pPr>
        <w:pStyle w:val="Heading1"/>
      </w:pPr>
      <w:r>
        <w:t>Auto-Insurance/Auto_Insurance_System/Views/Agent/UserCreate.cshtml</w:t>
      </w:r>
    </w:p>
    <w:p>
      <w:r>
        <w:t>0001: @model Auto_Insurance_System.Models.Users  // strongly-typed view model declaration</w:t>
      </w:r>
    </w:p>
    <w:p>
      <w:r>
        <w:t>0002: @{  // Razor code block start</w:t>
      </w:r>
    </w:p>
    <w:p>
      <w:r>
        <w:t xml:space="preserve">0003: </w:t>
        <w:tab/>
        <w:t>ViewData["Title"] = "Agent • Create User";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User&lt;/h2&gt;  // markup element</w:t>
      </w:r>
    </w:p>
    <w:p>
      <w:r>
        <w:t xml:space="preserve">0009: </w:t>
        <w:tab/>
        <w:tab/>
        <w:t>&lt;a class="btn btn-outline-secondary" asp-action="UsersHub"&gt;Back&lt;/a&gt;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class="form-label"&gt;Username&lt;/label&gt;  // markup element</w:t>
      </w:r>
    </w:p>
    <w:p>
      <w:r>
        <w:t xml:space="preserve">0026: </w:t>
        <w:tab/>
        <w:tab/>
        <w:tab/>
        <w:tab/>
        <w:tab/>
        <w:t>&lt;input class="form-control" asp-for="Username" required /&gt;  // markup element</w:t>
      </w:r>
    </w:p>
    <w:p>
      <w:r>
        <w:t xml:space="preserve">0027: </w:t>
        <w:tab/>
        <w:tab/>
        <w:tab/>
        <w:tab/>
        <w:tab/>
        <w:t>&lt;span class="text-danger" asp-validation-for="Username"&gt;&lt;/span&gt;  // markup element</w:t>
      </w:r>
    </w:p>
    <w:p>
      <w:r>
        <w:t xml:space="preserve">0028: </w:t>
        <w:tab/>
        <w:tab/>
        <w:tab/>
        <w:tab/>
        <w:t>&lt;/div&gt;  // markup element</w:t>
      </w:r>
    </w:p>
    <w:p>
      <w:r>
        <w:t xml:space="preserve">0029: </w:t>
        <w:tab/>
        <w:tab/>
        <w:tab/>
        <w:tab/>
        <w:t>&lt;div class="col-12"&gt;  // markup element</w:t>
      </w:r>
    </w:p>
    <w:p>
      <w:r>
        <w:t xml:space="preserve">0030: </w:t>
        <w:tab/>
        <w:tab/>
        <w:tab/>
        <w:tab/>
        <w:tab/>
        <w:t>&lt;label class="form-label"&gt;Email&lt;/label&gt;  // markup element</w:t>
      </w:r>
    </w:p>
    <w:p>
      <w:r>
        <w:t xml:space="preserve">0031: </w:t>
        <w:tab/>
        <w:tab/>
        <w:tab/>
        <w:tab/>
        <w:tab/>
        <w:t>&lt;input class="form-control" type="email" asp-for="Email" required /&gt;  // markup element</w:t>
      </w:r>
    </w:p>
    <w:p>
      <w:r>
        <w:t xml:space="preserve">0032: </w:t>
        <w:tab/>
        <w:tab/>
        <w:tab/>
        <w:tab/>
        <w:tab/>
        <w:t>&lt;span class="text-danger" asp-validation-for="Email"&gt;&lt;/span&gt;  // markup element</w:t>
      </w:r>
    </w:p>
    <w:p>
      <w:r>
        <w:t xml:space="preserve">0033: </w:t>
        <w:tab/>
        <w:tab/>
        <w:tab/>
        <w:tab/>
        <w:t>&lt;/div&gt;  // markup element</w:t>
      </w:r>
    </w:p>
    <w:p>
      <w:r>
        <w:t xml:space="preserve">0034: </w:t>
        <w:tab/>
        <w:tab/>
        <w:tab/>
        <w:tab/>
        <w:t>&lt;div class="col-12"&gt;  // markup element</w:t>
      </w:r>
    </w:p>
    <w:p>
      <w:r>
        <w:t xml:space="preserve">0035: </w:t>
        <w:tab/>
        <w:tab/>
        <w:tab/>
        <w:tab/>
        <w:tab/>
        <w:t>&lt;label class="form-label"&gt;Password&lt;/label&gt;  // markup element</w:t>
      </w:r>
    </w:p>
    <w:p>
      <w:r>
        <w:t xml:space="preserve">0036: </w:t>
        <w:tab/>
        <w:tab/>
        <w:tab/>
        <w:tab/>
        <w:tab/>
        <w:t>&lt;input class="form-control" type="password" asp-for="Password" required /&gt;  // markup element</w:t>
      </w:r>
    </w:p>
    <w:p>
      <w:r>
        <w:t xml:space="preserve">0037: </w:t>
        <w:tab/>
        <w:tab/>
        <w:tab/>
        <w:tab/>
        <w:tab/>
        <w:t>&lt;span class="text-danger" asp-validation-for="Password"&gt;&lt;/span&gt;  // markup element</w:t>
      </w:r>
    </w:p>
    <w:p>
      <w:r>
        <w:t xml:space="preserve">0038: </w:t>
        <w:tab/>
        <w:tab/>
        <w:tab/>
        <w:tab/>
        <w:t>&lt;/div&gt;  // markup element</w:t>
      </w:r>
    </w:p>
    <w:p>
      <w:r>
        <w:t xml:space="preserve">0039: </w:t>
        <w:tab/>
        <w:tab/>
        <w:tab/>
        <w:tab/>
        <w:t>&lt;div class="col-12"&gt;  // markup element</w:t>
      </w:r>
    </w:p>
    <w:p>
      <w:r>
        <w:t xml:space="preserve">0040: </w:t>
        <w:tab/>
        <w:tab/>
        <w:tab/>
        <w:tab/>
        <w:tab/>
        <w:t>&lt;label class="form-label"&gt;Role&lt;/label&gt;  // markup element</w:t>
      </w:r>
    </w:p>
    <w:p>
      <w:r>
        <w:t xml:space="preserve">0041: </w:t>
        <w:tab/>
        <w:tab/>
        <w:tab/>
        <w:tab/>
        <w:tab/>
        <w:t>&lt;select class="form-select" asp-for="Role"&gt;  // markup element</w:t>
      </w:r>
    </w:p>
    <w:p>
      <w:r>
        <w:t xml:space="preserve">0042: </w:t>
        <w:tab/>
        <w:tab/>
        <w:tab/>
        <w:tab/>
        <w:tab/>
        <w:tab/>
        <w:t>&lt;option&gt;AGENT&lt;/option&gt;  // markup element</w:t>
      </w:r>
    </w:p>
    <w:p>
      <w:r>
        <w:t xml:space="preserve">0043: </w:t>
        <w:tab/>
        <w:tab/>
        <w:tab/>
        <w:tab/>
        <w:tab/>
        <w:tab/>
        <w:t>&lt;option&gt;CUSTOMER&lt;/option&gt;  // markup element</w:t>
      </w:r>
    </w:p>
    <w:p>
      <w:r>
        <w:t xml:space="preserve">0044: </w:t>
        <w:tab/>
        <w:tab/>
        <w:tab/>
        <w:tab/>
        <w:tab/>
        <w:t>&lt;/select&gt;  // markup element</w:t>
      </w:r>
    </w:p>
    <w:p>
      <w:r>
        <w:t xml:space="preserve">0045: </w:t>
        <w:tab/>
        <w:tab/>
        <w:tab/>
        <w:tab/>
        <w:tab/>
        <w:t>&lt;span class="text-danger" asp-validation-for="Role"&gt;&lt;/span&gt;  // markup element</w:t>
      </w:r>
    </w:p>
    <w:p>
      <w:r>
        <w:t xml:space="preserve">0046: </w:t>
        <w:tab/>
        <w:tab/>
        <w:tab/>
        <w:tab/>
        <w:t>&lt;/div&gt;  // markup element</w:t>
      </w:r>
    </w:p>
    <w:p>
      <w:r>
        <w:t xml:space="preserve">0047: </w:t>
        <w:tab/>
        <w:tab/>
        <w:tab/>
        <w:tab/>
        <w:t>&lt;div class="col-12 d-flex gap-2"&gt;  // markup element</w:t>
      </w:r>
    </w:p>
    <w:p>
      <w:r>
        <w:t xml:space="preserve">0048: </w:t>
        <w:tab/>
        <w:tab/>
        <w:tab/>
        <w:tab/>
        <w:tab/>
        <w:t>&lt;button class="btn btn-primary"&gt;Create&lt;/button&gt;  // markup element</w:t>
      </w:r>
    </w:p>
    <w:p>
      <w:r>
        <w:t xml:space="preserve">0049: </w:t>
        <w:tab/>
        <w:tab/>
        <w:tab/>
        <w:tab/>
        <w:tab/>
        <w:t>&lt;a class="btn btn-outline-secondary" asp-action="UsersHub"&gt;Cancel&lt;/a&gt;  // markup element</w:t>
      </w:r>
    </w:p>
    <w:p>
      <w:r>
        <w:t xml:space="preserve">0050: </w:t>
        <w:tab/>
        <w:tab/>
        <w:tab/>
        <w:tab/>
        <w:t>&lt;/div&gt;  // markup element</w:t>
      </w:r>
    </w:p>
    <w:p>
      <w:r>
        <w:t xml:space="preserve">0051: </w:t>
        <w:tab/>
        <w:tab/>
        <w:tab/>
        <w:t>&lt;/form&gt;  // markup element</w:t>
      </w:r>
    </w:p>
    <w:p>
      <w:r>
        <w:t xml:space="preserve">0052: </w:t>
        <w:tab/>
        <w:tab/>
        <w:t>&lt;/div&gt;  // markup element</w:t>
      </w:r>
    </w:p>
    <w:p>
      <w:r>
        <w:t xml:space="preserve">0053: </w:t>
        <w:tab/>
        <w:t>&lt;/div&gt;  // markup element</w:t>
      </w:r>
    </w:p>
    <w:p>
      <w:r>
        <w:t>0054: &lt;/div&gt;  // markup element</w:t>
      </w:r>
    </w:p>
    <w:p>
      <w:r>
        <w:t xml:space="preserve">0055: </w:t>
      </w:r>
    </w:p>
    <w:p>
      <w:r>
        <w:t>0056: @section Scripts{  // statement</w:t>
      </w:r>
    </w:p>
    <w:p>
      <w:r>
        <w:t xml:space="preserve">0057: </w:t>
        <w:tab/>
        <w:t>&lt;partial name="_ValidationScriptsPartial" /&gt;  // markup element</w:t>
      </w:r>
    </w:p>
    <w:p>
      <w:r>
        <w:t>0058: }   // statement</w:t>
      </w:r>
    </w:p>
    <w:p>
      <w:pPr>
        <w:pStyle w:val="Heading1"/>
      </w:pPr>
      <w:r>
        <w:t>Auto-Insurance/Auto_Insurance_System/Views/Agent/Users.cshtml</w:t>
      </w:r>
    </w:p>
    <w:p>
      <w:r>
        <w:t>0001: @model IEnumerable&lt;Auto_Insurance_System.Models.Users&gt;  // strongly-typed view model declaration</w:t>
      </w:r>
    </w:p>
    <w:p>
      <w:r>
        <w:t>0002: @{  // Razor code block start</w:t>
      </w:r>
    </w:p>
    <w:p>
      <w:r>
        <w:t>0003:     ViewData["Title"] = "Agent • Users";  // statement</w:t>
      </w:r>
    </w:p>
    <w:p>
      <w:r>
        <w:t>0004: }  // statement</w:t>
      </w:r>
    </w:p>
    <w:p>
      <w:r>
        <w:t xml:space="preserve">0005: </w:t>
      </w:r>
    </w:p>
    <w:p>
      <w:r>
        <w:t>0006: &lt;div class="container"&gt;  // markup element</w:t>
      </w:r>
    </w:p>
    <w:p>
      <w:r>
        <w:t>0007:     &lt;div class="d-flex align-items-center justify-content-between mb-3"&gt;  // markup element</w:t>
      </w:r>
    </w:p>
    <w:p>
      <w:r>
        <w:t>0008:         &lt;h2 class="mb-0"&gt;Users&lt;/h2&gt;  // markup element</w:t>
      </w:r>
    </w:p>
    <w:p>
      <w:r>
        <w:t>0009:         &lt;a class="btn btn-outline-secondary" asp-action="UsersHub"&gt;Back&lt;/a&gt;  // markup element</w:t>
      </w:r>
    </w:p>
    <w:p>
      <w:r>
        <w:t>0010:     &lt;/div&gt;  // markup element</w:t>
      </w:r>
    </w:p>
    <w:p>
      <w:r>
        <w:t xml:space="preserve">0011: </w:t>
      </w:r>
    </w:p>
    <w:p>
      <w:r>
        <w:t>0012:     &lt;div class="card shadow-sm"&gt;  // markup element</w:t>
      </w:r>
    </w:p>
    <w:p>
      <w:r>
        <w:t>0013:         &lt;div class="card-body no-hscroll"&gt;  // markup element</w:t>
      </w:r>
    </w:p>
    <w:p>
      <w:r>
        <w:t>0014:             &lt;div class="row g-2 mb-2 align-items-center"&gt;  // markup element</w:t>
      </w:r>
    </w:p>
    <w:p>
      <w:r>
        <w:t>0015:                 &lt;div class="col-md-6 col-lg-4"&gt;  // markup element</w:t>
      </w:r>
    </w:p>
    <w:p>
      <w:r>
        <w:t>0016:                     &lt;input id="userSearch" class="form-control" placeholder="Search by username or email" /&gt;  // markup element</w:t>
      </w:r>
    </w:p>
    <w:p>
      <w:r>
        <w:t>0017:                 &lt;/div&gt;  // markup element</w:t>
      </w:r>
    </w:p>
    <w:p>
      <w:r>
        <w:t>0018:                 &lt;div class="col-auto"&gt;  // markup element</w:t>
      </w:r>
    </w:p>
    <w:p>
      <w:r>
        <w:t>0019:                     &lt;button id="searchBtn" class="btn btn-primary"&gt;Search&lt;/button&gt;  // markup element</w:t>
      </w:r>
    </w:p>
    <w:p>
      <w:r>
        <w:t>0020:                 &lt;/div&gt;  // markup element</w:t>
      </w:r>
    </w:p>
    <w:p>
      <w:r>
        <w:t>0021:                 &lt;div class="col-12"&gt;  // markup element</w:t>
      </w:r>
    </w:p>
    <w:p>
      <w:r>
        <w:t>0022:                     &lt;div id="searchFeedback" class="text-danger small d-none"&gt;Not found. Provide right details.&lt;/div&gt;  // markup element</w:t>
      </w:r>
    </w:p>
    <w:p>
      <w:r>
        <w:t>0023:                 &lt;/div&gt;  // markup element</w:t>
      </w:r>
    </w:p>
    <w:p>
      <w:r>
        <w:t>0024:             &lt;/div&gt;  // markup element</w:t>
      </w:r>
    </w:p>
    <w:p>
      <w:r>
        <w:t>0025:             &lt;div&gt;  // markup element</w:t>
      </w:r>
    </w:p>
    <w:p>
      <w:r>
        <w:t>0026:                 &lt;table class="table table-hover align-middle mb-0 w-100" id="usersTable"&gt;  // markup element</w:t>
      </w:r>
    </w:p>
    <w:p>
      <w:r>
        <w:t>0027:                     &lt;thead class="table-light"&gt;  // markup element</w:t>
      </w:r>
    </w:p>
    <w:p>
      <w:r>
        <w:t>0028:                         &lt;tr&gt;  // markup element</w:t>
      </w:r>
    </w:p>
    <w:p>
      <w:r>
        <w:t>0029:                             &lt;th&gt;Id&lt;/th&gt;  // markup element</w:t>
      </w:r>
    </w:p>
    <w:p>
      <w:r>
        <w:t>0030:                             &lt;th&gt;Username&lt;/th&gt;  // markup element</w:t>
      </w:r>
    </w:p>
    <w:p>
      <w:r>
        <w:t>0031:                             &lt;th&gt;Email&lt;/th&gt;  // markup element</w:t>
      </w:r>
    </w:p>
    <w:p>
      <w:r>
        <w:t>0032:                             &lt;th&gt;Role&lt;/th&gt;  // markup element</w:t>
      </w:r>
    </w:p>
    <w:p>
      <w:r>
        <w:t>0033:                         &lt;/tr&gt;  // markup element</w:t>
      </w:r>
    </w:p>
    <w:p>
      <w:r>
        <w:t>0034:                     &lt;/thead&gt;  // markup element</w:t>
      </w:r>
    </w:p>
    <w:p>
      <w:r>
        <w:t>0035:                     &lt;tbody&gt;  // markup element</w:t>
      </w:r>
    </w:p>
    <w:p>
      <w:r>
        <w:t>0036:                     @foreach (var u in Model)  // statement</w:t>
      </w:r>
    </w:p>
    <w:p>
      <w:r>
        <w:t>0037:                     {  // statement</w:t>
      </w:r>
    </w:p>
    <w:p>
      <w:r>
        <w:t>0038:                         &lt;tr&gt;  // markup element</w:t>
      </w:r>
    </w:p>
    <w:p>
      <w:r>
        <w:t>0039:                             &lt;td&gt;@u.UserId&lt;/td&gt;  // markup element</w:t>
      </w:r>
    </w:p>
    <w:p>
      <w:r>
        <w:t>0040:                             &lt;td&gt;@u.Username&lt;/td&gt;  // markup element</w:t>
      </w:r>
    </w:p>
    <w:p>
      <w:r>
        <w:t>0041:                             &lt;td class="text-break"&gt;@u.Email&lt;/td&gt;  // markup element</w:t>
      </w:r>
    </w:p>
    <w:p>
      <w:r>
        <w:t>0042:                             &lt;td&gt;&lt;span class="badge bg-primary"&gt;@u.Role&lt;/span&gt;&lt;/td&gt;  // markup element</w:t>
      </w:r>
    </w:p>
    <w:p>
      <w:r>
        <w:t>0043:                         &lt;/tr&gt;  // markup element</w:t>
      </w:r>
    </w:p>
    <w:p>
      <w:r>
        <w:t>0044:                     }  // statement</w:t>
      </w:r>
    </w:p>
    <w:p>
      <w:r>
        <w:t>0045:                     &lt;/tbody&gt;  // markup element</w:t>
      </w:r>
    </w:p>
    <w:p>
      <w:r>
        <w:t>0046:                 &lt;/table&gt;  // markup element</w:t>
      </w:r>
    </w:p>
    <w:p>
      <w:r>
        <w:t>0047:             &lt;/div&gt;  // markup element</w:t>
      </w:r>
    </w:p>
    <w:p>
      <w:r>
        <w:t>0048:         &lt;/div&gt;  // markup element</w:t>
      </w:r>
    </w:p>
    <w:p>
      <w:r>
        <w:t>0049:     &lt;/div&gt;  // markup element</w:t>
      </w:r>
    </w:p>
    <w:p>
      <w:r>
        <w:t>0050: &lt;/div&gt;  // markup element</w:t>
      </w:r>
    </w:p>
    <w:p>
      <w:r>
        <w:t xml:space="preserve">0051: </w:t>
      </w:r>
    </w:p>
    <w:p>
      <w:r>
        <w:t>0052: @section Scripts{  // statement</w:t>
      </w:r>
    </w:p>
    <w:p>
      <w:r>
        <w:t>0053: &lt;script&gt;  // markup element</w:t>
      </w:r>
    </w:p>
    <w:p>
      <w:r>
        <w:t>0054:     const searchInput = document.getElementById('userSearch');  // statement</w:t>
      </w:r>
    </w:p>
    <w:p>
      <w:r>
        <w:t>0055:     const searchBtn = document.getElementById('searchBtn');  // statement</w:t>
      </w:r>
    </w:p>
    <w:p>
      <w:r>
        <w:t>0056:     const table = document.getElementById('usersTable');  // statement</w:t>
      </w:r>
    </w:p>
    <w:p>
      <w:r>
        <w:t>0057:     const feedback = document.getElementById('searchFeedback');  // statement</w:t>
      </w:r>
    </w:p>
    <w:p>
      <w:r>
        <w:t xml:space="preserve">0058: </w:t>
      </w:r>
    </w:p>
    <w:p>
      <w:r>
        <w:t>0059:     function applySearch(){  // statement</w:t>
      </w:r>
    </w:p>
    <w:p>
      <w:r>
        <w:t>0060:         const q = searchInput.value.trim().toLowerCase();  // statement</w:t>
      </w:r>
    </w:p>
    <w:p>
      <w:r>
        <w:t>0061:         let matches = 0;  // statement</w:t>
      </w:r>
    </w:p>
    <w:p>
      <w:r>
        <w:t>0062:         Array.from(table.querySelectorAll('tbody tr')).forEach(row =&gt; {  // statement</w:t>
      </w:r>
    </w:p>
    <w:p>
      <w:r>
        <w:t>0063:             const text = row.innerText.toLowerCase();  // statement</w:t>
      </w:r>
    </w:p>
    <w:p>
      <w:r>
        <w:t>0064:             const show = q === '' || text.includes(q);  // statement</w:t>
      </w:r>
    </w:p>
    <w:p>
      <w:r>
        <w:t>0065:             row.style.display = show ? '' : 'none';  // statement</w:t>
      </w:r>
    </w:p>
    <w:p>
      <w:r>
        <w:t>0066:             if(show) matches++;  // conditional check</w:t>
      </w:r>
    </w:p>
    <w:p>
      <w:r>
        <w:t>0067:         });  // statement</w:t>
      </w:r>
    </w:p>
    <w:p>
      <w:r>
        <w:t>0068:         feedback.classList.toggle('d-none', matches &gt; 0);  // statement</w:t>
      </w:r>
    </w:p>
    <w:p>
      <w:r>
        <w:t>0069:     }  // statement</w:t>
      </w:r>
    </w:p>
    <w:p>
      <w:r>
        <w:t xml:space="preserve">0070: </w:t>
      </w:r>
    </w:p>
    <w:p>
      <w:r>
        <w:t>0071:     searchBtn.addEventListener('click', applySearch);  // statement</w:t>
      </w:r>
    </w:p>
    <w:p>
      <w:r>
        <w:t>0072:     searchInput.addEventListener('keydown', (e)=&gt;{ if(e.key === 'Enter'){ e.preventDefault(); applySearch(); }});  // statement</w:t>
      </w:r>
    </w:p>
    <w:p>
      <w:r>
        <w:t>0073: &lt;/script&gt;  // markup element</w:t>
      </w:r>
    </w:p>
    <w:p>
      <w:r>
        <w:t>0074: }  // statement</w:t>
      </w:r>
    </w:p>
    <w:p>
      <w:r>
        <w:t xml:space="preserve">0075: </w:t>
      </w:r>
    </w:p>
    <w:p>
      <w:r>
        <w:t>0076: &lt;style&gt;  // markup element</w:t>
      </w:r>
    </w:p>
    <w:p>
      <w:r>
        <w:t>0077: .no-hscroll{ overflow-x: hidden; }  // statement</w:t>
      </w:r>
    </w:p>
    <w:p>
      <w:r>
        <w:t>0078: #usersTable td{ word-break: break-word; }  // statement</w:t>
      </w:r>
    </w:p>
    <w:p>
      <w:r>
        <w:t>0079: &lt;/style&gt;   // statement</w:t>
      </w:r>
    </w:p>
    <w:p>
      <w:pPr>
        <w:pStyle w:val="Heading1"/>
      </w:pPr>
      <w:r>
        <w:t>Auto-Insurance/Auto_Insurance_System/Views/Agent/UsersHub.cshtml</w:t>
      </w:r>
    </w:p>
    <w:p>
      <w:r>
        <w:t>0001: @{  // Razor code block start</w:t>
      </w:r>
    </w:p>
    <w:p>
      <w:r>
        <w:t xml:space="preserve">0002: </w:t>
        <w:tab/>
        <w:t>ViewData["Title"] = "Agent • Users Hub";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class="mb-0"&gt;Users&lt;/h2&gt;  // markup element</w:t>
      </w:r>
    </w:p>
    <w:p>
      <w:r>
        <w:t xml:space="preserve">0008: </w:t>
        <w:tab/>
        <w:tab/>
        <w:t>&lt;a class="btn btn-outline-secondary" asp-controller="Auth" asp-action="AgentDashboard"&gt;Dashboard&lt;/a&gt;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asp-action="Users"&gt;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bg-primary text-white mb-3"&gt;&lt;i class="bi bi-people"&gt;&lt;/i&gt;&lt;/div&gt;  // markup element</w:t>
      </w:r>
    </w:p>
    <w:p>
      <w:r>
        <w:t xml:space="preserve">0017: </w:t>
        <w:tab/>
        <w:tab/>
        <w:tab/>
        <w:tab/>
        <w:tab/>
        <w:tab/>
        <w:t>&lt;div class="fs-5 fw-bold"&gt;View All Users&lt;/div&gt;  // markup element</w:t>
      </w:r>
    </w:p>
    <w:p>
      <w:r>
        <w:t xml:space="preserve">0018: </w:t>
        <w:tab/>
        <w:tab/>
        <w:tab/>
        <w:tab/>
        <w:tab/>
        <w:tab/>
        <w:t>&lt;div class="text-muted small"&gt;Browse and search&lt;/div&gt;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asp-action="UserCreate"&gt;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bg-success text-white mb-3"&gt;&lt;i class="bi bi-person-plus"&gt;&lt;/i&gt;&lt;/div&gt;  // markup element</w:t>
      </w:r>
    </w:p>
    <w:p>
      <w:r>
        <w:t xml:space="preserve">0028: </w:t>
        <w:tab/>
        <w:tab/>
        <w:tab/>
        <w:tab/>
        <w:tab/>
        <w:tab/>
        <w:t>&lt;div class="fs-5 fw-bold"&gt;Create User&lt;/div&gt;  // markup element</w:t>
      </w:r>
    </w:p>
    <w:p>
      <w:r>
        <w:t xml:space="preserve">0029: </w:t>
        <w:tab/>
        <w:tab/>
        <w:tab/>
        <w:tab/>
        <w:tab/>
        <w:tab/>
        <w:t>&lt;div class="text-muted small"&gt;Add a new user&lt;/div&gt;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&lt;/div&gt;  // markup element</w:t>
      </w:r>
    </w:p>
    <w:p>
      <w:r>
        <w:t>0035: &lt;/div&gt;  // markup element</w:t>
      </w:r>
    </w:p>
    <w:p>
      <w:r>
        <w:t xml:space="preserve">0036: </w:t>
      </w:r>
    </w:p>
    <w:p>
      <w:r>
        <w:t>0037: &lt;style&gt;  // markup element</w:t>
      </w:r>
    </w:p>
    <w:p>
      <w:r>
        <w:t>0038: .icon-circle{ width:46px;height:46px;border-radius:50%;display:inline-flex;align-items:center;justify-content:center; }  // statement</w:t>
      </w:r>
    </w:p>
    <w:p>
      <w:r>
        <w:t>0039: .tile{ transition:transform .15s ease, box-shadow .15s ease; }  // statement</w:t>
      </w:r>
    </w:p>
    <w:p>
      <w:r>
        <w:t>0040: .tile:hover{ transform:translateY(-2px); box-shadow:0 .75rem 1rem rgba(0,0,0,.08)!important; }  // statement</w:t>
      </w:r>
    </w:p>
    <w:p>
      <w:r>
        <w:t>0041: &lt;/style&gt;   // statement</w:t>
      </w:r>
    </w:p>
    <w:p>
      <w:pPr>
        <w:pStyle w:val="Heading1"/>
      </w:pPr>
      <w:r>
        <w:t>Auto-Insurance/Auto_Insurance_System/Views/Auth/AdminDashboard.cshtml</w:t>
      </w:r>
    </w:p>
    <w:p>
      <w:r>
        <w:t>0001: ﻿@{  // statement</w:t>
      </w:r>
    </w:p>
    <w:p>
      <w:r>
        <w:t>0002:     ViewData["Title"] = "Admin Dashboard";  // statement</w:t>
      </w:r>
    </w:p>
    <w:p>
      <w:r>
        <w:t>0003:     var username = Context.Session.GetString("UserName");  // local variable declaration</w:t>
      </w:r>
    </w:p>
    <w:p>
      <w:r>
        <w:t>0004: }  // statement</w:t>
      </w:r>
    </w:p>
    <w:p>
      <w:r>
        <w:t xml:space="preserve">0005: </w:t>
      </w:r>
    </w:p>
    <w:p>
      <w:r>
        <w:t>0006: &lt;div class="container py-4"&gt;  // markup element</w:t>
      </w:r>
    </w:p>
    <w:p>
      <w:r>
        <w:t>0007:     &lt;h2 class="mb-1"&gt;Welcome, @username!&lt;/h2&gt;  // markup element</w:t>
      </w:r>
    </w:p>
    <w:p>
      <w:r>
        <w:t>0008:     &lt;p class="text-muted"&gt;Choose a module to manage.&lt;/p&gt;  // markup element</w:t>
      </w:r>
    </w:p>
    <w:p>
      <w:r>
        <w:t xml:space="preserve">0009: </w:t>
      </w:r>
    </w:p>
    <w:p>
      <w:r>
        <w:t>0010:     @await Html.PartialAsync("~/Views/Shared/_AdminStats.cshtml")  // statement</w:t>
      </w:r>
    </w:p>
    <w:p>
      <w:r>
        <w:t xml:space="preserve">0011: </w:t>
      </w:r>
    </w:p>
    <w:p>
      <w:r>
        <w:t>0012:     &lt;div class="row g-4 mt-1"&gt;  // markup element</w:t>
      </w:r>
    </w:p>
    <w:p>
      <w:r>
        <w:t>0013:         &lt;div class="col-md-4 col-lg-3"&gt;  // markup element</w:t>
      </w:r>
    </w:p>
    <w:p>
      <w:r>
        <w:t>0014:             &lt;a class="text-decoration-none" asp-controller="Admin" asp-action="UsersHub"&gt;  // markup element</w:t>
      </w:r>
    </w:p>
    <w:p>
      <w:r>
        <w:t>0015:                 &lt;div class="tile card shadow-sm border-0 h-100"&gt;  // markup element</w:t>
      </w:r>
    </w:p>
    <w:p>
      <w:r>
        <w:t>0016:                     &lt;div class="card-body d-flex flex-column justify-content-center align-items-start"&gt;  // markup element</w:t>
      </w:r>
    </w:p>
    <w:p>
      <w:r>
        <w:t>0017:                         &lt;div class="icon-circle bg-primary text-white mb-3"&gt;👥&lt;/div&gt;  // markup element</w:t>
      </w:r>
    </w:p>
    <w:p>
      <w:r>
        <w:t>0018:                         &lt;div class="fs-5 fw-bold"&gt;Users&lt;/div&gt;  // markup element</w:t>
      </w:r>
    </w:p>
    <w:p>
      <w:r>
        <w:t>0019:                         &lt;div class="text-muted small"&gt;Create ,view,update, delete&lt;/div&gt;  // markup element</w:t>
      </w:r>
    </w:p>
    <w:p>
      <w:r>
        <w:t>0020:                     &lt;/div&gt;  // markup element</w:t>
      </w:r>
    </w:p>
    <w:p>
      <w:r>
        <w:t>0021:                 &lt;/div&gt;  // markup element</w:t>
      </w:r>
    </w:p>
    <w:p>
      <w:r>
        <w:t>0022:             &lt;/a&gt;  // markup element</w:t>
      </w:r>
    </w:p>
    <w:p>
      <w:r>
        <w:t>0023:         &lt;/div&gt;  // markup element</w:t>
      </w:r>
    </w:p>
    <w:p>
      <w:r>
        <w:t>0024:         &lt;div class="col-md-4 col-lg-3"&gt;  // markup element</w:t>
      </w:r>
    </w:p>
    <w:p>
      <w:r>
        <w:t>0025:             &lt;a class="text-decoration-none" asp-controller="Admin" asp-action="PoliciesHub"&gt;  // markup element</w:t>
      </w:r>
    </w:p>
    <w:p>
      <w:r>
        <w:t>0026:                 &lt;div class="tile card shadow-sm border-0 h-100"&gt;  // markup element</w:t>
      </w:r>
    </w:p>
    <w:p>
      <w:r>
        <w:t>0027:                     &lt;div class="card-body d-flex flex-column justify-content-center align-items-start"&gt;  // markup element</w:t>
      </w:r>
    </w:p>
    <w:p>
      <w:r>
        <w:t>0028:                         &lt;div class="icon-circle bg-success text-white mb-3"&gt;📑&lt;/div&gt;  // markup element</w:t>
      </w:r>
    </w:p>
    <w:p>
      <w:r>
        <w:t>0029:                         &lt;div class="fs-5 fw-bold"&gt;Policies&lt;/div&gt;  // markup element</w:t>
      </w:r>
    </w:p>
    <w:p>
      <w:r>
        <w:t>0030:                         &lt;div class="text-muted small"&gt;Update, list, delete&lt;/div&gt;  // markup element</w:t>
      </w:r>
    </w:p>
    <w:p>
      <w:r>
        <w:t>0031:                     &lt;/div&gt;  // markup element</w:t>
      </w:r>
    </w:p>
    <w:p>
      <w:r>
        <w:t>0032:                 &lt;/div&gt;  // markup element</w:t>
      </w:r>
    </w:p>
    <w:p>
      <w:r>
        <w:t>0033:             &lt;/a&gt;  // markup element</w:t>
      </w:r>
    </w:p>
    <w:p>
      <w:r>
        <w:t>0034:         &lt;/div&gt;  // markup element</w:t>
      </w:r>
    </w:p>
    <w:p>
      <w:r>
        <w:t>0035:         &lt;div class="col-md-4 col-lg-3"&gt;  // markup element</w:t>
      </w:r>
    </w:p>
    <w:p>
      <w:r>
        <w:t>0036:             &lt;a class="text-decoration-none" asp-controller="Admin" asp-action="ClaimsHub"&gt;  // markup element</w:t>
      </w:r>
    </w:p>
    <w:p>
      <w:r>
        <w:t>0037:                 &lt;div class="tile card shadow-sm border-0 h-100"&gt;  // markup element</w:t>
      </w:r>
    </w:p>
    <w:p>
      <w:r>
        <w:t>0038:                     &lt;div class="card-body d-flex flex-column justify-content-center align-items-start"&gt;  // markup element</w:t>
      </w:r>
    </w:p>
    <w:p>
      <w:r>
        <w:t>0039:                         &lt;div class="icon-circle bg-warning text-dark mb-3"&gt;📝&lt;/div&gt;  // markup element</w:t>
      </w:r>
    </w:p>
    <w:p>
      <w:r>
        <w:t>0040:                         &lt;div class="fs-5 fw-bold"&gt;Claims&lt;/div&gt;  // markup element</w:t>
      </w:r>
    </w:p>
    <w:p>
      <w:r>
        <w:t>0041:                         &lt;div class="text-muted small"&gt;Update, list&lt;/div&gt;  // markup element</w:t>
      </w:r>
    </w:p>
    <w:p>
      <w:r>
        <w:t>0042:                     &lt;/div&gt;  // markup element</w:t>
      </w:r>
    </w:p>
    <w:p>
      <w:r>
        <w:t>0043:                 &lt;/div&gt;  // markup element</w:t>
      </w:r>
    </w:p>
    <w:p>
      <w:r>
        <w:t>0044:             &lt;/a&gt;  // markup element</w:t>
      </w:r>
    </w:p>
    <w:p>
      <w:r>
        <w:t>0045:         &lt;/div&gt;  // markup element</w:t>
      </w:r>
    </w:p>
    <w:p>
      <w:r>
        <w:t>0046:         &lt;div class="col-md-4 col-lg-3"&gt;  // markup element</w:t>
      </w:r>
    </w:p>
    <w:p>
      <w:r>
        <w:t>0047:             &lt;a class="text-decoration-none" asp-controller="Admin" asp-action="PaymentsHub"&gt;  // markup element</w:t>
      </w:r>
    </w:p>
    <w:p>
      <w:r>
        <w:t>0048:                 &lt;div class="tile card shadow-sm border-0 h-100"&gt;  // markup element</w:t>
      </w:r>
    </w:p>
    <w:p>
      <w:r>
        <w:t>0049:                     &lt;div class="card-body d-flex flex-column justify-content-center align-items-start"&gt;  // markup element</w:t>
      </w:r>
    </w:p>
    <w:p>
      <w:r>
        <w:t>0050:                         &lt;div class="icon-circle bg-info text-white mb-3"&gt;💳&lt;/div&gt;  // markup element</w:t>
      </w:r>
    </w:p>
    <w:p>
      <w:r>
        <w:t>0051:                         &lt;div class="fs-5 fw-bold"&gt;Payments&lt;/div&gt;  // markup element</w:t>
      </w:r>
    </w:p>
    <w:p>
      <w:r>
        <w:t>0052:                         &lt;div class="text-muted small"&gt;List, by policy, update&lt;/div&gt;  // markup element</w:t>
      </w:r>
    </w:p>
    <w:p>
      <w:r>
        <w:t>0053:                     &lt;/div&gt;  // markup element</w:t>
      </w:r>
    </w:p>
    <w:p>
      <w:r>
        <w:t>0054:                 &lt;/div&gt;  // markup element</w:t>
      </w:r>
    </w:p>
    <w:p>
      <w:r>
        <w:t>0055:             &lt;/a&gt;  // markup element</w:t>
      </w:r>
    </w:p>
    <w:p>
      <w:r>
        <w:t>0056:         &lt;/div&gt;  // markup element</w:t>
      </w:r>
    </w:p>
    <w:p>
      <w:r>
        <w:t>0057:         &lt;div class="col-md-4 col-lg-3"&gt;  // markup element</w:t>
      </w:r>
    </w:p>
    <w:p>
      <w:r>
        <w:t>0058:             &lt;a class="text-decoration-none" asp-controller="Admin" asp-action="TicketsHub"&gt;  // markup element</w:t>
      </w:r>
    </w:p>
    <w:p>
      <w:r>
        <w:t>0059:                 &lt;div class="tile card shadow-sm border-0 h-100"&gt;  // markup element</w:t>
      </w:r>
    </w:p>
    <w:p>
      <w:r>
        <w:t>0060:                     &lt;div class="card-body d-flex flex-column justify-content-center align-items-start"&gt;  // markup element</w:t>
      </w:r>
    </w:p>
    <w:p>
      <w:r>
        <w:t>0061:                         &lt;div class="icon-circle bg-danger text-white mb-3"&gt;🎫&lt;/div&gt;  // markup element</w:t>
      </w:r>
    </w:p>
    <w:p>
      <w:r>
        <w:t>0062:                         &lt;div class="fs-5 fw-bold"&gt;Tickets&lt;/div&gt;  // markup element</w:t>
      </w:r>
    </w:p>
    <w:p>
      <w:r>
        <w:t>0063:                         &lt;div class="text-muted small"&gt;Assign, resolve, list&lt;/div&gt;  // markup element</w:t>
      </w:r>
    </w:p>
    <w:p>
      <w:r>
        <w:t>0064:                     &lt;/div&gt;  // markup element</w:t>
      </w:r>
    </w:p>
    <w:p>
      <w:r>
        <w:t>0065:                 &lt;/div&gt;  // markup element</w:t>
      </w:r>
    </w:p>
    <w:p>
      <w:r>
        <w:t>0066:             &lt;/a&gt;  // markup element</w:t>
      </w:r>
    </w:p>
    <w:p>
      <w:r>
        <w:t>0067:         &lt;/div&gt;  // markup element</w:t>
      </w:r>
    </w:p>
    <w:p>
      <w:r>
        <w:t>0068:     &lt;/div&gt;  // markup element</w:t>
      </w:r>
    </w:p>
    <w:p>
      <w:r>
        <w:t>0069: &lt;/div&gt;  // markup element</w:t>
      </w:r>
    </w:p>
    <w:p>
      <w:r>
        <w:t xml:space="preserve">0070: </w:t>
      </w:r>
    </w:p>
    <w:p>
      <w:r>
        <w:t>0071: &lt;style&gt;  // markup element</w:t>
      </w:r>
    </w:p>
    <w:p>
      <w:r>
        <w:t>0072: .icon-circle{ width:46px;height:46px;border-radius:50%;display:inline-flex;align-items:center;justify-content:center; }  // statement</w:t>
      </w:r>
    </w:p>
    <w:p>
      <w:r>
        <w:t>0073: .tile{ transition:transform .15s ease, box-shadow .15s ease; }  // statement</w:t>
      </w:r>
    </w:p>
    <w:p>
      <w:r>
        <w:t>0074: .tile:hover{ transform:translateY(-2px); box-shadow:0 .75rem 1rem rgba(0,0,0,.08)!important; }  // statement</w:t>
      </w:r>
    </w:p>
    <w:p>
      <w:r>
        <w:t>0075: &lt;/style&gt;  // markup element</w:t>
      </w:r>
    </w:p>
    <w:p>
      <w:r>
        <w:t xml:space="preserve">0076: </w:t>
      </w:r>
    </w:p>
    <w:p>
      <w:r>
        <w:t xml:space="preserve">0077: </w:t>
      </w:r>
    </w:p>
    <w:p>
      <w:pPr>
        <w:pStyle w:val="Heading1"/>
      </w:pPr>
      <w:r>
        <w:t>Auto-Insurance/Auto_Insurance_System/Views/Auth/AgentDashboard.cshtml</w:t>
      </w:r>
    </w:p>
    <w:p>
      <w:r>
        <w:t>0001: ﻿@{  // statement</w:t>
      </w:r>
    </w:p>
    <w:p>
      <w:r>
        <w:t>0002:     ViewData["Title"] = "Agent Dashboard";  // statement</w:t>
      </w:r>
    </w:p>
    <w:p>
      <w:r>
        <w:t>0003:     var username = Context.Session.GetString("UserName");  // local variable declaration</w:t>
      </w:r>
    </w:p>
    <w:p>
      <w:r>
        <w:t>0004: }  // statement</w:t>
      </w:r>
    </w:p>
    <w:p>
      <w:r>
        <w:t xml:space="preserve">0005: </w:t>
      </w:r>
    </w:p>
    <w:p>
      <w:r>
        <w:t>0006: &lt;div class="container py-4"&gt;  // markup element</w:t>
      </w:r>
    </w:p>
    <w:p>
      <w:r>
        <w:t>0007:     &lt;div class="mb-4"&gt;  // markup element</w:t>
      </w:r>
    </w:p>
    <w:p>
      <w:r>
        <w:t>0008:         &lt;h1 class="display-5 fw-semibold text-dark"&gt;Welcome, @username!&lt;/h1&gt;  // markup element</w:t>
      </w:r>
    </w:p>
    <w:p>
      <w:r>
        <w:t>0009:         &lt;p class="text-muted"&gt;This is your Agent Dashboard.&lt;/p&gt;  // markup element</w:t>
      </w:r>
    </w:p>
    <w:p>
      <w:r>
        <w:t>0010:     &lt;/div&gt;  // markup element</w:t>
      </w:r>
    </w:p>
    <w:p>
      <w:r>
        <w:t xml:space="preserve">0011: </w:t>
      </w:r>
    </w:p>
    <w:p>
      <w:r>
        <w:t>0012:     @await Html.PartialAsync("~/Views/Shared/_AdminStats.cshtml")  // statement</w:t>
      </w:r>
    </w:p>
    <w:p>
      <w:r>
        <w:t xml:space="preserve">0013: </w:t>
      </w:r>
    </w:p>
    <w:p>
      <w:r>
        <w:t>0014:     &lt;div class="row g-4"&gt;  // markup element</w:t>
      </w:r>
    </w:p>
    <w:p>
      <w:r>
        <w:t>0015:         &lt;div class="col-md-4 col-lg-3"&gt;  // markup element</w:t>
      </w:r>
    </w:p>
    <w:p>
      <w:r>
        <w:t>0016:             &lt;a class="text-decoration-none" asp-controller="Agent" asp-action="UsersHub"&gt;  // markup element</w:t>
      </w:r>
    </w:p>
    <w:p>
      <w:r>
        <w:t>0017:                 &lt;div class="tile card shadow-sm border-0 h-100"&gt;  // markup element</w:t>
      </w:r>
    </w:p>
    <w:p>
      <w:r>
        <w:t>0018:                     &lt;div class="card-body d-flex flex-column justify-content-center align-items-start"&gt;  // markup element</w:t>
      </w:r>
    </w:p>
    <w:p>
      <w:r>
        <w:t>0019:                         &lt;div class="icon-circle bg-primary text-white mb-3"&gt;👥&lt;/div&gt;  // markup element</w:t>
      </w:r>
    </w:p>
    <w:p>
      <w:r>
        <w:t>0020:                         &lt;div class="fs-5 fw-bold"&gt;Users&lt;/div&gt;  // markup element</w:t>
      </w:r>
    </w:p>
    <w:p>
      <w:r>
        <w:t>0021:                         &lt;div class="text-muted small"&gt;View / Create&lt;/div&gt;  // markup element</w:t>
      </w:r>
    </w:p>
    <w:p>
      <w:r>
        <w:t>0022:                     &lt;/div&gt;  // markup element</w:t>
      </w:r>
    </w:p>
    <w:p>
      <w:r>
        <w:t>0023:                 &lt;/div&gt;  // markup element</w:t>
      </w:r>
    </w:p>
    <w:p>
      <w:r>
        <w:t>0024:             &lt;/a&gt;  // markup element</w:t>
      </w:r>
    </w:p>
    <w:p>
      <w:r>
        <w:t>0025:         &lt;/div&gt;  // markup element</w:t>
      </w:r>
    </w:p>
    <w:p>
      <w:r>
        <w:t>0026:         &lt;div class="col-md-4 col-lg-3"&gt;  // markup element</w:t>
      </w:r>
    </w:p>
    <w:p>
      <w:r>
        <w:t>0027:             &lt;a class="text-decoration-none" asp-controller="Agent" asp-action="PoliciesHub"&gt;  // markup element</w:t>
      </w:r>
    </w:p>
    <w:p>
      <w:r>
        <w:t>0028:                 &lt;div class="tile card shadow-sm border-0 h-100"&gt;  // markup element</w:t>
      </w:r>
    </w:p>
    <w:p>
      <w:r>
        <w:t>0029:                     &lt;div class="card-body d-flex flex-column justify-content-center align-items-start"&gt;  // markup element</w:t>
      </w:r>
    </w:p>
    <w:p>
      <w:r>
        <w:t>0030:                         &lt;div class="icon-circle bg-success text-white mb-3"&gt;📄&lt;/div&gt;  // markup element</w:t>
      </w:r>
    </w:p>
    <w:p>
      <w:r>
        <w:t>0031:                         &lt;div class="fs-5 fw-bold"&gt;Policies&lt;/div&gt;  // markup element</w:t>
      </w:r>
    </w:p>
    <w:p>
      <w:r>
        <w:t>0032:                         &lt;div class="text-muted small"&gt;All / By Id / Create&lt;/div&gt;  // markup element</w:t>
      </w:r>
    </w:p>
    <w:p>
      <w:r>
        <w:t>0033:                     &lt;/div&gt;  // markup element</w:t>
      </w:r>
    </w:p>
    <w:p>
      <w:r>
        <w:t>0034:                 &lt;/div&gt;  // markup element</w:t>
      </w:r>
    </w:p>
    <w:p>
      <w:r>
        <w:t>0035:             &lt;/a&gt;  // markup element</w:t>
      </w:r>
    </w:p>
    <w:p>
      <w:r>
        <w:t>0036:         &lt;/div&gt;  // markup element</w:t>
      </w:r>
    </w:p>
    <w:p>
      <w:r>
        <w:t>0037:         &lt;div class="col-md-4 col-lg-3"&gt;  // markup element</w:t>
      </w:r>
    </w:p>
    <w:p>
      <w:r>
        <w:t>0038:             &lt;a class="text-decoration-none" asp-controller="Agent" asp-action="ClaimsHub"&gt;  // markup element</w:t>
      </w:r>
    </w:p>
    <w:p>
      <w:r>
        <w:t>0039:                 &lt;div class="tile card shadow-sm border-0 h-100"&gt;  // markup element</w:t>
      </w:r>
    </w:p>
    <w:p>
      <w:r>
        <w:t>0040:                     &lt;div class="card-body d-flex flex-column justify-content-center align-items-start"&gt;  // markup element</w:t>
      </w:r>
    </w:p>
    <w:p>
      <w:r>
        <w:t>0041:                         &lt;div class="icon-circle bg-warning text-dark mb-3"&gt;🧾&lt;/div&gt;  // markup element</w:t>
      </w:r>
    </w:p>
    <w:p>
      <w:r>
        <w:t>0042:                         &lt;div class="fs-5 fw-bold"&gt;Claims&lt;/div&gt;  // markup element</w:t>
      </w:r>
    </w:p>
    <w:p>
      <w:r>
        <w:t>0043:                         &lt;div class="text-muted small"&gt;All / Details / Submit&lt;/div&gt;  // markup element</w:t>
      </w:r>
    </w:p>
    <w:p>
      <w:r>
        <w:t>0044:                     &lt;/div&gt;  // markup element</w:t>
      </w:r>
    </w:p>
    <w:p>
      <w:r>
        <w:t>0045:                 &lt;/div&gt;  // markup element</w:t>
      </w:r>
    </w:p>
    <w:p>
      <w:r>
        <w:t>0046:             &lt;/a&gt;  // markup element</w:t>
      </w:r>
    </w:p>
    <w:p>
      <w:r>
        <w:t>0047:         &lt;/div&gt;  // markup element</w:t>
      </w:r>
    </w:p>
    <w:p>
      <w:r>
        <w:t>0048:         &lt;div class="col-md-4 col-lg-3"&gt;  // markup element</w:t>
      </w:r>
    </w:p>
    <w:p>
      <w:r>
        <w:t>0049:             &lt;a class="text-decoration-none" asp-controller="Agent" asp-action="PaymentsHub"&gt;  // markup element</w:t>
      </w:r>
    </w:p>
    <w:p>
      <w:r>
        <w:t>0050:                 &lt;div class="tile card shadow-sm border-0 h-100"&gt;  // markup element</w:t>
      </w:r>
    </w:p>
    <w:p>
      <w:r>
        <w:t>0051:                     &lt;div class="card-body d-flex flex-column justify-content-center align-items-start"&gt;  // markup element</w:t>
      </w:r>
    </w:p>
    <w:p>
      <w:r>
        <w:t>0052:                         &lt;div class="icon-circle bg-info text-white mb-3"&gt;💳&lt;/div&gt;  // markup element</w:t>
      </w:r>
    </w:p>
    <w:p>
      <w:r>
        <w:t>0053:                         &lt;div class="fs-5 fw-bold"&gt;Payments&lt;/div&gt;  // markup element</w:t>
      </w:r>
    </w:p>
    <w:p>
      <w:r>
        <w:t>0054:                         &lt;div class="text-muted small"&gt;All / By Policy / Make&lt;/div&gt;  // markup element</w:t>
      </w:r>
    </w:p>
    <w:p>
      <w:r>
        <w:t>0055:                     &lt;/div&gt;  // markup element</w:t>
      </w:r>
    </w:p>
    <w:p>
      <w:r>
        <w:t>0056:                 &lt;/div&gt;  // markup element</w:t>
      </w:r>
    </w:p>
    <w:p>
      <w:r>
        <w:t>0057:             &lt;/a&gt;  // markup element</w:t>
      </w:r>
    </w:p>
    <w:p>
      <w:r>
        <w:t>0058:         &lt;/div&gt;  // markup element</w:t>
      </w:r>
    </w:p>
    <w:p>
      <w:r>
        <w:t>0059:         &lt;div class="col-md-4 col-lg-3"&gt;  // markup element</w:t>
      </w:r>
    </w:p>
    <w:p>
      <w:r>
        <w:t>0060:             &lt;a class="text-decoration-none" asp-controller="Agent" asp-action="TicketsHub"&gt;  // markup element</w:t>
      </w:r>
    </w:p>
    <w:p>
      <w:r>
        <w:t>0061:                 &lt;div class="tile card shadow-sm border-0 h-100"&gt;  // markup element</w:t>
      </w:r>
    </w:p>
    <w:p>
      <w:r>
        <w:t>0062:                     &lt;div class="card-body d-flex flex-column justify-content-center align-items-start"&gt;  // markup element</w:t>
      </w:r>
    </w:p>
    <w:p>
      <w:r>
        <w:t>0063:                         &lt;div class="icon-circle bg-danger text-white mb-3"&gt;🎫&lt;/div&gt;  // markup element</w:t>
      </w:r>
    </w:p>
    <w:p>
      <w:r>
        <w:t>0064:                         &lt;div class="fs-5 fw-bold"&gt;Tickets&lt;/div&gt;  // markup element</w:t>
      </w:r>
    </w:p>
    <w:p>
      <w:r>
        <w:t>0065:                         &lt;div class="text-muted small"&gt;All / Create / Resolve&lt;/div&gt;  // markup element</w:t>
      </w:r>
    </w:p>
    <w:p>
      <w:r>
        <w:t>0066:                     &lt;/div&gt;  // markup element</w:t>
      </w:r>
    </w:p>
    <w:p>
      <w:r>
        <w:t>0067:                 &lt;/div&gt;  // markup element</w:t>
      </w:r>
    </w:p>
    <w:p>
      <w:r>
        <w:t>0068:             &lt;/a&gt;  // markup element</w:t>
      </w:r>
    </w:p>
    <w:p>
      <w:r>
        <w:t>0069:         &lt;/div&gt;  // markup element</w:t>
      </w:r>
    </w:p>
    <w:p>
      <w:r>
        <w:t>0070:     &lt;/div&gt;  // markup element</w:t>
      </w:r>
    </w:p>
    <w:p>
      <w:r>
        <w:t>0071: &lt;/div&gt;  // markup element</w:t>
      </w:r>
    </w:p>
    <w:p>
      <w:r>
        <w:t xml:space="preserve">0072: </w:t>
      </w:r>
    </w:p>
    <w:p>
      <w:r>
        <w:t>0073: &lt;style&gt;  // markup element</w:t>
      </w:r>
    </w:p>
    <w:p>
      <w:r>
        <w:t>0074: .icon-circle{ width:46px;height:46px;border-radius:50%;display:inline-flex;align-items:center;justify-content:center; }  // statement</w:t>
      </w:r>
    </w:p>
    <w:p>
      <w:r>
        <w:t>0075: .tile{ transition:transform .15s ease, box-shadow .15s ease; }  // statement</w:t>
      </w:r>
    </w:p>
    <w:p>
      <w:r>
        <w:t>0076: .tile:hover{ transform:translateY(-2px); box-shadow:0 .75rem 1rem rgba(0,0,0,.08)!important; }  // statement</w:t>
      </w:r>
    </w:p>
    <w:p>
      <w:r>
        <w:t>0077: &lt;/style&gt;  // markup element</w:t>
      </w:r>
    </w:p>
    <w:p>
      <w:pPr>
        <w:pStyle w:val="Heading1"/>
      </w:pPr>
      <w:r>
        <w:t>Auto-Insurance/Auto_Insurance_System/Views/Auth/CustomerDashboard.cshtml</w:t>
      </w:r>
    </w:p>
    <w:p>
      <w:r>
        <w:t>0001: ﻿@{  // statement</w:t>
      </w:r>
    </w:p>
    <w:p>
      <w:r>
        <w:t>0002:     ViewData["Title"] = "Customer Dashboard";  // statement</w:t>
      </w:r>
    </w:p>
    <w:p>
      <w:r>
        <w:t>0003:     var username = Context.Session.GetString("UserName");  // local variable declaration</w:t>
      </w:r>
    </w:p>
    <w:p>
      <w:r>
        <w:t>0004: }  // statement</w:t>
      </w:r>
    </w:p>
    <w:p>
      <w:r>
        <w:t xml:space="preserve">0005: </w:t>
      </w:r>
    </w:p>
    <w:p>
      <w:r>
        <w:t>0006: &lt;div class="container py-4"&gt;  // markup element</w:t>
      </w:r>
    </w:p>
    <w:p>
      <w:r>
        <w:t>0007:     &lt;div class="mb-4"&gt;  // markup element</w:t>
      </w:r>
    </w:p>
    <w:p>
      <w:r>
        <w:t>0008:         &lt;h1 class="display-5 fw-semibold text-dark"&gt;Welcome, @username!&lt;/h1&gt;  // markup element</w:t>
      </w:r>
    </w:p>
    <w:p>
      <w:r>
        <w:t>0009:         &lt;p class="text-muted"&gt;This is your Customer Dashboard.&lt;/p&gt;  // markup element</w:t>
      </w:r>
    </w:p>
    <w:p>
      <w:r>
        <w:t>0010:     &lt;/div&gt;  // markup element</w:t>
      </w:r>
    </w:p>
    <w:p>
      <w:r>
        <w:t xml:space="preserve">0011: </w:t>
      </w:r>
    </w:p>
    <w:p>
      <w:r>
        <w:t>0012:     &lt;div class="row g-4"&gt;  // markup element</w:t>
      </w:r>
    </w:p>
    <w:p>
      <w:r>
        <w:t>0013:         &lt;div class="col-md-4 col-lg-3"&gt;  // markup element</w:t>
      </w:r>
    </w:p>
    <w:p>
      <w:r>
        <w:t>0014:             &lt;a class="text-decoration-none" asp-controller="Customer" asp-action="PoliciesHub"&gt;  // markup element</w:t>
      </w:r>
    </w:p>
    <w:p>
      <w:r>
        <w:t>0015:                 &lt;div class="tile card shadow-sm border-0 h-100"&gt;  // markup element</w:t>
      </w:r>
    </w:p>
    <w:p>
      <w:r>
        <w:t>0016:                     &lt;div class="card-body d-flex flex-column justify-content-center align-items-start"&gt;  // markup element</w:t>
      </w:r>
    </w:p>
    <w:p>
      <w:r>
        <w:t>0017:                         &lt;div class="icon-circle bg-success text-white mb-3"&gt;📄&lt;/div&gt;  // markup element</w:t>
      </w:r>
    </w:p>
    <w:p>
      <w:r>
        <w:t>0018:                         &lt;div class="fs-5 fw-bold"&gt;Policies&lt;/div&gt;  // markup element</w:t>
      </w:r>
    </w:p>
    <w:p>
      <w:r>
        <w:t>0019:                         &lt;div class="text-muted small"&gt;Create policy&lt;/div&gt;  // markup element</w:t>
      </w:r>
    </w:p>
    <w:p>
      <w:r>
        <w:t>0020:                     &lt;/div&gt;  // markup element</w:t>
      </w:r>
    </w:p>
    <w:p>
      <w:r>
        <w:t>0021:                 &lt;/div&gt;  // markup element</w:t>
      </w:r>
    </w:p>
    <w:p>
      <w:r>
        <w:t>0022:             &lt;/a&gt;  // markup element</w:t>
      </w:r>
    </w:p>
    <w:p>
      <w:r>
        <w:t>0023:         &lt;/div&gt;  // markup element</w:t>
      </w:r>
    </w:p>
    <w:p>
      <w:r>
        <w:t>0024:         &lt;div class="col-md-4 col-lg-3"&gt;  // markup element</w:t>
      </w:r>
    </w:p>
    <w:p>
      <w:r>
        <w:t>0025:             &lt;a class="text-decoration-none" asp-controller="Customer" asp-action="ClaimsHub"&gt;  // markup element</w:t>
      </w:r>
    </w:p>
    <w:p>
      <w:r>
        <w:t>0026:                 &lt;div class="tile card shadow-sm border-0 h-100"&gt;  // markup element</w:t>
      </w:r>
    </w:p>
    <w:p>
      <w:r>
        <w:t>0027:                     &lt;div class="card-body d-flex flex-column justify-content-center align-items-start"&gt;  // markup element</w:t>
      </w:r>
    </w:p>
    <w:p>
      <w:r>
        <w:t>0028:                         &lt;div class="icon-circle bg-warning text-dark mb-3"&gt;🧾&lt;/div&gt;  // markup element</w:t>
      </w:r>
    </w:p>
    <w:p>
      <w:r>
        <w:t>0029:                         &lt;div class="fs-5 fw-bold"&gt;Claims&lt;/div&gt;  // markup element</w:t>
      </w:r>
    </w:p>
    <w:p>
      <w:r>
        <w:t>0030:                         &lt;div class="text-muted small"&gt;Submit / view&lt;/div&gt;  // markup element</w:t>
      </w:r>
    </w:p>
    <w:p>
      <w:r>
        <w:t>0031:                     &lt;/div&gt;  // markup element</w:t>
      </w:r>
    </w:p>
    <w:p>
      <w:r>
        <w:t>0032:                 &lt;/div&gt;  // markup element</w:t>
      </w:r>
    </w:p>
    <w:p>
      <w:r>
        <w:t>0033:             &lt;/a&gt;  // markup element</w:t>
      </w:r>
    </w:p>
    <w:p>
      <w:r>
        <w:t>0034:         &lt;/div&gt;  // markup element</w:t>
      </w:r>
    </w:p>
    <w:p>
      <w:r>
        <w:t>0035:         &lt;div class="col-md-4 col-lg-3"&gt;  // markup element</w:t>
      </w:r>
    </w:p>
    <w:p>
      <w:r>
        <w:t>0036:             &lt;a class="text-decoration-none" asp-controller="Customer" asp-action="PaymentsHub"&gt;  // markup element</w:t>
      </w:r>
    </w:p>
    <w:p>
      <w:r>
        <w:t>0037:                 &lt;div class="tile card shadow-sm border-0 h-100"&gt;  // markup element</w:t>
      </w:r>
    </w:p>
    <w:p>
      <w:r>
        <w:t>0038:                     &lt;div class="card-body d-flex flex-column justify-content-center align-items-start"&gt;  // markup element</w:t>
      </w:r>
    </w:p>
    <w:p>
      <w:r>
        <w:t>0039:                         &lt;div class="icon-circle bg-info text-white mb-3"&gt;💳&lt;/div&gt;  // markup element</w:t>
      </w:r>
    </w:p>
    <w:p>
      <w:r>
        <w:t>0040:                         &lt;div class="fs-5 fw-bold"&gt;Payments&lt;/div&gt;  // markup element</w:t>
      </w:r>
    </w:p>
    <w:p>
      <w:r>
        <w:t>0041:                         &lt;div class="text-muted small"&gt;Make / view&lt;/div&gt;  // markup element</w:t>
      </w:r>
    </w:p>
    <w:p>
      <w:r>
        <w:t>0042:                     &lt;/div&gt;  // markup element</w:t>
      </w:r>
    </w:p>
    <w:p>
      <w:r>
        <w:t>0043:                 &lt;/div&gt;  // markup element</w:t>
      </w:r>
    </w:p>
    <w:p>
      <w:r>
        <w:t>0044:             &lt;/a&gt;  // markup element</w:t>
      </w:r>
    </w:p>
    <w:p>
      <w:r>
        <w:t>0045:         &lt;/div&gt;  // markup element</w:t>
      </w:r>
    </w:p>
    <w:p>
      <w:r>
        <w:t>0046:         &lt;div class="col-md-4 col-lg-3"&gt;  // markup element</w:t>
      </w:r>
    </w:p>
    <w:p>
      <w:r>
        <w:t>0047:             &lt;a class="text-decoration-none" asp-controller="Customer" asp-action="TicketsHub"&gt;  // markup element</w:t>
      </w:r>
    </w:p>
    <w:p>
      <w:r>
        <w:t>0048:                 &lt;div class="tile card shadow-sm border-0 h-100"&gt;  // markup element</w:t>
      </w:r>
    </w:p>
    <w:p>
      <w:r>
        <w:t>0049:                     &lt;div class="card-body d-flex flex-column justify-content-center align-items-start"&gt;  // markup element</w:t>
      </w:r>
    </w:p>
    <w:p>
      <w:r>
        <w:t>0050:                         &lt;div class="icon-circle bg-primary text-white mb-3"&gt;🎫&lt;/div&gt;  // markup element</w:t>
      </w:r>
    </w:p>
    <w:p>
      <w:r>
        <w:t>0051:                         &lt;div class="fs-5 fw-bold"&gt;Tickets&lt;/div&gt;  // markup element</w:t>
      </w:r>
    </w:p>
    <w:p>
      <w:r>
        <w:t>0052:                         &lt;div class="text-muted small"&gt;Create / view status&lt;/div&gt;  // markup element</w:t>
      </w:r>
    </w:p>
    <w:p>
      <w:r>
        <w:t>0053:                     &lt;/div&gt;  // markup element</w:t>
      </w:r>
    </w:p>
    <w:p>
      <w:r>
        <w:t>0054:                 &lt;/div&gt;  // markup element</w:t>
      </w:r>
    </w:p>
    <w:p>
      <w:r>
        <w:t>0055:             &lt;/a&gt;  // markup element</w:t>
      </w:r>
    </w:p>
    <w:p>
      <w:r>
        <w:t>0056:         &lt;/div&gt;  // markup element</w:t>
      </w:r>
    </w:p>
    <w:p>
      <w:r>
        <w:t>0057:     &lt;/div&gt;  // markup element</w:t>
      </w:r>
    </w:p>
    <w:p>
      <w:r>
        <w:t>0058: &lt;/div&gt;  // markup element</w:t>
      </w:r>
    </w:p>
    <w:p>
      <w:r>
        <w:t xml:space="preserve">0059: </w:t>
      </w:r>
    </w:p>
    <w:p>
      <w:r>
        <w:t>0060: &lt;style&gt;  // markup element</w:t>
      </w:r>
    </w:p>
    <w:p>
      <w:r>
        <w:t>0061: .icon-circle{ width:46px;height:46px;border-radius:50%;display:inline-flex;align-items:center;justify-content:center; }  // statement</w:t>
      </w:r>
    </w:p>
    <w:p>
      <w:r>
        <w:t>0062: .tile{ transition:transform .15s ease, box-shadow .15s ease; }  // statement</w:t>
      </w:r>
    </w:p>
    <w:p>
      <w:r>
        <w:t>0063: .tile:hover{ transform:translateY(-2px); box-shadow:0 .75rem 1rem rgba(0,0,0,.08)!important; }  // statement</w:t>
      </w:r>
    </w:p>
    <w:p>
      <w:r>
        <w:t>0064: &lt;/style&gt;  // markup element</w:t>
      </w:r>
    </w:p>
    <w:p>
      <w:pPr>
        <w:pStyle w:val="Heading1"/>
      </w:pPr>
      <w:r>
        <w:t>Auto-Insurance/Auto_Insurance_System/Views/Auth/ForgotPassword.cshtml</w:t>
      </w:r>
    </w:p>
    <w:p>
      <w:r>
        <w:t>0001: @{  // Razor code block start</w:t>
      </w:r>
    </w:p>
    <w:p>
      <w:r>
        <w:t xml:space="preserve">0002: </w:t>
        <w:tab/>
        <w:t>ViewData["Title"] = "Forgot Password · Auto Insurance System";  // statement</w:t>
      </w:r>
    </w:p>
    <w:p>
      <w:r>
        <w:t>0003: }  // statement</w:t>
      </w:r>
    </w:p>
    <w:p>
      <w:r>
        <w:t xml:space="preserve">0004: </w:t>
      </w:r>
    </w:p>
    <w:p>
      <w:r>
        <w:t>0005: &lt;div class="container py-5"&gt;  // markup element</w:t>
      </w:r>
    </w:p>
    <w:p>
      <w:r>
        <w:t xml:space="preserve">0006: </w:t>
        <w:tab/>
        <w:t>&lt;div class="row justify-content-center"&gt;  // markup element</w:t>
      </w:r>
    </w:p>
    <w:p>
      <w:r>
        <w:t xml:space="preserve">0007: </w:t>
        <w:tab/>
        <w:tab/>
        <w:t>&lt;div class="col-md-6"&gt;  // markup element</w:t>
      </w:r>
    </w:p>
    <w:p>
      <w:r>
        <w:t xml:space="preserve">0008: </w:t>
        <w:tab/>
        <w:tab/>
        <w:tab/>
        <w:t>&lt;div class="card border-0 shadow-lg"&gt;  // markup element</w:t>
      </w:r>
    </w:p>
    <w:p>
      <w:r>
        <w:t xml:space="preserve">0009: </w:t>
        <w:tab/>
        <w:tab/>
        <w:tab/>
        <w:tab/>
        <w:t>&lt;div class="card-body p-4"&gt;  // markup element</w:t>
      </w:r>
    </w:p>
    <w:p>
      <w:r>
        <w:t xml:space="preserve">0010: </w:t>
        <w:tab/>
        <w:tab/>
        <w:tab/>
        <w:tab/>
        <w:tab/>
        <w:t>&lt;h2 class="mb-3"&gt;Reset Password&lt;/h2&gt;  // markup element</w:t>
      </w:r>
    </w:p>
    <w:p>
      <w:r>
        <w:t xml:space="preserve">0011: </w:t>
      </w:r>
    </w:p>
    <w:p>
      <w:r>
        <w:t xml:space="preserve">0012: </w:t>
        <w:tab/>
        <w:tab/>
        <w:tab/>
        <w:tab/>
        <w:tab/>
        <w:t>@if (ViewData.ModelState.ErrorCount &gt; 0)  // Razor conditional rendering</w:t>
      </w:r>
    </w:p>
    <w:p>
      <w:r>
        <w:t xml:space="preserve">0013: </w:t>
        <w:tab/>
        <w:tab/>
        <w:tab/>
        <w:tab/>
        <w:tab/>
        <w:t>{  // statement</w:t>
      </w:r>
    </w:p>
    <w:p>
      <w:r>
        <w:t xml:space="preserve">0014: </w:t>
        <w:tab/>
        <w:tab/>
        <w:tab/>
        <w:tab/>
        <w:tab/>
        <w:tab/>
        <w:t>&lt;div class="alert alert-danger"&gt;  // markup element</w:t>
      </w:r>
    </w:p>
    <w:p>
      <w:r>
        <w:t xml:space="preserve">0015: </w:t>
        <w:tab/>
        <w:tab/>
        <w:tab/>
        <w:tab/>
        <w:tab/>
        <w:tab/>
        <w:tab/>
        <w:t>@foreach (var error in ViewData.ModelState.Values.SelectMany(v =&gt; v.Errors))  // statement</w:t>
      </w:r>
    </w:p>
    <w:p>
      <w:r>
        <w:t xml:space="preserve">0016: </w:t>
        <w:tab/>
        <w:tab/>
        <w:tab/>
        <w:tab/>
        <w:tab/>
        <w:tab/>
        <w:tab/>
        <w:t>{  // statement</w:t>
      </w:r>
    </w:p>
    <w:p>
      <w:r>
        <w:t xml:space="preserve">0017: </w:t>
        <w:tab/>
        <w:tab/>
        <w:tab/>
        <w:tab/>
        <w:tab/>
        <w:tab/>
        <w:tab/>
        <w:tab/>
        <w:t>&lt;div&gt;@error.ErrorMessage&lt;/div&gt;  // markup element</w:t>
      </w:r>
    </w:p>
    <w:p>
      <w:r>
        <w:t xml:space="preserve">0018: </w:t>
        <w:tab/>
        <w:tab/>
        <w:tab/>
        <w:tab/>
        <w:tab/>
        <w:tab/>
        <w:tab/>
        <w:t>}  // statement</w:t>
      </w:r>
    </w:p>
    <w:p>
      <w:r>
        <w:t xml:space="preserve">0019: </w:t>
        <w:tab/>
        <w:tab/>
        <w:tab/>
        <w:tab/>
        <w:tab/>
        <w:tab/>
        <w:t>&lt;/div&gt;  // markup element</w:t>
      </w:r>
    </w:p>
    <w:p>
      <w:r>
        <w:t xml:space="preserve">0020: </w:t>
        <w:tab/>
        <w:tab/>
        <w:tab/>
        <w:tab/>
        <w:tab/>
        <w:t>}  // statement</w:t>
      </w:r>
    </w:p>
    <w:p>
      <w:r>
        <w:t xml:space="preserve">0021: </w:t>
      </w:r>
    </w:p>
    <w:p>
      <w:r>
        <w:t xml:space="preserve">0022: </w:t>
        <w:tab/>
        <w:tab/>
        <w:tab/>
        <w:tab/>
        <w:tab/>
        <w:t>&lt;form asp-action="ForgotPassword" method="post"&gt;  // markup element</w:t>
      </w:r>
    </w:p>
    <w:p>
      <w:r>
        <w:t xml:space="preserve">0023: </w:t>
        <w:tab/>
        <w:tab/>
        <w:tab/>
        <w:tab/>
        <w:tab/>
        <w:tab/>
        <w:t>@Html.AntiForgeryToken()  // statement</w:t>
      </w:r>
    </w:p>
    <w:p>
      <w:r>
        <w:t xml:space="preserve">0024: </w:t>
        <w:tab/>
        <w:tab/>
        <w:tab/>
        <w:tab/>
        <w:tab/>
        <w:tab/>
        <w:t>&lt;div class="form-text mb-2"&gt;Provide either your Username or Email.&lt;/div&gt;  // markup element</w:t>
      </w:r>
    </w:p>
    <w:p>
      <w:r>
        <w:t xml:space="preserve">0025: </w:t>
        <w:tab/>
        <w:tab/>
        <w:tab/>
        <w:tab/>
        <w:tab/>
        <w:tab/>
        <w:t>&lt;div class="form-floating mb-3"&gt;  // markup element</w:t>
      </w:r>
    </w:p>
    <w:p>
      <w:r>
        <w:t xml:space="preserve">0026: </w:t>
        <w:tab/>
        <w:tab/>
        <w:tab/>
        <w:tab/>
        <w:tab/>
        <w:tab/>
        <w:tab/>
        <w:t>&lt;input type="text" class="form-control" id="Username" name="Username" placeholder="Username" /&gt;  // markup element</w:t>
      </w:r>
    </w:p>
    <w:p>
      <w:r>
        <w:t xml:space="preserve">0027: </w:t>
        <w:tab/>
        <w:tab/>
        <w:tab/>
        <w:tab/>
        <w:tab/>
        <w:tab/>
        <w:tab/>
        <w:t>&lt;label for="Username"&gt;Username&lt;/label&gt;  // markup element</w:t>
      </w:r>
    </w:p>
    <w:p>
      <w:r>
        <w:t xml:space="preserve">0028: </w:t>
        <w:tab/>
        <w:tab/>
        <w:tab/>
        <w:tab/>
        <w:tab/>
        <w:tab/>
        <w:t>&lt;/div&gt;  // markup element</w:t>
      </w:r>
    </w:p>
    <w:p>
      <w:r>
        <w:t xml:space="preserve">0029: </w:t>
        <w:tab/>
        <w:tab/>
        <w:tab/>
        <w:tab/>
        <w:tab/>
        <w:tab/>
        <w:t>&lt;div class="form-floating mb-3"&gt;  // markup element</w:t>
      </w:r>
    </w:p>
    <w:p>
      <w:r>
        <w:t xml:space="preserve">0030: </w:t>
        <w:tab/>
        <w:tab/>
        <w:tab/>
        <w:tab/>
        <w:tab/>
        <w:tab/>
        <w:tab/>
        <w:t>&lt;input type="email" class="form-control" id="Email" name="Email" placeholder="Email" /&gt;  // markup element</w:t>
      </w:r>
    </w:p>
    <w:p>
      <w:r>
        <w:t xml:space="preserve">0031: </w:t>
        <w:tab/>
        <w:tab/>
        <w:tab/>
        <w:tab/>
        <w:tab/>
        <w:tab/>
        <w:tab/>
        <w:t>&lt;label for="Email"&gt;Email&lt;/label&gt;  // markup element</w:t>
      </w:r>
    </w:p>
    <w:p>
      <w:r>
        <w:t xml:space="preserve">0032: </w:t>
        <w:tab/>
        <w:tab/>
        <w:tab/>
        <w:tab/>
        <w:tab/>
        <w:tab/>
        <w:t>&lt;/div&gt;  // markup element</w:t>
      </w:r>
    </w:p>
    <w:p>
      <w:r>
        <w:t xml:space="preserve">0033: </w:t>
      </w:r>
    </w:p>
    <w:p>
      <w:r>
        <w:t xml:space="preserve">0034: </w:t>
        <w:tab/>
        <w:tab/>
        <w:tab/>
        <w:tab/>
        <w:tab/>
        <w:tab/>
        <w:t>&lt;div class="form-floating mb-3"&gt;  // markup element</w:t>
      </w:r>
    </w:p>
    <w:p>
      <w:r>
        <w:t xml:space="preserve">0035: </w:t>
        <w:tab/>
        <w:tab/>
        <w:tab/>
        <w:tab/>
        <w:tab/>
        <w:tab/>
        <w:tab/>
        <w:t>&lt;input type="password" class="form-control" id="NewPassword" name="NewPassword" placeholder="New Password" required /&gt;  // markup element</w:t>
      </w:r>
    </w:p>
    <w:p>
      <w:r>
        <w:t xml:space="preserve">0036: </w:t>
        <w:tab/>
        <w:tab/>
        <w:tab/>
        <w:tab/>
        <w:tab/>
        <w:tab/>
        <w:tab/>
        <w:t>&lt;label for="NewPassword"&gt;New Password&lt;/label&gt;  // markup element</w:t>
      </w:r>
    </w:p>
    <w:p>
      <w:r>
        <w:t xml:space="preserve">0037: </w:t>
        <w:tab/>
        <w:tab/>
        <w:tab/>
        <w:tab/>
        <w:tab/>
        <w:tab/>
        <w:t>&lt;/div&gt;  // markup element</w:t>
      </w:r>
    </w:p>
    <w:p>
      <w:r>
        <w:t xml:space="preserve">0038: </w:t>
        <w:tab/>
        <w:tab/>
        <w:tab/>
        <w:tab/>
        <w:tab/>
        <w:tab/>
        <w:t>&lt;div class="form-floating mb-3"&gt;  // markup element</w:t>
      </w:r>
    </w:p>
    <w:p>
      <w:r>
        <w:t xml:space="preserve">0039: </w:t>
        <w:tab/>
        <w:tab/>
        <w:tab/>
        <w:tab/>
        <w:tab/>
        <w:tab/>
        <w:tab/>
        <w:t>&lt;input type="password" class="form-control" id="ConfirmPassword" name="ConfirmPassword" placeholder="Confirm Password" required /&gt;  // markup element</w:t>
      </w:r>
    </w:p>
    <w:p>
      <w:r>
        <w:t xml:space="preserve">0040: </w:t>
        <w:tab/>
        <w:tab/>
        <w:tab/>
        <w:tab/>
        <w:tab/>
        <w:tab/>
        <w:tab/>
        <w:t>&lt;label for="ConfirmPassword"&gt;Confirm Password&lt;/label&gt;  // markup element</w:t>
      </w:r>
    </w:p>
    <w:p>
      <w:r>
        <w:t xml:space="preserve">0041: </w:t>
        <w:tab/>
        <w:tab/>
        <w:tab/>
        <w:tab/>
        <w:tab/>
        <w:tab/>
        <w:t>&lt;/div&gt;  // markup element</w:t>
      </w:r>
    </w:p>
    <w:p>
      <w:r>
        <w:t xml:space="preserve">0042: </w:t>
      </w:r>
    </w:p>
    <w:p>
      <w:r>
        <w:t xml:space="preserve">0043: </w:t>
        <w:tab/>
        <w:tab/>
        <w:tab/>
        <w:tab/>
        <w:tab/>
        <w:tab/>
        <w:t>&lt;button type="submit" class="btn btn-app-primary w-100"&gt;Update Password&lt;/button&gt;  // markup element</w:t>
      </w:r>
    </w:p>
    <w:p>
      <w:r>
        <w:t xml:space="preserve">0044: </w:t>
        <w:tab/>
        <w:tab/>
        <w:tab/>
        <w:tab/>
        <w:tab/>
        <w:t>&lt;/form&gt;  // markup element</w:t>
      </w:r>
    </w:p>
    <w:p>
      <w:r>
        <w:t xml:space="preserve">0045: </w:t>
      </w:r>
    </w:p>
    <w:p>
      <w:r>
        <w:t xml:space="preserve">0046: </w:t>
        <w:tab/>
        <w:tab/>
        <w:tab/>
        <w:tab/>
        <w:tab/>
        <w:t>&lt;div class="text-center mt-3"&gt;  // markup element</w:t>
      </w:r>
    </w:p>
    <w:p>
      <w:r>
        <w:t xml:space="preserve">0047: </w:t>
        <w:tab/>
        <w:tab/>
        <w:tab/>
        <w:tab/>
        <w:tab/>
        <w:tab/>
        <w:t>&lt;a asp-controller="Auth" asp-action="Login"&gt;Back to Login&lt;/a&gt;  // markup element</w:t>
      </w:r>
    </w:p>
    <w:p>
      <w:r>
        <w:t xml:space="preserve">0048: </w:t>
        <w:tab/>
        <w:tab/>
        <w:tab/>
        <w:tab/>
        <w:tab/>
        <w:t>&lt;/div&gt;  // markup element</w:t>
      </w:r>
    </w:p>
    <w:p>
      <w:r>
        <w:t xml:space="preserve">0049: </w:t>
        <w:tab/>
        <w:tab/>
        <w:tab/>
        <w:tab/>
        <w:t>&lt;/div&gt;  // markup element</w:t>
      </w:r>
    </w:p>
    <w:p>
      <w:r>
        <w:t xml:space="preserve">0050: </w:t>
        <w:tab/>
        <w:tab/>
        <w:tab/>
        <w:t>&lt;/div&gt;  // markup element</w:t>
      </w:r>
    </w:p>
    <w:p>
      <w:r>
        <w:t xml:space="preserve">0051: </w:t>
        <w:tab/>
        <w:tab/>
        <w:t>&lt;/div&gt;  // markup element</w:t>
      </w:r>
    </w:p>
    <w:p>
      <w:r>
        <w:t xml:space="preserve">0052: </w:t>
        <w:tab/>
        <w:t>&lt;/div&gt;  // markup element</w:t>
      </w:r>
    </w:p>
    <w:p>
      <w:r>
        <w:t>0053: &lt;/div&gt;   // statement</w:t>
      </w:r>
    </w:p>
    <w:p>
      <w:pPr>
        <w:pStyle w:val="Heading1"/>
      </w:pPr>
      <w:r>
        <w:t>Auto-Insurance/Auto_Insurance_System/Views/Auth/Login.cshtml</w:t>
      </w:r>
    </w:p>
    <w:p>
      <w:r>
        <w:t>0001: ﻿@{  // statement</w:t>
      </w:r>
    </w:p>
    <w:p>
      <w:r>
        <w:t xml:space="preserve">0002: </w:t>
        <w:tab/>
        <w:t>ViewData["Title"] = "Login · Auto Insurance System";  // statement</w:t>
      </w:r>
    </w:p>
    <w:p>
      <w:r>
        <w:t>0003: }  // statement</w:t>
      </w:r>
    </w:p>
    <w:p>
      <w:r>
        <w:t xml:space="preserve">0004: </w:t>
      </w:r>
    </w:p>
    <w:p>
      <w:r>
        <w:t>0005: &lt;div class="container py-5"&gt;  // markup element</w:t>
      </w:r>
    </w:p>
    <w:p>
      <w:r>
        <w:t xml:space="preserve">0006: </w:t>
        <w:tab/>
        <w:t>&lt;div class="row justify-content-center"&gt;  // markup element</w:t>
      </w:r>
    </w:p>
    <w:p>
      <w:r>
        <w:t xml:space="preserve">0007: </w:t>
        <w:tab/>
        <w:tab/>
        <w:t>&lt;div class="col-md-6"&gt;  // markup element</w:t>
      </w:r>
    </w:p>
    <w:p>
      <w:r>
        <w:t xml:space="preserve">0008: </w:t>
        <w:tab/>
        <w:tab/>
        <w:tab/>
        <w:t>&lt;div class="card border-0 shadow-lg"&gt;  // markup element</w:t>
      </w:r>
    </w:p>
    <w:p>
      <w:r>
        <w:t xml:space="preserve">0009: </w:t>
        <w:tab/>
        <w:tab/>
        <w:tab/>
        <w:tab/>
        <w:t>&lt;div class="card-body p-4"&gt;  // markup element</w:t>
      </w:r>
    </w:p>
    <w:p>
      <w:r>
        <w:t xml:space="preserve">0010: </w:t>
        <w:tab/>
        <w:tab/>
        <w:tab/>
        <w:tab/>
        <w:tab/>
        <w:t>&lt;div class="d-flex align-items-center mb-3"&gt;  // markup element</w:t>
      </w:r>
    </w:p>
    <w:p>
      <w:r>
        <w:t xml:space="preserve">0011: </w:t>
        <w:tab/>
        <w:tab/>
        <w:tab/>
        <w:tab/>
        <w:tab/>
        <w:tab/>
        <w:t>&lt;div class="icon-circle bg-app-primary text-white"&gt;🔐&lt;/div&gt;  // markup element</w:t>
      </w:r>
    </w:p>
    <w:p>
      <w:r>
        <w:t xml:space="preserve">0012: </w:t>
        <w:tab/>
        <w:tab/>
        <w:tab/>
        <w:tab/>
        <w:tab/>
        <w:tab/>
        <w:t>&lt;h2 class="ms-2 mb-0"&gt;Login&lt;/h2&gt;  // markup element</w:t>
      </w:r>
    </w:p>
    <w:p>
      <w:r>
        <w:t xml:space="preserve">0013: </w:t>
        <w:tab/>
        <w:tab/>
        <w:tab/>
        <w:tab/>
        <w:tab/>
        <w:t>&lt;/div&gt;  // markup element</w:t>
      </w:r>
    </w:p>
    <w:p>
      <w:r>
        <w:t xml:space="preserve">0014: </w:t>
      </w:r>
    </w:p>
    <w:p>
      <w:r>
        <w:t xml:space="preserve">0015: </w:t>
        <w:tab/>
        <w:tab/>
        <w:tab/>
        <w:tab/>
        <w:tab/>
        <w:t>@if (ViewData.ModelState.ErrorCount &gt; 0)  // Razor conditional rendering</w:t>
      </w:r>
    </w:p>
    <w:p>
      <w:r>
        <w:t xml:space="preserve">0016: </w:t>
        <w:tab/>
        <w:tab/>
        <w:tab/>
        <w:tab/>
        <w:tab/>
        <w:t>{  // statement</w:t>
      </w:r>
    </w:p>
    <w:p>
      <w:r>
        <w:t xml:space="preserve">0017: </w:t>
        <w:tab/>
        <w:tab/>
        <w:tab/>
        <w:tab/>
        <w:tab/>
        <w:tab/>
        <w:t>&lt;div class="alert alert-danger text-center"&gt;  // markup element</w:t>
      </w:r>
    </w:p>
    <w:p>
      <w:r>
        <w:t xml:space="preserve">0018: </w:t>
        <w:tab/>
        <w:tab/>
        <w:tab/>
        <w:tab/>
        <w:tab/>
        <w:tab/>
        <w:tab/>
        <w:t>@foreach (var error in ViewData.ModelState.Values.SelectMany(v =&gt; v.Errors))  // statement</w:t>
      </w:r>
    </w:p>
    <w:p>
      <w:r>
        <w:t xml:space="preserve">0019: </w:t>
        <w:tab/>
        <w:tab/>
        <w:tab/>
        <w:tab/>
        <w:tab/>
        <w:tab/>
        <w:tab/>
        <w:t>{  // statement</w:t>
      </w:r>
    </w:p>
    <w:p>
      <w:r>
        <w:t xml:space="preserve">0020: </w:t>
        <w:tab/>
        <w:tab/>
        <w:tab/>
        <w:tab/>
        <w:tab/>
        <w:tab/>
        <w:tab/>
        <w:tab/>
        <w:t>&lt;div&gt;@error.ErrorMessage&lt;/div&gt;  // markup element</w:t>
      </w:r>
    </w:p>
    <w:p>
      <w:r>
        <w:t xml:space="preserve">0021: </w:t>
        <w:tab/>
        <w:tab/>
        <w:tab/>
        <w:tab/>
        <w:tab/>
        <w:tab/>
        <w:tab/>
        <w:t>}  // statement</w:t>
      </w:r>
    </w:p>
    <w:p>
      <w:r>
        <w:t xml:space="preserve">0022: </w:t>
        <w:tab/>
        <w:tab/>
        <w:tab/>
        <w:tab/>
        <w:tab/>
        <w:tab/>
        <w:t>&lt;/div&gt;  // markup element</w:t>
      </w:r>
    </w:p>
    <w:p>
      <w:r>
        <w:t xml:space="preserve">0023: </w:t>
        <w:tab/>
        <w:tab/>
        <w:tab/>
        <w:tab/>
        <w:tab/>
        <w:t>}  // statement</w:t>
      </w:r>
    </w:p>
    <w:p>
      <w:r>
        <w:t xml:space="preserve">0024: </w:t>
      </w:r>
    </w:p>
    <w:p>
      <w:r>
        <w:t xml:space="preserve">0025: </w:t>
        <w:tab/>
        <w:tab/>
        <w:tab/>
        <w:tab/>
        <w:tab/>
        <w:t>&lt;form asp-action="Login" method="post"&gt;  // markup element</w:t>
      </w:r>
    </w:p>
    <w:p>
      <w:r>
        <w:t xml:space="preserve">0026: </w:t>
        <w:tab/>
        <w:tab/>
        <w:tab/>
        <w:tab/>
        <w:tab/>
        <w:tab/>
        <w:t>&lt;div class="form-floating mb-3"&gt;  // markup element</w:t>
      </w:r>
    </w:p>
    <w:p>
      <w:r>
        <w:t xml:space="preserve">0027: </w:t>
        <w:tab/>
        <w:tab/>
        <w:tab/>
        <w:tab/>
        <w:tab/>
        <w:tab/>
        <w:tab/>
        <w:t>&lt;input type="text" name="Username" id="Username" class="form-control" placeholder="Username" required /&gt;  // markup element</w:t>
      </w:r>
    </w:p>
    <w:p>
      <w:r>
        <w:t xml:space="preserve">0028: </w:t>
        <w:tab/>
        <w:tab/>
        <w:tab/>
        <w:tab/>
        <w:tab/>
        <w:tab/>
        <w:tab/>
        <w:t>&lt;label for="Username"&gt;Username&lt;/label&gt;  // markup element</w:t>
      </w:r>
    </w:p>
    <w:p>
      <w:r>
        <w:t xml:space="preserve">0029: </w:t>
        <w:tab/>
        <w:tab/>
        <w:tab/>
        <w:tab/>
        <w:tab/>
        <w:tab/>
        <w:t>&lt;/div&gt;  // markup element</w:t>
      </w:r>
    </w:p>
    <w:p>
      <w:r>
        <w:t xml:space="preserve">0030: </w:t>
      </w:r>
    </w:p>
    <w:p>
      <w:r>
        <w:t xml:space="preserve">0031: </w:t>
        <w:tab/>
        <w:tab/>
        <w:tab/>
        <w:tab/>
        <w:tab/>
        <w:tab/>
        <w:t>&lt;div class="form-floating mb-3"&gt;  // markup element</w:t>
      </w:r>
    </w:p>
    <w:p>
      <w:r>
        <w:t xml:space="preserve">0032: </w:t>
        <w:tab/>
        <w:tab/>
        <w:tab/>
        <w:tab/>
        <w:tab/>
        <w:tab/>
        <w:tab/>
        <w:t>&lt;input type="password" name="Password" id="Password" class="form-control" placeholder="Password" required /&gt;  // markup element</w:t>
      </w:r>
    </w:p>
    <w:p>
      <w:r>
        <w:t xml:space="preserve">0033: </w:t>
        <w:tab/>
        <w:tab/>
        <w:tab/>
        <w:tab/>
        <w:tab/>
        <w:tab/>
        <w:tab/>
        <w:t>&lt;label for="Password"&gt;Password&lt;/label&gt;  // markup element</w:t>
      </w:r>
    </w:p>
    <w:p>
      <w:r>
        <w:t xml:space="preserve">0034: </w:t>
        <w:tab/>
        <w:tab/>
        <w:tab/>
        <w:tab/>
        <w:tab/>
        <w:tab/>
        <w:t>&lt;/div&gt;  // markup element</w:t>
      </w:r>
    </w:p>
    <w:p>
      <w:r>
        <w:t xml:space="preserve">0035: </w:t>
      </w:r>
    </w:p>
    <w:p>
      <w:r>
        <w:t xml:space="preserve">0036: </w:t>
        <w:tab/>
        <w:tab/>
        <w:tab/>
        <w:tab/>
        <w:tab/>
        <w:tab/>
        <w:t>&lt;div class="form-floating mb-3"&gt;  // markup element</w:t>
      </w:r>
    </w:p>
    <w:p>
      <w:r>
        <w:t xml:space="preserve">0037: </w:t>
        <w:tab/>
        <w:tab/>
        <w:tab/>
        <w:tab/>
        <w:tab/>
        <w:tab/>
        <w:tab/>
        <w:t>&lt;select name="Role" id="Role" class="form-select" required&gt;  // markup element</w:t>
      </w:r>
    </w:p>
    <w:p>
      <w:r>
        <w:t xml:space="preserve">0038: </w:t>
        <w:tab/>
        <w:tab/>
        <w:tab/>
        <w:tab/>
        <w:tab/>
        <w:tab/>
        <w:tab/>
        <w:tab/>
        <w:t>&lt;option value=""&gt;Select Role&lt;/option&gt;  // markup element</w:t>
      </w:r>
    </w:p>
    <w:p>
      <w:r>
        <w:t xml:space="preserve">0039: </w:t>
        <w:tab/>
        <w:tab/>
        <w:tab/>
        <w:tab/>
        <w:tab/>
        <w:tab/>
        <w:tab/>
        <w:tab/>
        <w:t>&lt;option value="ADMIN"&gt;Admin&lt;/option&gt;  // markup element</w:t>
      </w:r>
    </w:p>
    <w:p>
      <w:r>
        <w:t xml:space="preserve">0040: </w:t>
        <w:tab/>
        <w:tab/>
        <w:tab/>
        <w:tab/>
        <w:tab/>
        <w:tab/>
        <w:tab/>
        <w:tab/>
        <w:t>&lt;option value="AGENT"&gt;Agent&lt;/option&gt;  // markup element</w:t>
      </w:r>
    </w:p>
    <w:p>
      <w:r>
        <w:t xml:space="preserve">0041: </w:t>
        <w:tab/>
        <w:tab/>
        <w:tab/>
        <w:tab/>
        <w:tab/>
        <w:tab/>
        <w:tab/>
        <w:tab/>
        <w:t>&lt;option value="CUSTOMER"&gt;Customer&lt;/option&gt;  // markup element</w:t>
      </w:r>
    </w:p>
    <w:p>
      <w:r>
        <w:t xml:space="preserve">0042: </w:t>
        <w:tab/>
        <w:tab/>
        <w:tab/>
        <w:tab/>
        <w:tab/>
        <w:tab/>
        <w:tab/>
        <w:t>&lt;/select&gt;  // markup element</w:t>
      </w:r>
    </w:p>
    <w:p>
      <w:r>
        <w:t xml:space="preserve">0043: </w:t>
        <w:tab/>
        <w:tab/>
        <w:tab/>
        <w:tab/>
        <w:tab/>
        <w:tab/>
        <w:tab/>
        <w:t>&lt;label for="Role"&gt;User Type&lt;/label&gt;  // markup element</w:t>
      </w:r>
    </w:p>
    <w:p>
      <w:r>
        <w:t xml:space="preserve">0044: </w:t>
        <w:tab/>
        <w:tab/>
        <w:tab/>
        <w:tab/>
        <w:tab/>
        <w:tab/>
        <w:t>&lt;/div&gt;  // markup element</w:t>
      </w:r>
    </w:p>
    <w:p>
      <w:r>
        <w:t xml:space="preserve">0045: </w:t>
      </w:r>
    </w:p>
    <w:p>
      <w:r>
        <w:t xml:space="preserve">0046: </w:t>
        <w:tab/>
        <w:tab/>
        <w:tab/>
        <w:tab/>
        <w:tab/>
        <w:tab/>
        <w:t>&lt;button type="submit" class="btn btn-app-primary w-100"&gt;Login&lt;/button&gt;  // markup element</w:t>
      </w:r>
    </w:p>
    <w:p>
      <w:r>
        <w:t xml:space="preserve">0047: </w:t>
        <w:tab/>
        <w:tab/>
        <w:tab/>
        <w:tab/>
        <w:tab/>
        <w:t>&lt;/form&gt;  // markup element</w:t>
      </w:r>
    </w:p>
    <w:p>
      <w:r>
        <w:t xml:space="preserve">0048: </w:t>
      </w:r>
    </w:p>
    <w:p>
      <w:r>
        <w:t xml:space="preserve">0049: </w:t>
        <w:tab/>
        <w:tab/>
        <w:tab/>
        <w:tab/>
        <w:tab/>
        <w:t>&lt;div class="text-center mt-3 auth-links"&gt;  // markup element</w:t>
      </w:r>
    </w:p>
    <w:p>
      <w:r>
        <w:t xml:space="preserve">0050: </w:t>
        <w:tab/>
        <w:tab/>
        <w:tab/>
        <w:tab/>
        <w:tab/>
        <w:tab/>
        <w:t>&lt;a href="/Auth/ForgotPassword"&gt;Forgot Password?&lt;/a&gt; |  // statement</w:t>
      </w:r>
    </w:p>
    <w:p>
      <w:r>
        <w:t xml:space="preserve">0051: </w:t>
        <w:tab/>
        <w:tab/>
        <w:tab/>
        <w:tab/>
        <w:tab/>
        <w:tab/>
        <w:t>&lt;a href="/Auth/Register"&gt;Register&lt;/a&gt;  // markup element</w:t>
      </w:r>
    </w:p>
    <w:p>
      <w:r>
        <w:t xml:space="preserve">0052: </w:t>
        <w:tab/>
        <w:tab/>
        <w:tab/>
        <w:tab/>
        <w:tab/>
        <w:t>&lt;/div&gt;  // markup element</w:t>
      </w:r>
    </w:p>
    <w:p>
      <w:r>
        <w:t xml:space="preserve">0053: </w:t>
        <w:tab/>
        <w:tab/>
        <w:tab/>
        <w:tab/>
        <w:t>&lt;/div&gt;  // markup element</w:t>
      </w:r>
    </w:p>
    <w:p>
      <w:r>
        <w:t xml:space="preserve">0054: </w:t>
        <w:tab/>
        <w:tab/>
        <w:tab/>
        <w:t>&lt;/div&gt;  // markup element</w:t>
      </w:r>
    </w:p>
    <w:p>
      <w:r>
        <w:t xml:space="preserve">0055: </w:t>
        <w:tab/>
        <w:tab/>
        <w:t>&lt;/div&gt;  // markup element</w:t>
      </w:r>
    </w:p>
    <w:p>
      <w:r>
        <w:t xml:space="preserve">0056: </w:t>
        <w:tab/>
        <w:t>&lt;/div&gt;  // markup element</w:t>
      </w:r>
    </w:p>
    <w:p>
      <w:r>
        <w:t>0057: &lt;/div&gt;  // markup element</w:t>
      </w:r>
    </w:p>
    <w:p>
      <w:pPr>
        <w:pStyle w:val="Heading1"/>
      </w:pPr>
      <w:r>
        <w:t>Auto-Insurance/Auto_Insurance_System/Views/Auth/Register.cshtml</w:t>
      </w:r>
    </w:p>
    <w:p>
      <w:r>
        <w:t>0001: ﻿@{  // statement</w:t>
      </w:r>
    </w:p>
    <w:p>
      <w:r>
        <w:t>0002:     ViewData["Title"] = "Register";  // statement</w:t>
      </w:r>
    </w:p>
    <w:p>
      <w:r>
        <w:t>0003: }  // statement</w:t>
      </w:r>
    </w:p>
    <w:p>
      <w:r>
        <w:t xml:space="preserve">0004: </w:t>
      </w:r>
    </w:p>
    <w:p>
      <w:r>
        <w:t>0005: &lt;!-- Font Awesome for icons --&gt;  // markup element</w:t>
      </w:r>
    </w:p>
    <w:p>
      <w:r>
        <w:t>0006: &lt;link rel="stylesheet" href="https://cdnjs.cloudflare.com/ajax/libs/font-awesome/6.4.0/css/all.min.css" /&gt;  // markup element</w:t>
      </w:r>
    </w:p>
    <w:p>
      <w:r>
        <w:t xml:space="preserve">0007: </w:t>
      </w:r>
    </w:p>
    <w:p>
      <w:r>
        <w:t>0008: &lt;div class="container mt-5"&gt;  // markup element</w:t>
      </w:r>
    </w:p>
    <w:p>
      <w:r>
        <w:t>0009: @* Success Message Block *@  // comment</w:t>
      </w:r>
    </w:p>
    <w:p>
      <w:r>
        <w:t>0010:     @{  // Razor code block start</w:t>
      </w:r>
    </w:p>
    <w:p>
      <w:r>
        <w:t>0011:         var successMessage = ViewBag.SuccessMessage as string;  // local variable declaration</w:t>
      </w:r>
    </w:p>
    <w:p>
      <w:r>
        <w:t>0012:         var triggerRedirect = ViewBag.TriggerRedirect as bool?;  // local variable declaration</w:t>
      </w:r>
    </w:p>
    <w:p>
      <w:r>
        <w:t>0013:     }  // statement</w:t>
      </w:r>
    </w:p>
    <w:p>
      <w:r>
        <w:t xml:space="preserve">0014: </w:t>
      </w:r>
    </w:p>
    <w:p>
      <w:r>
        <w:t>0015:     @if (!string.IsNullOrEmpty(successMessage))  // Razor conditional rendering</w:t>
      </w:r>
    </w:p>
    <w:p>
      <w:r>
        <w:t>0016:     {  // statement</w:t>
      </w:r>
    </w:p>
    <w:p>
      <w:r>
        <w:t>0017:         &lt;div class="alert alert-success text-center mt-4"&gt;  // markup element</w:t>
      </w:r>
    </w:p>
    <w:p>
      <w:r>
        <w:t>0018:             &lt;i class="fas fa-check-circle text-success me-2"&gt;&lt;/i&gt;  // markup element</w:t>
      </w:r>
    </w:p>
    <w:p>
      <w:r>
        <w:t>0019:             @successMessage  // statement</w:t>
      </w:r>
    </w:p>
    <w:p>
      <w:r>
        <w:t>0020:         &lt;/div&gt;  // markup element</w:t>
      </w:r>
    </w:p>
    <w:p>
      <w:r>
        <w:t xml:space="preserve">0021: </w:t>
      </w:r>
    </w:p>
    <w:p>
      <w:r>
        <w:t>0022:         &lt;script&gt;  // markup element</w:t>
      </w:r>
    </w:p>
    <w:p>
      <w:r>
        <w:t>0023:             setTimeout(function () {  // statement</w:t>
      </w:r>
    </w:p>
    <w:p>
      <w:r>
        <w:t>0024:                 window.location.href = '@Url.Action("Login", "Auth")';  // statement</w:t>
      </w:r>
    </w:p>
    <w:p>
      <w:r>
        <w:t>0025:             }, 3000);  // statement</w:t>
      </w:r>
    </w:p>
    <w:p>
      <w:r>
        <w:t>0026:         &lt;/script&gt;  // markup element</w:t>
      </w:r>
    </w:p>
    <w:p>
      <w:r>
        <w:t>0027:     }  // statement</w:t>
      </w:r>
    </w:p>
    <w:p>
      <w:r>
        <w:t>0028:     &lt;h2 class="text-center mb-4"&gt;Choose Your Role to Register&lt;/h2&gt;  // markup element</w:t>
      </w:r>
    </w:p>
    <w:p>
      <w:r>
        <w:t xml:space="preserve">0029: </w:t>
      </w:r>
    </w:p>
    <w:p>
      <w:r>
        <w:t>0030:     &lt;div class="row text-center mb-5"&gt;  // markup element</w:t>
      </w:r>
    </w:p>
    <w:p>
      <w:r>
        <w:t>0031:         &lt;!-- Admin Card --&gt;  // markup element</w:t>
      </w:r>
    </w:p>
    <w:p>
      <w:r>
        <w:t>0032:         &lt;div class="col-md-4"&gt;  // markup element</w:t>
      </w:r>
    </w:p>
    <w:p>
      <w:r>
        <w:t>0033:             &lt;div class="role-card admin-card" onclick="showForm('ADMIN')"&gt;  // markup element</w:t>
      </w:r>
    </w:p>
    <w:p>
      <w:r>
        <w:t>0034:                 &lt;i class="fas fa-user-shield fa-2x mb-2 text-danger"&gt;&lt;/i&gt;  // markup element</w:t>
      </w:r>
    </w:p>
    <w:p>
      <w:r>
        <w:t>0035:                 &lt;h4&gt;Admin&lt;/h4&gt;  // markup element</w:t>
      </w:r>
    </w:p>
    <w:p>
      <w:r>
        <w:t>0036:                 &lt;p&gt;Manage users, policies, and system settings.&lt;/p&gt;  // markup element</w:t>
      </w:r>
    </w:p>
    <w:p>
      <w:r>
        <w:t xml:space="preserve">0037: </w:t>
      </w:r>
    </w:p>
    <w:p>
      <w:r>
        <w:t>0038:                 &lt;div class="form-container" id="form-ADMIN" style="display:none;"&gt;  // markup element</w:t>
      </w:r>
    </w:p>
    <w:p>
      <w:r>
        <w:t>0039:                     &lt;form asp-action="Register" method="post"&gt;  // markup element</w:t>
      </w:r>
    </w:p>
    <w:p>
      <w:r>
        <w:t>0040:                         &lt;input type="hidden" name="Role" value="ADMIN" /&gt;  // markup element</w:t>
      </w:r>
    </w:p>
    <w:p>
      <w:r>
        <w:t>0041:                         &lt;input type="text" name="Username" class="form-control mb-2" placeholder="Username" required /&gt;  // markup element</w:t>
      </w:r>
    </w:p>
    <w:p>
      <w:r>
        <w:t>0042:                         &lt;input type="password" name="Password" class="form-control mb-2" placeholder="Password" required /&gt;  // markup element</w:t>
      </w:r>
    </w:p>
    <w:p>
      <w:r>
        <w:t>0043:                         &lt;input type="email" name="Email" class="form-control mb-3" placeholder="Email" required /&gt;  // markup element</w:t>
      </w:r>
    </w:p>
    <w:p>
      <w:r>
        <w:t>0044:                         &lt;button type="submit" class="btn btn-danger w-100"&gt;Register as Admin&lt;/button&gt;  // markup element</w:t>
      </w:r>
    </w:p>
    <w:p>
      <w:r>
        <w:t>0045:                     &lt;/form&gt;  // markup element</w:t>
      </w:r>
    </w:p>
    <w:p>
      <w:r>
        <w:t>0046:                 &lt;/div&gt;  // markup element</w:t>
      </w:r>
    </w:p>
    <w:p>
      <w:r>
        <w:t>0047:             &lt;/div&gt;  // markup element</w:t>
      </w:r>
    </w:p>
    <w:p>
      <w:r>
        <w:t>0048:         &lt;/div&gt;  // markup element</w:t>
      </w:r>
    </w:p>
    <w:p>
      <w:r>
        <w:t xml:space="preserve">0049: </w:t>
      </w:r>
    </w:p>
    <w:p>
      <w:r>
        <w:t>0050:         &lt;!-- Agent Card --&gt;  // markup element</w:t>
      </w:r>
    </w:p>
    <w:p>
      <w:r>
        <w:t>0051:         &lt;div class="col-md-4"&gt;  // markup element</w:t>
      </w:r>
    </w:p>
    <w:p>
      <w:r>
        <w:t>0052:             &lt;div class="role-card agent-card" onclick="showForm('AGENT')"&gt;  // markup element</w:t>
      </w:r>
    </w:p>
    <w:p>
      <w:r>
        <w:t>0053:                 &lt;i class="fas fa-user-tie fa-2x mb-2 text-warning"&gt;&lt;/i&gt;  // markup element</w:t>
      </w:r>
    </w:p>
    <w:p>
      <w:r>
        <w:t>0054:                 &lt;h4&gt;Agent&lt;/h4&gt;  // markup element</w:t>
      </w:r>
    </w:p>
    <w:p>
      <w:r>
        <w:t>0055:                 &lt;p&gt;Handle claims, assist customers, and track policies.&lt;/p&gt;  // markup element</w:t>
      </w:r>
    </w:p>
    <w:p>
      <w:r>
        <w:t xml:space="preserve">0056: </w:t>
      </w:r>
    </w:p>
    <w:p>
      <w:r>
        <w:t>0057:                 &lt;div class="form-container" id="form-AGENT" style="display:none;"&gt;  // markup element</w:t>
      </w:r>
    </w:p>
    <w:p>
      <w:r>
        <w:t>0058:                     &lt;form asp-action="Register" method="post"&gt;  // markup element</w:t>
      </w:r>
    </w:p>
    <w:p>
      <w:r>
        <w:t>0059:                         &lt;input type="hidden" name="Role" value="AGENT" /&gt;  // markup element</w:t>
      </w:r>
    </w:p>
    <w:p>
      <w:r>
        <w:t>0060:                         &lt;input type="text" name="Username" class="form-control mb-2" placeholder="Username" required /&gt;  // markup element</w:t>
      </w:r>
    </w:p>
    <w:p>
      <w:r>
        <w:t>0061:                         &lt;input type="password" name="Password" class="form-control mb-2" placeholder="Password" required /&gt;  // markup element</w:t>
      </w:r>
    </w:p>
    <w:p>
      <w:r>
        <w:t>0062:                         &lt;input type="email" name="Email" class="form-control mb-3" placeholder="Email" required /&gt;  // markup element</w:t>
      </w:r>
    </w:p>
    <w:p>
      <w:r>
        <w:t>0063:                         &lt;button type="submit" class="btn btn-warning w-100 text-dark"&gt;Register as Agent&lt;/button&gt;  // markup element</w:t>
      </w:r>
    </w:p>
    <w:p>
      <w:r>
        <w:t>0064:                     &lt;/form&gt;  // markup element</w:t>
      </w:r>
    </w:p>
    <w:p>
      <w:r>
        <w:t>0065:                 &lt;/div&gt;  // markup element</w:t>
      </w:r>
    </w:p>
    <w:p>
      <w:r>
        <w:t>0066:             &lt;/div&gt;  // markup element</w:t>
      </w:r>
    </w:p>
    <w:p>
      <w:r>
        <w:t>0067:         &lt;/div&gt;  // markup element</w:t>
      </w:r>
    </w:p>
    <w:p>
      <w:r>
        <w:t xml:space="preserve">0068: </w:t>
      </w:r>
    </w:p>
    <w:p>
      <w:r>
        <w:t>0069:         &lt;!-- Customer Card --&gt;  // markup element</w:t>
      </w:r>
    </w:p>
    <w:p>
      <w:r>
        <w:t>0070:         &lt;div class="col-md-4"&gt;  // markup element</w:t>
      </w:r>
    </w:p>
    <w:p>
      <w:r>
        <w:t>0071:             &lt;div class="role-card customer-card" onclick="showForm('CUSTOMER')"&gt;  // markup element</w:t>
      </w:r>
    </w:p>
    <w:p>
      <w:r>
        <w:t>0072:                 &lt;i class="fas fa-user fa-2x mb-2 text-success"&gt;&lt;/i&gt;  // markup element</w:t>
      </w:r>
    </w:p>
    <w:p>
      <w:r>
        <w:t>0073:                 &lt;h4&gt;Customer&lt;/h4&gt;  // markup element</w:t>
      </w:r>
    </w:p>
    <w:p>
      <w:r>
        <w:t>0074:                 &lt;p&gt;View policies, file claims, and manage your account.&lt;/p&gt;  // markup element</w:t>
      </w:r>
    </w:p>
    <w:p>
      <w:r>
        <w:t xml:space="preserve">0075: </w:t>
      </w:r>
    </w:p>
    <w:p>
      <w:r>
        <w:t>0076:                 &lt;div class="form-container" id="form-CUSTOMER" style="display:none;"&gt;  // markup element</w:t>
      </w:r>
    </w:p>
    <w:p>
      <w:r>
        <w:t>0077:                     &lt;form asp-action="Register" method="post"&gt;  // markup element</w:t>
      </w:r>
    </w:p>
    <w:p>
      <w:r>
        <w:t>0078:                         &lt;input type="hidden" name="Role" value="CUSTOMER" /&gt;  // markup element</w:t>
      </w:r>
    </w:p>
    <w:p>
      <w:r>
        <w:t>0079:                         &lt;input type="text" name="Username" class="form-control mb-2" placeholder="Username" required /&gt;  // markup element</w:t>
      </w:r>
    </w:p>
    <w:p>
      <w:r>
        <w:t>0080:                         &lt;input type="password" name="Password" class="form-control mb-2" placeholder="Password" required /&gt;  // markup element</w:t>
      </w:r>
    </w:p>
    <w:p>
      <w:r>
        <w:t>0081:                         &lt;input type="email" name="Email" class="form-control mb-3" placeholder="Email" required /&gt;  // markup element</w:t>
      </w:r>
    </w:p>
    <w:p>
      <w:r>
        <w:t>0082:                         &lt;button type="submit" class="btn btn-success w-100"&gt;Register as Customer&lt;/button&gt;  // markup element</w:t>
      </w:r>
    </w:p>
    <w:p>
      <w:r>
        <w:t>0083:                     &lt;/form&gt;  // markup element</w:t>
      </w:r>
    </w:p>
    <w:p>
      <w:r>
        <w:t>0084:                 &lt;/div&gt;  // markup element</w:t>
      </w:r>
    </w:p>
    <w:p>
      <w:r>
        <w:t>0085:             &lt;/div&gt;  // markup element</w:t>
      </w:r>
    </w:p>
    <w:p>
      <w:r>
        <w:t>0086:         &lt;/div&gt;  // markup element</w:t>
      </w:r>
    </w:p>
    <w:p>
      <w:r>
        <w:t>0087:     &lt;/div&gt;  // markup element</w:t>
      </w:r>
    </w:p>
    <w:p>
      <w:r>
        <w:t>0088: &lt;/div&gt;  // markup element</w:t>
      </w:r>
    </w:p>
    <w:p>
      <w:r>
        <w:t xml:space="preserve">0089: </w:t>
      </w:r>
    </w:p>
    <w:p>
      <w:r>
        <w:t>0090: &lt;!-- Styling --&gt;  // markup element</w:t>
      </w:r>
    </w:p>
    <w:p>
      <w:r>
        <w:t>0091: &lt;style&gt;  // markup element</w:t>
      </w:r>
    </w:p>
    <w:p>
      <w:r>
        <w:t>0092:     .role-card {  // statement</w:t>
      </w:r>
    </w:p>
    <w:p>
      <w:r>
        <w:t>0093:         border: 2px solid #ccc;  // statement</w:t>
      </w:r>
    </w:p>
    <w:p>
      <w:r>
        <w:t>0094:         border-radius: 15px;  // statement</w:t>
      </w:r>
    </w:p>
    <w:p>
      <w:r>
        <w:t>0095:         padding: 25px;  // statement</w:t>
      </w:r>
    </w:p>
    <w:p>
      <w:r>
        <w:t>0096:         min-height: 320px;  // statement</w:t>
      </w:r>
    </w:p>
    <w:p>
      <w:r>
        <w:t>0097:         transition: all 0.3s ease;  // statement</w:t>
      </w:r>
    </w:p>
    <w:p>
      <w:r>
        <w:t>0098:         position: relative;  // statement</w:t>
      </w:r>
    </w:p>
    <w:p>
      <w:r>
        <w:t>0099:         background: linear-gradient(to bottom right, #f8f9fa, #e9ecef);  // statement</w:t>
      </w:r>
    </w:p>
    <w:p>
      <w:r>
        <w:t>0100:         box-shadow: 0 4px 8px rgba(0,0,0,0.1);  // statement</w:t>
      </w:r>
    </w:p>
    <w:p>
      <w:r>
        <w:t>0101:         cursor: pointer;  // statement</w:t>
      </w:r>
    </w:p>
    <w:p>
      <w:r>
        <w:t>0102:     }  // statement</w:t>
      </w:r>
    </w:p>
    <w:p>
      <w:r>
        <w:t xml:space="preserve">0103: </w:t>
      </w:r>
    </w:p>
    <w:p>
      <w:r>
        <w:t>0104:         .role-card:hover {  // statement</w:t>
      </w:r>
    </w:p>
    <w:p>
      <w:r>
        <w:t>0105:             transform: scale(1.03);  // statement</w:t>
      </w:r>
    </w:p>
    <w:p>
      <w:r>
        <w:t>0106:             box-shadow: 0 6px 12px rgba(0,0,0,0.15);  // statement</w:t>
      </w:r>
    </w:p>
    <w:p>
      <w:r>
        <w:t>0107:         }  // statement</w:t>
      </w:r>
    </w:p>
    <w:p>
      <w:r>
        <w:t xml:space="preserve">0108: </w:t>
      </w:r>
    </w:p>
    <w:p>
      <w:r>
        <w:t>0109:     .admin-card {  // statement</w:t>
      </w:r>
    </w:p>
    <w:p>
      <w:r>
        <w:t>0110:         border-left: 6px solid #dc3545;  // statement</w:t>
      </w:r>
    </w:p>
    <w:p>
      <w:r>
        <w:t>0111:     }  // statement</w:t>
      </w:r>
    </w:p>
    <w:p>
      <w:r>
        <w:t xml:space="preserve">0112: </w:t>
      </w:r>
    </w:p>
    <w:p>
      <w:r>
        <w:t>0113:     .agent-card {  // statement</w:t>
      </w:r>
    </w:p>
    <w:p>
      <w:r>
        <w:t>0114:         border-left: 6px solid #ffc107;  // statement</w:t>
      </w:r>
    </w:p>
    <w:p>
      <w:r>
        <w:t>0115:     }  // statement</w:t>
      </w:r>
    </w:p>
    <w:p>
      <w:r>
        <w:t xml:space="preserve">0116: </w:t>
      </w:r>
    </w:p>
    <w:p>
      <w:r>
        <w:t>0117:     .customer-card {  // statement</w:t>
      </w:r>
    </w:p>
    <w:p>
      <w:r>
        <w:t>0118:         border-left: 6px solid #28a745;  // statement</w:t>
      </w:r>
    </w:p>
    <w:p>
      <w:r>
        <w:t>0119:     }  // statement</w:t>
      </w:r>
    </w:p>
    <w:p>
      <w:r>
        <w:t xml:space="preserve">0120: </w:t>
      </w:r>
    </w:p>
    <w:p>
      <w:r>
        <w:t>0121:     .form-container {  // statement</w:t>
      </w:r>
    </w:p>
    <w:p>
      <w:r>
        <w:t>0122:         margin-top: 20px;  // statement</w:t>
      </w:r>
    </w:p>
    <w:p>
      <w:r>
        <w:t>0123:         animation: fadeIn 0.4s ease-in-out;  // statement</w:t>
      </w:r>
    </w:p>
    <w:p>
      <w:r>
        <w:t>0124:     }  // statement</w:t>
      </w:r>
    </w:p>
    <w:p>
      <w:r>
        <w:t xml:space="preserve">0125: </w:t>
      </w:r>
    </w:p>
    <w:p>
      <w:r>
        <w:t>0126:     body {  // statement</w:t>
      </w:r>
    </w:p>
    <w:p>
      <w:r>
        <w:t>0127:         background: linear-gradient(to bottom right, #f0f4f8, #d9e2ec);  // statement</w:t>
      </w:r>
    </w:p>
    <w:p>
      <w:r>
        <w:t>0128:     }  // statement</w:t>
      </w:r>
    </w:p>
    <w:p>
      <w:r>
        <w:t xml:space="preserve">0129: </w:t>
      </w:r>
    </w:p>
    <w:p>
      <w:r>
        <w:t xml:space="preserve">0130: </w:t>
      </w:r>
    </w:p>
    <w:p>
      <w:r>
        <w:t>0131:     .form-control {  // statement</w:t>
      </w:r>
    </w:p>
    <w:p>
      <w:r>
        <w:t>0132:         border-radius: 8px;  // statement</w:t>
      </w:r>
    </w:p>
    <w:p>
      <w:r>
        <w:t>0133:     }  // statement</w:t>
      </w:r>
    </w:p>
    <w:p>
      <w:r>
        <w:t xml:space="preserve">0134: </w:t>
      </w:r>
    </w:p>
    <w:p>
      <w:r>
        <w:t>0135:     .btn {  // statement</w:t>
      </w:r>
    </w:p>
    <w:p>
      <w:r>
        <w:t>0136:         border-radius: 8px;  // statement</w:t>
      </w:r>
    </w:p>
    <w:p>
      <w:r>
        <w:t>0137:         font-weight: bold;  // statement</w:t>
      </w:r>
    </w:p>
    <w:p>
      <w:r>
        <w:t>0138:     }  // statement</w:t>
      </w:r>
    </w:p>
    <w:p>
      <w:r>
        <w:t>0139: &lt;/style&gt;  // markup element</w:t>
      </w:r>
    </w:p>
    <w:p>
      <w:r>
        <w:t xml:space="preserve">0140: </w:t>
      </w:r>
    </w:p>
    <w:p>
      <w:r>
        <w:t>0141: &lt;style&gt;  // markup element</w:t>
      </w:r>
    </w:p>
    <w:p>
      <w:r>
        <w:t>0142:     @@keyframes fadeIn {  // statement</w:t>
      </w:r>
    </w:p>
    <w:p>
      <w:r>
        <w:t>0143:         from {  // statement</w:t>
      </w:r>
    </w:p>
    <w:p>
      <w:r>
        <w:t>0144:             opacity: 0;  // statement</w:t>
      </w:r>
    </w:p>
    <w:p>
      <w:r>
        <w:t>0145:             transform: translateY(10px);  // statement</w:t>
      </w:r>
    </w:p>
    <w:p>
      <w:r>
        <w:t>0146:         }  // statement</w:t>
      </w:r>
    </w:p>
    <w:p>
      <w:r>
        <w:t xml:space="preserve">0147: </w:t>
      </w:r>
    </w:p>
    <w:p>
      <w:r>
        <w:t>0148:         to {  // statement</w:t>
      </w:r>
    </w:p>
    <w:p>
      <w:r>
        <w:t>0149:             opacity: 1;  // statement</w:t>
      </w:r>
    </w:p>
    <w:p>
      <w:r>
        <w:t>0150:             transform: translateY(0);  // statement</w:t>
      </w:r>
    </w:p>
    <w:p>
      <w:r>
        <w:t>0151:         }  // statement</w:t>
      </w:r>
    </w:p>
    <w:p>
      <w:r>
        <w:t>0152:     }  // statement</w:t>
      </w:r>
    </w:p>
    <w:p>
      <w:r>
        <w:t xml:space="preserve">0153: </w:t>
      </w:r>
    </w:p>
    <w:p>
      <w:r>
        <w:t>0154:     .form-container {  // statement</w:t>
      </w:r>
    </w:p>
    <w:p>
      <w:r>
        <w:t>0155:         animation: fadeIn 0.4s ease-in-out;  // statement</w:t>
      </w:r>
    </w:p>
    <w:p>
      <w:r>
        <w:t>0156:     }  // statement</w:t>
      </w:r>
    </w:p>
    <w:p>
      <w:r>
        <w:t>0157: &lt;/style&gt;  // markup element</w:t>
      </w:r>
    </w:p>
    <w:p>
      <w:r>
        <w:t xml:space="preserve">0158: </w:t>
      </w:r>
    </w:p>
    <w:p>
      <w:r>
        <w:t xml:space="preserve">0159: </w:t>
      </w:r>
    </w:p>
    <w:p>
      <w:r>
        <w:t>0160: &lt;!-- Script --&gt;  // markup element</w:t>
      </w:r>
    </w:p>
    <w:p>
      <w:r>
        <w:t>0161: &lt;script&gt;  // markup element</w:t>
      </w:r>
    </w:p>
    <w:p>
      <w:r>
        <w:t>0162:     function showForm(role) {  // statement</w:t>
      </w:r>
    </w:p>
    <w:p>
      <w:r>
        <w:t>0163:         // Hide all forms  // comment</w:t>
      </w:r>
    </w:p>
    <w:p>
      <w:r>
        <w:t>0164:         document.querySelectorAll('.form-container').forEach(form =&gt; form.style.display = 'none');  // statement</w:t>
      </w:r>
    </w:p>
    <w:p>
      <w:r>
        <w:t xml:space="preserve">0165: </w:t>
      </w:r>
    </w:p>
    <w:p>
      <w:r>
        <w:t>0166:         // Show selected form  // comment</w:t>
      </w:r>
    </w:p>
    <w:p>
      <w:r>
        <w:t>0167:         document.getElementById(`form-${role}`).style.display = 'block';  // statement</w:t>
      </w:r>
    </w:p>
    <w:p>
      <w:r>
        <w:t xml:space="preserve">0168: </w:t>
      </w:r>
    </w:p>
    <w:p>
      <w:r>
        <w:t>0169:         // Scroll to selected card  // comment</w:t>
      </w:r>
    </w:p>
    <w:p>
      <w:r>
        <w:t>0170:         const card = document.querySelector(`.${role.toLowerCase()}-card`);  // statement</w:t>
      </w:r>
    </w:p>
    <w:p>
      <w:r>
        <w:t>0171:         window.scrollTo({ top: card.offsetTop, behavior: 'smooth' });  // statement</w:t>
      </w:r>
    </w:p>
    <w:p>
      <w:r>
        <w:t>0172:     }  // statement</w:t>
      </w:r>
    </w:p>
    <w:p>
      <w:r>
        <w:t>0173: &lt;/script&gt;  // markup element</w:t>
      </w:r>
    </w:p>
    <w:p>
      <w:pPr>
        <w:pStyle w:val="Heading1"/>
      </w:pPr>
      <w:r>
        <w:t>Auto-Insurance/Auto_Insurance_System/Views/Customer/ClaimSubmit.cshtml</w:t>
      </w:r>
    </w:p>
    <w:p>
      <w:r>
        <w:t>0001: @model Auto_Insurance_System.Models.Claim  // strongly-typed view model declaration</w:t>
      </w:r>
    </w:p>
    <w:p>
      <w:r>
        <w:t>0002: @{  // Razor code block start</w:t>
      </w:r>
    </w:p>
    <w:p>
      <w:r>
        <w:t xml:space="preserve">0003: </w:t>
        <w:tab/>
        <w:t>ViewData["Title"] = "Customer • Submit Claim";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class="mb-0"&gt;Submit Claim&lt;/h2&gt;  // markup element</w:t>
      </w:r>
    </w:p>
    <w:p>
      <w:r>
        <w:t xml:space="preserve">0009: </w:t>
        <w:tab/>
        <w:tab/>
        <w:t>&lt;a class="btn btn-outline-secondary" asp-action="ClaimsHub"&gt;Back&lt;/a&gt;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class="form-label"&gt;Policy Id&lt;/label&gt;  // markup element</w:t>
      </w:r>
    </w:p>
    <w:p>
      <w:r>
        <w:t xml:space="preserve">0026: </w:t>
        <w:tab/>
        <w:tab/>
        <w:tab/>
        <w:tab/>
        <w:tab/>
        <w:t>&lt;input class="form-control" asp-for="PolicyId" type="number" required /&gt;  // markup element</w:t>
      </w:r>
    </w:p>
    <w:p>
      <w:r>
        <w:t xml:space="preserve">0027: </w:t>
        <w:tab/>
        <w:tab/>
        <w:tab/>
        <w:tab/>
        <w:t>&lt;/div&gt;  // markup element</w:t>
      </w:r>
    </w:p>
    <w:p>
      <w:r>
        <w:t xml:space="preserve">0028: </w:t>
        <w:tab/>
        <w:tab/>
        <w:tab/>
        <w:tab/>
        <w:t>&lt;div class="col-md-4"&gt;  // markup element</w:t>
      </w:r>
    </w:p>
    <w:p>
      <w:r>
        <w:t xml:space="preserve">0029: </w:t>
        <w:tab/>
        <w:tab/>
        <w:tab/>
        <w:tab/>
        <w:tab/>
        <w:t>&lt;label class="form-label"&gt;Amount&lt;/label&gt;  // markup element</w:t>
      </w:r>
    </w:p>
    <w:p>
      <w:r>
        <w:t xml:space="preserve">0030: </w:t>
        <w:tab/>
        <w:tab/>
        <w:tab/>
        <w:tab/>
        <w:tab/>
        <w:t>&lt;input class="form-control" asp-for="ClaimAmount" type="number" step="0.01" required /&gt;  // markup element</w:t>
      </w:r>
    </w:p>
    <w:p>
      <w:r>
        <w:t xml:space="preserve">0031: </w:t>
        <w:tab/>
        <w:tab/>
        <w:tab/>
        <w:tab/>
        <w:t>&lt;/div&gt;  // markup element</w:t>
      </w:r>
    </w:p>
    <w:p>
      <w:r>
        <w:t xml:space="preserve">0032: </w:t>
        <w:tab/>
        <w:tab/>
        <w:tab/>
        <w:tab/>
        <w:t>&lt;div class="col-md-4"&gt;  // markup element</w:t>
      </w:r>
    </w:p>
    <w:p>
      <w:r>
        <w:t xml:space="preserve">0033: </w:t>
        <w:tab/>
        <w:tab/>
        <w:tab/>
        <w:tab/>
        <w:tab/>
        <w:t>&lt;label class="form-label"&gt;Date&lt;/label&gt;  // markup element</w:t>
      </w:r>
    </w:p>
    <w:p>
      <w:r>
        <w:t xml:space="preserve">0034: </w:t>
        <w:tab/>
        <w:tab/>
        <w:tab/>
        <w:tab/>
        <w:tab/>
        <w:t>&lt;input class="form-control" asp-for="ClaimDate" type="date" required /&gt;  // markup element</w:t>
      </w:r>
    </w:p>
    <w:p>
      <w:r>
        <w:t xml:space="preserve">0035: </w:t>
        <w:tab/>
        <w:tab/>
        <w:tab/>
        <w:tab/>
        <w:t>&lt;/div&gt;  // markup element</w:t>
      </w:r>
    </w:p>
    <w:p>
      <w:r>
        <w:t xml:space="preserve">0036: </w:t>
        <w:tab/>
        <w:tab/>
        <w:tab/>
        <w:tab/>
        <w:t>&lt;input type="hidden" asp-for="ClaimStatus" value="OPEN" /&gt;  // markup element</w:t>
      </w:r>
    </w:p>
    <w:p>
      <w:r>
        <w:t xml:space="preserve">0037: </w:t>
        <w:tab/>
        <w:tab/>
        <w:tab/>
        <w:tab/>
        <w:t>&lt;div class="col-md-4"&gt;  // markup element</w:t>
      </w:r>
    </w:p>
    <w:p>
      <w:r>
        <w:t xml:space="preserve">0038: </w:t>
        <w:tab/>
        <w:tab/>
        <w:tab/>
        <w:tab/>
        <w:tab/>
        <w:t>&lt;label class="form-label"&gt;Adjuster Id&lt;/label&gt;  // markup element</w:t>
      </w:r>
    </w:p>
    <w:p>
      <w:r>
        <w:t xml:space="preserve">0039: </w:t>
        <w:tab/>
        <w:tab/>
        <w:tab/>
        <w:tab/>
        <w:tab/>
        <w:t>&lt;input class="form-control" asp-for="AdjusterId" type="number" required /&gt;  // markup element</w:t>
      </w:r>
    </w:p>
    <w:p>
      <w:r>
        <w:t xml:space="preserve">0040: </w:t>
        <w:tab/>
        <w:tab/>
        <w:tab/>
        <w:tab/>
        <w:t>&lt;/div&gt;  // markup element</w:t>
      </w:r>
    </w:p>
    <w:p>
      <w:r>
        <w:t xml:space="preserve">0041: </w:t>
        <w:tab/>
        <w:tab/>
        <w:tab/>
        <w:tab/>
        <w:t>&lt;div class="col-12 d-flex gap-2"&gt;  // markup element</w:t>
      </w:r>
    </w:p>
    <w:p>
      <w:r>
        <w:t xml:space="preserve">0042: </w:t>
        <w:tab/>
        <w:tab/>
        <w:tab/>
        <w:tab/>
        <w:tab/>
        <w:t>&lt;button class="btn btn-primary"&gt;Submit&lt;/button&gt;  // markup element</w:t>
      </w:r>
    </w:p>
    <w:p>
      <w:r>
        <w:t xml:space="preserve">0043: </w:t>
        <w:tab/>
        <w:tab/>
        <w:tab/>
        <w:tab/>
        <w:tab/>
        <w:t>&lt;a class="btn btn-outline-secondary" asp-action="ClaimsHub"&gt;Cancel&lt;/a&gt;  // markup element</w:t>
      </w:r>
    </w:p>
    <w:p>
      <w:r>
        <w:t xml:space="preserve">0044: </w:t>
        <w:tab/>
        <w:tab/>
        <w:tab/>
        <w:tab/>
        <w:t>&lt;/div&gt;  // markup element</w:t>
      </w:r>
    </w:p>
    <w:p>
      <w:r>
        <w:t xml:space="preserve">0045: </w:t>
        <w:tab/>
        <w:tab/>
        <w:tab/>
        <w:t>&lt;/form&gt;  // markup element</w:t>
      </w:r>
    </w:p>
    <w:p>
      <w:r>
        <w:t xml:space="preserve">0046: </w:t>
        <w:tab/>
        <w:tab/>
        <w:t>&lt;/div&gt;  // markup element</w:t>
      </w:r>
    </w:p>
    <w:p>
      <w:r>
        <w:t xml:space="preserve">0047: </w:t>
        <w:tab/>
        <w:t>&lt;/div&gt;  // markup element</w:t>
      </w:r>
    </w:p>
    <w:p>
      <w:r>
        <w:t>0048: &lt;/div&gt;   // statement</w:t>
      </w:r>
    </w:p>
    <w:p>
      <w:pPr>
        <w:pStyle w:val="Heading1"/>
      </w:pPr>
      <w:r>
        <w:t>Auto-Insurance/Auto_Insurance_System/Views/Customer/Claims.cshtml</w:t>
      </w:r>
    </w:p>
    <w:p>
      <w:r>
        <w:t>0001: @model IEnumerable&lt;Auto_Insurance_System.Models.Claim&gt;  // strongly-typed view model declaration</w:t>
      </w:r>
    </w:p>
    <w:p>
      <w:r>
        <w:t>0002: @{  // Razor code block start</w:t>
      </w:r>
    </w:p>
    <w:p>
      <w:r>
        <w:t xml:space="preserve">0003: </w:t>
        <w:tab/>
        <w:t>ViewData["Title"] = "Customer • My Claims";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class="mb-0"&gt;My Claims&lt;/h2&gt;  // markup element</w:t>
      </w:r>
    </w:p>
    <w:p>
      <w:r>
        <w:t xml:space="preserve">0009: </w:t>
        <w:tab/>
        <w:tab/>
        <w:t>&lt;a class="btn btn-outline-secondary" asp-action="ClaimsHub"&gt;Back&lt;/a&gt;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table-hover align-middle mb-0"&gt;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&lt;th&gt;Claim Id&lt;/th&gt;  // markup element</w:t>
      </w:r>
    </w:p>
    <w:p>
      <w:r>
        <w:t xml:space="preserve">0019: </w:t>
        <w:tab/>
        <w:tab/>
        <w:tab/>
        <w:tab/>
        <w:tab/>
        <w:tab/>
        <w:tab/>
        <w:t>&lt;th&gt;Policy&lt;/th&gt;  // markup element</w:t>
      </w:r>
    </w:p>
    <w:p>
      <w:r>
        <w:t xml:space="preserve">0020: </w:t>
        <w:tab/>
        <w:tab/>
        <w:tab/>
        <w:tab/>
        <w:tab/>
        <w:tab/>
        <w:tab/>
        <w:t>&lt;th&gt;Amount&lt;/th&gt;  // markup element</w:t>
      </w:r>
    </w:p>
    <w:p>
      <w:r>
        <w:t xml:space="preserve">0021: </w:t>
        <w:tab/>
        <w:tab/>
        <w:tab/>
        <w:tab/>
        <w:tab/>
        <w:tab/>
        <w:tab/>
        <w:t>&lt;th&gt;Date&lt;/th&gt;  // markup element</w:t>
      </w:r>
    </w:p>
    <w:p>
      <w:r>
        <w:t xml:space="preserve">0022: </w:t>
        <w:tab/>
        <w:tab/>
        <w:tab/>
        <w:tab/>
        <w:tab/>
        <w:tab/>
        <w:tab/>
        <w:t>&lt;th&gt;Status&lt;/th&gt;  // markup element</w:t>
      </w:r>
    </w:p>
    <w:p>
      <w:r>
        <w:t xml:space="preserve">0023: </w:t>
        <w:tab/>
        <w:tab/>
        <w:tab/>
        <w:tab/>
        <w:tab/>
        <w:tab/>
        <w:t>&lt;/tr&gt;  // markup element</w:t>
      </w:r>
    </w:p>
    <w:p>
      <w:r>
        <w:t xml:space="preserve">0024: </w:t>
        <w:tab/>
        <w:tab/>
        <w:tab/>
        <w:tab/>
        <w:tab/>
        <w:t>&lt;/thead&gt;  // markup element</w:t>
      </w:r>
    </w:p>
    <w:p>
      <w:r>
        <w:t xml:space="preserve">0025: </w:t>
        <w:tab/>
        <w:tab/>
        <w:tab/>
        <w:tab/>
        <w:tab/>
        <w:t>&lt;tbody&gt;  // markup element</w:t>
      </w:r>
    </w:p>
    <w:p>
      <w:r>
        <w:t xml:space="preserve">0026: </w:t>
        <w:tab/>
        <w:tab/>
        <w:tab/>
        <w:tab/>
        <w:tab/>
        <w:t>@foreach (var c in Model)  // statement</w:t>
      </w:r>
    </w:p>
    <w:p>
      <w:r>
        <w:t xml:space="preserve">0027: </w:t>
        <w:tab/>
        <w:tab/>
        <w:tab/>
        <w:tab/>
        <w:tab/>
        <w:t>{  // statement</w:t>
      </w:r>
    </w:p>
    <w:p>
      <w:r>
        <w:t xml:space="preserve">0028: </w:t>
        <w:tab/>
        <w:tab/>
        <w:tab/>
        <w:tab/>
        <w:tab/>
        <w:tab/>
        <w:t>&lt;tr&gt;  // markup element</w:t>
      </w:r>
    </w:p>
    <w:p>
      <w:r>
        <w:t xml:space="preserve">0029: </w:t>
        <w:tab/>
        <w:tab/>
        <w:tab/>
        <w:tab/>
        <w:tab/>
        <w:tab/>
        <w:tab/>
        <w:t>&lt;td&gt;@c.ClaimId&lt;/td&gt;  // markup element</w:t>
      </w:r>
    </w:p>
    <w:p>
      <w:r>
        <w:t xml:space="preserve">0030: </w:t>
        <w:tab/>
        <w:tab/>
        <w:tab/>
        <w:tab/>
        <w:tab/>
        <w:tab/>
        <w:tab/>
        <w:t>&lt;td&gt;@c.PolicyId&lt;/td&gt;  // markup element</w:t>
      </w:r>
    </w:p>
    <w:p>
      <w:r>
        <w:t xml:space="preserve">0031: </w:t>
        <w:tab/>
        <w:tab/>
        <w:tab/>
        <w:tab/>
        <w:tab/>
        <w:tab/>
        <w:tab/>
        <w:t>&lt;td&gt;@c.ClaimAmount&lt;/td&gt;  // markup element</w:t>
      </w:r>
    </w:p>
    <w:p>
      <w:r>
        <w:t xml:space="preserve">0032: </w:t>
        <w:tab/>
        <w:tab/>
        <w:tab/>
        <w:tab/>
        <w:tab/>
        <w:tab/>
        <w:tab/>
        <w:t>&lt;td&gt;@c.ClaimDate.ToShortDateString()&lt;/td&gt;  // markup element</w:t>
      </w:r>
    </w:p>
    <w:p>
      <w:r>
        <w:t xml:space="preserve">0033: </w:t>
        <w:tab/>
        <w:tab/>
        <w:tab/>
        <w:tab/>
        <w:tab/>
        <w:tab/>
        <w:tab/>
        <w:t>&lt;td&gt;&lt;span class="badge bg-secondary"&gt;@c.ClaimStatus&lt;/span&gt;&lt;/td&gt;  // markup element</w:t>
      </w:r>
    </w:p>
    <w:p>
      <w:r>
        <w:t xml:space="preserve">0034: </w:t>
        <w:tab/>
        <w:tab/>
        <w:tab/>
        <w:tab/>
        <w:tab/>
        <w:tab/>
        <w:t>&lt;/tr&gt;  // markup element</w:t>
      </w:r>
    </w:p>
    <w:p>
      <w:r>
        <w:t xml:space="preserve">0035: </w:t>
        <w:tab/>
        <w:tab/>
        <w:tab/>
        <w:tab/>
        <w:tab/>
        <w:t>}  // statement</w:t>
      </w:r>
    </w:p>
    <w:p>
      <w:r>
        <w:t xml:space="preserve">0036: </w:t>
        <w:tab/>
        <w:tab/>
        <w:tab/>
        <w:tab/>
        <w:tab/>
        <w:t>&lt;/tbody&gt;  // markup element</w:t>
      </w:r>
    </w:p>
    <w:p>
      <w:r>
        <w:t xml:space="preserve">0037: </w:t>
        <w:tab/>
        <w:tab/>
        <w:tab/>
        <w:tab/>
        <w:t>&lt;/table&gt;  // markup element</w:t>
      </w:r>
    </w:p>
    <w:p>
      <w:r>
        <w:t xml:space="preserve">0038: </w:t>
        <w:tab/>
        <w:tab/>
        <w:tab/>
        <w:t>&lt;/div&gt;  // markup element</w:t>
      </w:r>
    </w:p>
    <w:p>
      <w:r>
        <w:t xml:space="preserve">0039: </w:t>
        <w:tab/>
        <w:tab/>
        <w:t>&lt;/div&gt;  // markup element</w:t>
      </w:r>
    </w:p>
    <w:p>
      <w:r>
        <w:t xml:space="preserve">0040: </w:t>
        <w:tab/>
        <w:t>&lt;/div&gt;  // markup element</w:t>
      </w:r>
    </w:p>
    <w:p>
      <w:r>
        <w:t>0041: &lt;/div&gt;   // statement</w:t>
      </w:r>
    </w:p>
    <w:p>
      <w:pPr>
        <w:pStyle w:val="Heading1"/>
      </w:pPr>
      <w:r>
        <w:t>Auto-Insurance/Auto_Insurance_System/Views/Customer/ClaimsHub.cshtml</w:t>
      </w:r>
    </w:p>
    <w:p>
      <w:r>
        <w:t>0001: @{  // Razor code block start</w:t>
      </w:r>
    </w:p>
    <w:p>
      <w:r>
        <w:t xml:space="preserve">0002: </w:t>
        <w:tab/>
        <w:t>ViewData["Title"] = "Customer • Claims";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class="mb-0"&gt;Claims&lt;/h2&gt;  // markup element</w:t>
      </w:r>
    </w:p>
    <w:p>
      <w:r>
        <w:t xml:space="preserve">0008: </w:t>
        <w:tab/>
        <w:tab/>
        <w:t>&lt;a class="btn btn-outline-secondary" asp-controller="Auth" asp-action="CustomerDashboard"&gt;Back&lt;/a&gt;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asp-action="ClaimSubmit"&gt;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bg-success text-white mb-3"&gt;🧾&lt;/div&gt;  // markup element</w:t>
      </w:r>
    </w:p>
    <w:p>
      <w:r>
        <w:t xml:space="preserve">0017: </w:t>
        <w:tab/>
        <w:tab/>
        <w:tab/>
        <w:tab/>
        <w:tab/>
        <w:tab/>
        <w:t>&lt;div class="fs-5 fw-bold"&gt;Submit Claim&lt;/div&gt;  // markup element</w:t>
      </w:r>
    </w:p>
    <w:p>
      <w:r>
        <w:t xml:space="preserve">0018: </w:t>
        <w:tab/>
        <w:tab/>
        <w:tab/>
        <w:tab/>
        <w:tab/>
        <w:tab/>
        <w:t>&lt;div class="text-muted small"&gt;Create new claim&lt;/div&gt;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asp-action="Claims"&gt;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bg-primary text-white mb-3"&gt;📃&lt;/div&gt;  // markup element</w:t>
      </w:r>
    </w:p>
    <w:p>
      <w:r>
        <w:t xml:space="preserve">0028: </w:t>
        <w:tab/>
        <w:tab/>
        <w:tab/>
        <w:tab/>
        <w:tab/>
        <w:tab/>
        <w:t>&lt;div class="fs-5 fw-bold"&gt;My Claims&lt;/div&gt;  // markup element</w:t>
      </w:r>
    </w:p>
    <w:p>
      <w:r>
        <w:t xml:space="preserve">0029: </w:t>
        <w:tab/>
        <w:tab/>
        <w:tab/>
        <w:tab/>
        <w:tab/>
        <w:tab/>
        <w:t>&lt;div class="text-muted small"&gt;View submitted&lt;/div&gt;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&lt;/div&gt;  // markup element</w:t>
      </w:r>
    </w:p>
    <w:p>
      <w:r>
        <w:t>0035: &lt;/div&gt;  // markup element</w:t>
      </w:r>
    </w:p>
    <w:p>
      <w:r>
        <w:t xml:space="preserve">0036: </w:t>
      </w:r>
    </w:p>
    <w:p>
      <w:r>
        <w:t>0037: &lt;style&gt;  // markup element</w:t>
      </w:r>
    </w:p>
    <w:p>
      <w:r>
        <w:t>0038: .icon-circle{ width:46px;height:46px;border-radius:50%;display:inline-flex;align-items:center;justify-content:center; }  // statement</w:t>
      </w:r>
    </w:p>
    <w:p>
      <w:r>
        <w:t>0039: .tile{ transition:transform .15s ease, box-shadow .15s ease; }  // statement</w:t>
      </w:r>
    </w:p>
    <w:p>
      <w:r>
        <w:t>0040: .tile:hover{ transform:translateY(-2px); box-shadow:0 .75rem 1rem rgba(0,0,0,.08)!important; }  // statement</w:t>
      </w:r>
    </w:p>
    <w:p>
      <w:r>
        <w:t>0041: &lt;/style&gt;   // statement</w:t>
      </w:r>
    </w:p>
    <w:p>
      <w:pPr>
        <w:pStyle w:val="Heading1"/>
      </w:pPr>
      <w:r>
        <w:t>Auto-Insurance/Auto_Insurance_System/Views/Customer/PaymentMake.cshtml</w:t>
      </w:r>
    </w:p>
    <w:p>
      <w:r>
        <w:t>0001: @model Auto_Insurance_System.Models.Payment  // strongly-typed view model declaration</w:t>
      </w:r>
    </w:p>
    <w:p>
      <w:r>
        <w:t>0002: @{  // Razor code block start</w:t>
      </w:r>
    </w:p>
    <w:p>
      <w:r>
        <w:t xml:space="preserve">0003: </w:t>
        <w:tab/>
        <w:t>ViewData["Title"] = "Customer • Make Payment";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class="mb-0"&gt;Make Payment&lt;/h2&gt;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class="form-label"&gt;Policy Id&lt;/label&gt;  // markup element</w:t>
      </w:r>
    </w:p>
    <w:p>
      <w:r>
        <w:t xml:space="preserve">0026: </w:t>
        <w:tab/>
        <w:tab/>
        <w:tab/>
        <w:tab/>
        <w:tab/>
        <w:t>&lt;input class="form-control" asp-for="PolicyId" type="number" required /&gt;  // markup element</w:t>
      </w:r>
    </w:p>
    <w:p>
      <w:r>
        <w:t xml:space="preserve">0027: </w:t>
        <w:tab/>
        <w:tab/>
        <w:tab/>
        <w:tab/>
        <w:t>&lt;/div&gt;  // markup element</w:t>
      </w:r>
    </w:p>
    <w:p>
      <w:r>
        <w:t xml:space="preserve">0028: </w:t>
        <w:tab/>
        <w:tab/>
        <w:tab/>
        <w:tab/>
        <w:t>&lt;div class="col-md-4"&gt;  // markup element</w:t>
      </w:r>
    </w:p>
    <w:p>
      <w:r>
        <w:t xml:space="preserve">0029: </w:t>
        <w:tab/>
        <w:tab/>
        <w:tab/>
        <w:tab/>
        <w:tab/>
        <w:t>&lt;label class="form-label"&gt;Amount&lt;/label&gt;  // markup element</w:t>
      </w:r>
    </w:p>
    <w:p>
      <w:r>
        <w:t xml:space="preserve">0030: </w:t>
        <w:tab/>
        <w:tab/>
        <w:tab/>
        <w:tab/>
        <w:tab/>
        <w:t>&lt;input class="form-control" asp-for="PaymentAmount" type="number" step="0.01" required /&gt;  // markup element</w:t>
      </w:r>
    </w:p>
    <w:p>
      <w:r>
        <w:t xml:space="preserve">0031: </w:t>
        <w:tab/>
        <w:tab/>
        <w:tab/>
        <w:tab/>
        <w:tab/>
        <w:t>&lt;small class="text-muted"&gt;Amount must equal the policy's premium.&lt;/small&gt;  // markup element</w:t>
      </w:r>
    </w:p>
    <w:p>
      <w:r>
        <w:t xml:space="preserve">0032: </w:t>
        <w:tab/>
        <w:tab/>
        <w:tab/>
        <w:tab/>
        <w:t>&lt;/div&gt;  // markup element</w:t>
      </w:r>
    </w:p>
    <w:p>
      <w:r>
        <w:t xml:space="preserve">0033: </w:t>
        <w:tab/>
        <w:tab/>
        <w:tab/>
        <w:tab/>
        <w:t>&lt;input type="hidden" asp-for="PaymentStatus" value="SUCCESS" /&gt;  // markup element</w:t>
      </w:r>
    </w:p>
    <w:p>
      <w:r>
        <w:t xml:space="preserve">0034: </w:t>
        <w:tab/>
        <w:tab/>
        <w:tab/>
        <w:tab/>
        <w:t>&lt;div class="col-md-4"&gt;  // markup element</w:t>
      </w:r>
    </w:p>
    <w:p>
      <w:r>
        <w:t xml:space="preserve">0035: </w:t>
        <w:tab/>
        <w:tab/>
        <w:tab/>
        <w:tab/>
        <w:tab/>
        <w:t>&lt;label class="form-label"&gt;Date&lt;/label&gt;  // markup element</w:t>
      </w:r>
    </w:p>
    <w:p>
      <w:r>
        <w:t xml:space="preserve">0036: </w:t>
        <w:tab/>
        <w:tab/>
        <w:tab/>
        <w:tab/>
        <w:tab/>
        <w:t>&lt;input class="form-control" asp-for="PaymentDate" type="date" required /&gt;  // markup element</w:t>
      </w:r>
    </w:p>
    <w:p>
      <w:r>
        <w:t xml:space="preserve">0037: </w:t>
        <w:tab/>
        <w:tab/>
        <w:tab/>
        <w:tab/>
        <w:t>&lt;/div&gt;  // markup element</w:t>
      </w:r>
    </w:p>
    <w:p>
      <w:r>
        <w:t xml:space="preserve">0038: </w:t>
        <w:tab/>
        <w:tab/>
        <w:tab/>
        <w:tab/>
        <w:t>&lt;div class="col-12 d-flex gap-2"&gt;  // markup element</w:t>
      </w:r>
    </w:p>
    <w:p>
      <w:r>
        <w:t xml:space="preserve">0039: </w:t>
        <w:tab/>
        <w:tab/>
        <w:tab/>
        <w:tab/>
        <w:tab/>
        <w:t>&lt;button class="btn btn-primary"&gt;Record&lt;/button&gt;  // markup element</w:t>
      </w:r>
    </w:p>
    <w:p>
      <w:r>
        <w:t xml:space="preserve">0040: </w:t>
        <w:tab/>
        <w:tab/>
        <w:tab/>
        <w:tab/>
        <w:tab/>
        <w:t>&lt;a class="btn btn-outline-secondary" asp-action="PaymentsHub"&gt;Cancel&lt;/a&gt;  // markup element</w:t>
      </w:r>
    </w:p>
    <w:p>
      <w:r>
        <w:t xml:space="preserve">0041: </w:t>
        <w:tab/>
        <w:tab/>
        <w:tab/>
        <w:tab/>
        <w:t>&lt;/div&gt;  // markup element</w:t>
      </w:r>
    </w:p>
    <w:p>
      <w:r>
        <w:t xml:space="preserve">0042: </w:t>
        <w:tab/>
        <w:tab/>
        <w:tab/>
        <w:t>&lt;/form&gt;  // markup element</w:t>
      </w:r>
    </w:p>
    <w:p>
      <w:r>
        <w:t xml:space="preserve">0043: </w:t>
        <w:tab/>
        <w:tab/>
        <w:t>&lt;/div&gt;  // markup element</w:t>
      </w:r>
    </w:p>
    <w:p>
      <w:r>
        <w:t xml:space="preserve">0044: </w:t>
        <w:tab/>
        <w:t>&lt;/div&gt;  // markup element</w:t>
      </w:r>
    </w:p>
    <w:p>
      <w:r>
        <w:t>0045: &lt;/div&gt;   // statement</w:t>
      </w:r>
    </w:p>
    <w:p>
      <w:pPr>
        <w:pStyle w:val="Heading1"/>
      </w:pPr>
      <w:r>
        <w:t>Auto-Insurance/Auto_Insurance_System/Views/Customer/Payments.cshtml</w:t>
      </w:r>
    </w:p>
    <w:p>
      <w:r>
        <w:t>0001: @model IEnumerable&lt;Auto_Insurance_System.Models.Payment&gt;  // strongly-typed view model declaration</w:t>
      </w:r>
    </w:p>
    <w:p>
      <w:r>
        <w:t>0002: @{  // Razor code block start</w:t>
      </w:r>
    </w:p>
    <w:p>
      <w:r>
        <w:t xml:space="preserve">0003: </w:t>
        <w:tab/>
        <w:t>ViewData["Title"] = "Customer • My Payments";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class="mb-0"&gt;My Payments&lt;/h2&gt;  // markup element</w:t>
      </w:r>
    </w:p>
    <w:p>
      <w:r>
        <w:t xml:space="preserve">0009: </w:t>
        <w:tab/>
        <w:tab/>
        <w:t>&lt;a class="btn btn-outline-secondary" asp-action="PaymentsHub"&gt;Back&lt;/a&gt;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table-striped align-middle"&gt;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&lt;th&gt;Payment Id&lt;/th&gt;  // markup element</w:t>
      </w:r>
    </w:p>
    <w:p>
      <w:r>
        <w:t xml:space="preserve">0019: </w:t>
        <w:tab/>
        <w:tab/>
        <w:tab/>
        <w:tab/>
        <w:tab/>
        <w:tab/>
        <w:tab/>
        <w:t>&lt;th&gt;Policy&lt;/th&gt;  // markup element</w:t>
      </w:r>
    </w:p>
    <w:p>
      <w:r>
        <w:t xml:space="preserve">0020: </w:t>
        <w:tab/>
        <w:tab/>
        <w:tab/>
        <w:tab/>
        <w:tab/>
        <w:tab/>
        <w:tab/>
        <w:t>&lt;th&gt;Amount&lt;/th&gt;  // markup element</w:t>
      </w:r>
    </w:p>
    <w:p>
      <w:r>
        <w:t xml:space="preserve">0021: </w:t>
        <w:tab/>
        <w:tab/>
        <w:tab/>
        <w:tab/>
        <w:tab/>
        <w:tab/>
        <w:tab/>
        <w:t>&lt;th&gt;Status&lt;/th&gt;  // markup element</w:t>
      </w:r>
    </w:p>
    <w:p>
      <w:r>
        <w:t xml:space="preserve">0022: </w:t>
        <w:tab/>
        <w:tab/>
        <w:tab/>
        <w:tab/>
        <w:tab/>
        <w:tab/>
        <w:tab/>
        <w:t>&lt;th&gt;Date&lt;/th&gt;  // markup element</w:t>
      </w:r>
    </w:p>
    <w:p>
      <w:r>
        <w:t xml:space="preserve">0023: </w:t>
        <w:tab/>
        <w:tab/>
        <w:tab/>
        <w:tab/>
        <w:tab/>
        <w:tab/>
        <w:t>&lt;/tr&gt;  // markup element</w:t>
      </w:r>
    </w:p>
    <w:p>
      <w:r>
        <w:t xml:space="preserve">0024: </w:t>
        <w:tab/>
        <w:tab/>
        <w:tab/>
        <w:tab/>
        <w:tab/>
        <w:t>&lt;/thead&gt;  // markup element</w:t>
      </w:r>
    </w:p>
    <w:p>
      <w:r>
        <w:t xml:space="preserve">0025: </w:t>
        <w:tab/>
        <w:tab/>
        <w:tab/>
        <w:tab/>
        <w:tab/>
        <w:t>&lt;tbody&gt;  // markup element</w:t>
      </w:r>
    </w:p>
    <w:p>
      <w:r>
        <w:t xml:space="preserve">0026: </w:t>
        <w:tab/>
        <w:tab/>
        <w:tab/>
        <w:tab/>
        <w:tab/>
        <w:t>@foreach (var p in Model)  // statement</w:t>
      </w:r>
    </w:p>
    <w:p>
      <w:r>
        <w:t xml:space="preserve">0027: </w:t>
        <w:tab/>
        <w:tab/>
        <w:tab/>
        <w:tab/>
        <w:tab/>
        <w:t>{  // statement</w:t>
      </w:r>
    </w:p>
    <w:p>
      <w:r>
        <w:t xml:space="preserve">0028: </w:t>
        <w:tab/>
        <w:tab/>
        <w:tab/>
        <w:tab/>
        <w:tab/>
        <w:tab/>
        <w:t>&lt;tr&gt;  // markup element</w:t>
      </w:r>
    </w:p>
    <w:p>
      <w:r>
        <w:t xml:space="preserve">0029: </w:t>
        <w:tab/>
        <w:tab/>
        <w:tab/>
        <w:tab/>
        <w:tab/>
        <w:tab/>
        <w:tab/>
        <w:t>&lt;td&gt;@p.PaymentId&lt;/td&gt;  // markup element</w:t>
      </w:r>
    </w:p>
    <w:p>
      <w:r>
        <w:t xml:space="preserve">0030: </w:t>
        <w:tab/>
        <w:tab/>
        <w:tab/>
        <w:tab/>
        <w:tab/>
        <w:tab/>
        <w:tab/>
        <w:t>&lt;td&gt;@p.PolicyId&lt;/td&gt;  // markup element</w:t>
      </w:r>
    </w:p>
    <w:p>
      <w:r>
        <w:t xml:space="preserve">0031: </w:t>
        <w:tab/>
        <w:tab/>
        <w:tab/>
        <w:tab/>
        <w:tab/>
        <w:tab/>
        <w:tab/>
        <w:t>&lt;td&gt;@p.PaymentAmount&lt;/td&gt;  // markup element</w:t>
      </w:r>
    </w:p>
    <w:p>
      <w:r>
        <w:t xml:space="preserve">0032: </w:t>
        <w:tab/>
        <w:tab/>
        <w:tab/>
        <w:tab/>
        <w:tab/>
        <w:tab/>
        <w:tab/>
        <w:t>&lt;td&gt;&lt;span class="badge bg-secondary"&gt;@p.PaymentStatus&lt;/span&gt;&lt;/td&gt;  // markup element</w:t>
      </w:r>
    </w:p>
    <w:p>
      <w:r>
        <w:t xml:space="preserve">0033: </w:t>
        <w:tab/>
        <w:tab/>
        <w:tab/>
        <w:tab/>
        <w:tab/>
        <w:tab/>
        <w:tab/>
        <w:t>&lt;td&gt;@p.PaymentDate.ToShortDateString()&lt;/td&gt;  // markup element</w:t>
      </w:r>
    </w:p>
    <w:p>
      <w:r>
        <w:t xml:space="preserve">0034: </w:t>
        <w:tab/>
        <w:tab/>
        <w:tab/>
        <w:tab/>
        <w:tab/>
        <w:tab/>
        <w:t>&lt;/tr&gt;  // markup element</w:t>
      </w:r>
    </w:p>
    <w:p>
      <w:r>
        <w:t xml:space="preserve">0035: </w:t>
        <w:tab/>
        <w:tab/>
        <w:tab/>
        <w:tab/>
        <w:tab/>
        <w:t>}  // statement</w:t>
      </w:r>
    </w:p>
    <w:p>
      <w:r>
        <w:t xml:space="preserve">0036: </w:t>
        <w:tab/>
        <w:tab/>
        <w:tab/>
        <w:tab/>
        <w:tab/>
        <w:t>&lt;/tbody&gt;  // markup element</w:t>
      </w:r>
    </w:p>
    <w:p>
      <w:r>
        <w:t xml:space="preserve">0037: </w:t>
        <w:tab/>
        <w:tab/>
        <w:tab/>
        <w:tab/>
        <w:t>&lt;/table&gt;  // markup element</w:t>
      </w:r>
    </w:p>
    <w:p>
      <w:r>
        <w:t xml:space="preserve">0038: </w:t>
        <w:tab/>
        <w:tab/>
        <w:tab/>
        <w:t>&lt;/div&gt;  // markup element</w:t>
      </w:r>
    </w:p>
    <w:p>
      <w:r>
        <w:t xml:space="preserve">0039: </w:t>
        <w:tab/>
        <w:tab/>
        <w:t>&lt;/div&gt;  // markup element</w:t>
      </w:r>
    </w:p>
    <w:p>
      <w:r>
        <w:t xml:space="preserve">0040: </w:t>
        <w:tab/>
        <w:t>&lt;/div&gt;  // markup element</w:t>
      </w:r>
    </w:p>
    <w:p>
      <w:r>
        <w:t>0041: &lt;/div&gt;   // statement</w:t>
      </w:r>
    </w:p>
    <w:p>
      <w:pPr>
        <w:pStyle w:val="Heading1"/>
      </w:pPr>
      <w:r>
        <w:t>Auto-Insurance/Auto_Insurance_System/Views/Customer/PaymentsHub.cshtml</w:t>
      </w:r>
    </w:p>
    <w:p>
      <w:r>
        <w:t>0001: @{  // Razor code block start</w:t>
      </w:r>
    </w:p>
    <w:p>
      <w:r>
        <w:t xml:space="preserve">0002: </w:t>
        <w:tab/>
        <w:t>ViewData["Title"] = "Customer • Payments";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class="mb-0"&gt;Payments&lt;/h2&gt;  // markup element</w:t>
      </w:r>
    </w:p>
    <w:p>
      <w:r>
        <w:t xml:space="preserve">0008: </w:t>
        <w:tab/>
        <w:tab/>
        <w:t>&lt;a class="btn btn-outline-secondary" asp-controller="Auth" asp-action="CustomerDashboard"&gt;Back&lt;/a&gt;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asp-action="PaymentMake"&gt;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bg-success text-white mb-3"&gt;💳&lt;/div&gt;  // markup element</w:t>
      </w:r>
    </w:p>
    <w:p>
      <w:r>
        <w:t xml:space="preserve">0017: </w:t>
        <w:tab/>
        <w:tab/>
        <w:tab/>
        <w:tab/>
        <w:tab/>
        <w:tab/>
        <w:t>&lt;div class="fs-5 fw-bold"&gt;Make Payment&lt;/div&gt;  // markup element</w:t>
      </w:r>
    </w:p>
    <w:p>
      <w:r>
        <w:t xml:space="preserve">0018: </w:t>
        <w:tab/>
        <w:tab/>
        <w:tab/>
        <w:tab/>
        <w:tab/>
        <w:tab/>
        <w:t>&lt;div class="text-muted small"&gt;Record a payment&lt;/div&gt;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asp-action="Payments"&gt;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bg-primary text-white mb-3"&gt;📃&lt;/div&gt;  // markup element</w:t>
      </w:r>
    </w:p>
    <w:p>
      <w:r>
        <w:t xml:space="preserve">0028: </w:t>
        <w:tab/>
        <w:tab/>
        <w:tab/>
        <w:tab/>
        <w:tab/>
        <w:tab/>
        <w:t>&lt;div class="fs-5 fw-bold"&gt;My Payments&lt;/div&gt;  // markup element</w:t>
      </w:r>
    </w:p>
    <w:p>
      <w:r>
        <w:t xml:space="preserve">0029: </w:t>
        <w:tab/>
        <w:tab/>
        <w:tab/>
        <w:tab/>
        <w:tab/>
        <w:tab/>
        <w:t>&lt;div class="text-muted small"&gt;View history&lt;/div&gt;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&lt;/div&gt;  // markup element</w:t>
      </w:r>
    </w:p>
    <w:p>
      <w:r>
        <w:t>0035: &lt;/div&gt;  // markup element</w:t>
      </w:r>
    </w:p>
    <w:p>
      <w:r>
        <w:t xml:space="preserve">0036: </w:t>
      </w:r>
    </w:p>
    <w:p>
      <w:r>
        <w:t>0037: &lt;style&gt;  // markup element</w:t>
      </w:r>
    </w:p>
    <w:p>
      <w:r>
        <w:t>0038: .icon-circle{ width:46px;height:46px;border-radius:50%;display:inline-flex;align-items:center;justify-content:center; }  // statement</w:t>
      </w:r>
    </w:p>
    <w:p>
      <w:r>
        <w:t>0039: .tile{ transition:transform .15s ease, box-shadow .15s ease; }  // statement</w:t>
      </w:r>
    </w:p>
    <w:p>
      <w:r>
        <w:t>0040: .tile:hover{ transform:translateY(-2px); box-shadow:0 .75rem 1rem rgba(0,0,0,.08)!important; }  // statement</w:t>
      </w:r>
    </w:p>
    <w:p>
      <w:r>
        <w:t>0041: &lt;/style&gt;   // statement</w:t>
      </w:r>
    </w:p>
    <w:p>
      <w:pPr>
        <w:pStyle w:val="Heading1"/>
      </w:pPr>
      <w:r>
        <w:t>Auto-Insurance/Auto_Insurance_System/Views/Customer/Policies.cshtml</w:t>
      </w:r>
    </w:p>
    <w:p>
      <w:r>
        <w:t>0001: @model IEnumerable&lt;Auto_Insurance_System.Models.Policy&gt;  // strongly-typed view model declaration</w:t>
      </w:r>
    </w:p>
    <w:p>
      <w:r>
        <w:t>0002: @{  // Razor code block start</w:t>
      </w:r>
    </w:p>
    <w:p>
      <w:r>
        <w:t xml:space="preserve">0003: </w:t>
        <w:tab/>
        <w:t>ViewData["Title"] = "Customer • My Policies";  // statement</w:t>
      </w:r>
    </w:p>
    <w:p>
      <w:r>
        <w:t>0004: }  // statement</w:t>
      </w:r>
    </w:p>
    <w:p>
      <w:r>
        <w:t xml:space="preserve">0005: </w:t>
      </w:r>
    </w:p>
    <w:p>
      <w:r>
        <w:t>0006: &lt;div class="container"&gt;  // markup element</w:t>
      </w:r>
    </w:p>
    <w:p>
      <w:r>
        <w:t xml:space="preserve">0007: </w:t>
        <w:tab/>
        <w:t>&lt;div class="d-flex align-items-center justify-content-between mb-3"&gt;  // markup element</w:t>
      </w:r>
    </w:p>
    <w:p>
      <w:r>
        <w:t xml:space="preserve">0008: </w:t>
        <w:tab/>
        <w:tab/>
        <w:t>&lt;h2 class="mb-0"&gt;My Policies&lt;/h2&gt;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&lt;div class="card shadow-sm"&gt;  // markup element</w:t>
      </w:r>
    </w:p>
    <w:p>
      <w:r>
        <w:t xml:space="preserve">0013: </w:t>
        <w:tab/>
        <w:tab/>
        <w:t>&lt;div class="card-body"&gt;  // markup element</w:t>
      </w:r>
    </w:p>
    <w:p>
      <w:r>
        <w:t xml:space="preserve">0014: </w:t>
        <w:tab/>
        <w:tab/>
        <w:tab/>
        <w:t>&lt;div class="table-responsive"&gt;  // markup element</w:t>
      </w:r>
    </w:p>
    <w:p>
      <w:r>
        <w:t xml:space="preserve">0015: </w:t>
        <w:tab/>
        <w:tab/>
        <w:tab/>
        <w:tab/>
        <w:t>&lt;table class="table table-hover align-middle mb-0"&gt;  // markup element</w:t>
      </w:r>
    </w:p>
    <w:p>
      <w:r>
        <w:t xml:space="preserve">0016: </w:t>
        <w:tab/>
        <w:tab/>
        <w:tab/>
        <w:tab/>
        <w:tab/>
        <w:t>&lt;thead class="table-light"&gt;  // markup element</w:t>
      </w:r>
    </w:p>
    <w:p>
      <w:r>
        <w:t xml:space="preserve">0017: </w:t>
        <w:tab/>
        <w:tab/>
        <w:tab/>
        <w:tab/>
        <w:tab/>
        <w:tab/>
        <w:t>&lt;tr&gt;  // markup element</w:t>
      </w:r>
    </w:p>
    <w:p>
      <w:r>
        <w:t xml:space="preserve">0018: </w:t>
        <w:tab/>
        <w:tab/>
        <w:tab/>
        <w:tab/>
        <w:tab/>
        <w:tab/>
        <w:tab/>
        <w:t>&lt;th&gt;Policy Id&lt;/th&gt;  // markup element</w:t>
      </w:r>
    </w:p>
    <w:p>
      <w:r>
        <w:t xml:space="preserve">0019: </w:t>
        <w:tab/>
        <w:tab/>
        <w:tab/>
        <w:tab/>
        <w:tab/>
        <w:tab/>
        <w:tab/>
        <w:t>&lt;th&gt;Number&lt;/th&gt;  // markup element</w:t>
      </w:r>
    </w:p>
    <w:p>
      <w:r>
        <w:t xml:space="preserve">0020: </w:t>
        <w:tab/>
        <w:tab/>
        <w:tab/>
        <w:tab/>
        <w:tab/>
        <w:tab/>
        <w:tab/>
        <w:t>&lt;th&gt;Vehicle&lt;/th&gt;  // markup element</w:t>
      </w:r>
    </w:p>
    <w:p>
      <w:r>
        <w:t xml:space="preserve">0021: </w:t>
        <w:tab/>
        <w:tab/>
        <w:tab/>
        <w:tab/>
        <w:tab/>
        <w:tab/>
        <w:tab/>
        <w:t>&lt;th&gt;Coverage&lt;/th&gt;  // markup element</w:t>
      </w:r>
    </w:p>
    <w:p>
      <w:r>
        <w:t xml:space="preserve">0022: </w:t>
        <w:tab/>
        <w:tab/>
        <w:tab/>
        <w:tab/>
        <w:tab/>
        <w:tab/>
        <w:tab/>
        <w:t>&lt;th&gt;Premium&lt;/th&gt;  // markup element</w:t>
      </w:r>
    </w:p>
    <w:p>
      <w:r>
        <w:t xml:space="preserve">0023: </w:t>
        <w:tab/>
        <w:tab/>
        <w:tab/>
        <w:tab/>
        <w:tab/>
        <w:tab/>
        <w:tab/>
        <w:t>&lt;th&gt;Status&lt;/th&gt;  // markup element</w:t>
      </w:r>
    </w:p>
    <w:p>
      <w:r>
        <w:t xml:space="preserve">0024: </w:t>
        <w:tab/>
        <w:tab/>
        <w:tab/>
        <w:tab/>
        <w:tab/>
        <w:tab/>
        <w:t>&lt;/tr&gt;  // markup element</w:t>
      </w:r>
    </w:p>
    <w:p>
      <w:r>
        <w:t xml:space="preserve">0025: </w:t>
        <w:tab/>
        <w:tab/>
        <w:tab/>
        <w:tab/>
        <w:tab/>
        <w:t>&lt;/thead&gt;  // markup element</w:t>
      </w:r>
    </w:p>
    <w:p>
      <w:r>
        <w:t xml:space="preserve">0026: </w:t>
        <w:tab/>
        <w:tab/>
        <w:tab/>
        <w:tab/>
        <w:tab/>
        <w:t>&lt;tbody&gt;  // markup element</w:t>
      </w:r>
    </w:p>
    <w:p>
      <w:r>
        <w:t xml:space="preserve">0027: </w:t>
        <w:tab/>
        <w:tab/>
        <w:tab/>
        <w:tab/>
        <w:tab/>
        <w:t>@foreach (var p in Model)  // statement</w:t>
      </w:r>
    </w:p>
    <w:p>
      <w:r>
        <w:t xml:space="preserve">0028: </w:t>
        <w:tab/>
        <w:tab/>
        <w:tab/>
        <w:tab/>
        <w:tab/>
        <w:t>{  // statement</w:t>
      </w:r>
    </w:p>
    <w:p>
      <w:r>
        <w:t xml:space="preserve">0029: </w:t>
        <w:tab/>
        <w:tab/>
        <w:tab/>
        <w:tab/>
        <w:tab/>
        <w:tab/>
        <w:t>&lt;tr&gt;  // markup element</w:t>
      </w:r>
    </w:p>
    <w:p>
      <w:r>
        <w:t xml:space="preserve">0030: </w:t>
        <w:tab/>
        <w:tab/>
        <w:tab/>
        <w:tab/>
        <w:tab/>
        <w:tab/>
        <w:tab/>
        <w:t>&lt;td&gt;@p.PolicyId&lt;/td&gt;  // markup element</w:t>
      </w:r>
    </w:p>
    <w:p>
      <w:r>
        <w:t xml:space="preserve">0031: </w:t>
        <w:tab/>
        <w:tab/>
        <w:tab/>
        <w:tab/>
        <w:tab/>
        <w:tab/>
        <w:tab/>
        <w:t>&lt;td&gt;@p.PolicyNumber&lt;/td&gt;  // markup element</w:t>
      </w:r>
    </w:p>
    <w:p>
      <w:r>
        <w:t xml:space="preserve">0032: </w:t>
        <w:tab/>
        <w:tab/>
        <w:tab/>
        <w:tab/>
        <w:tab/>
        <w:tab/>
        <w:tab/>
        <w:t>&lt;td&gt;@p.VehicleDetails&lt;/td&gt;  // markup element</w:t>
      </w:r>
    </w:p>
    <w:p>
      <w:r>
        <w:t xml:space="preserve">0033: </w:t>
        <w:tab/>
        <w:tab/>
        <w:tab/>
        <w:tab/>
        <w:tab/>
        <w:tab/>
        <w:tab/>
        <w:t>&lt;td&gt;@p.CoverageType&lt;/td&gt;  // markup element</w:t>
      </w:r>
    </w:p>
    <w:p>
      <w:r>
        <w:t xml:space="preserve">0034: </w:t>
        <w:tab/>
        <w:tab/>
        <w:tab/>
        <w:tab/>
        <w:tab/>
        <w:tab/>
        <w:tab/>
        <w:t>&lt;td&gt;@p.PremiumAmount.ToString("C")&lt;/td&gt;  // markup element</w:t>
      </w:r>
    </w:p>
    <w:p>
      <w:r>
        <w:t xml:space="preserve">0035: </w:t>
        <w:tab/>
        <w:tab/>
        <w:tab/>
        <w:tab/>
        <w:tab/>
        <w:tab/>
        <w:tab/>
        <w:t>&lt;td&gt;&lt;span class="badge bg-secondary"&gt;@p.PolicyStatus&lt;/span&gt;&lt;/td&gt;  // markup element</w:t>
      </w:r>
    </w:p>
    <w:p>
      <w:r>
        <w:t xml:space="preserve">0036: </w:t>
        <w:tab/>
        <w:tab/>
        <w:tab/>
        <w:tab/>
        <w:tab/>
        <w:tab/>
        <w:t>&lt;/tr&gt;  // markup element</w:t>
      </w:r>
    </w:p>
    <w:p>
      <w:r>
        <w:t xml:space="preserve">0037: </w:t>
        <w:tab/>
        <w:tab/>
        <w:tab/>
        <w:tab/>
        <w:tab/>
        <w:t>}  // statement</w:t>
      </w:r>
    </w:p>
    <w:p>
      <w:r>
        <w:t xml:space="preserve">0038: </w:t>
        <w:tab/>
        <w:tab/>
        <w:tab/>
        <w:tab/>
        <w:tab/>
        <w:t>&lt;/tbody&gt;  // markup element</w:t>
      </w:r>
    </w:p>
    <w:p>
      <w:r>
        <w:t xml:space="preserve">0039: </w:t>
        <w:tab/>
        <w:tab/>
        <w:tab/>
        <w:tab/>
        <w:t>&lt;/table&gt;  // markup element</w:t>
      </w:r>
    </w:p>
    <w:p>
      <w:r>
        <w:t xml:space="preserve">0040: </w:t>
        <w:tab/>
        <w:tab/>
        <w:tab/>
        <w:t>&lt;/div&gt;  // markup element</w:t>
      </w:r>
    </w:p>
    <w:p>
      <w:r>
        <w:t xml:space="preserve">0041: </w:t>
        <w:tab/>
        <w:tab/>
        <w:t>&lt;/div&gt;  // markup element</w:t>
      </w:r>
    </w:p>
    <w:p>
      <w:r>
        <w:t xml:space="preserve">0042: </w:t>
        <w:tab/>
        <w:t>&lt;/div&gt;  // markup element</w:t>
      </w:r>
    </w:p>
    <w:p>
      <w:r>
        <w:t>0043: &lt;/div&gt;   // statement</w:t>
      </w:r>
    </w:p>
    <w:p>
      <w:pPr>
        <w:pStyle w:val="Heading1"/>
      </w:pPr>
      <w:r>
        <w:t>Auto-Insurance/Auto_Insurance_System/Views/Customer/PoliciesHub.cshtml</w:t>
      </w:r>
    </w:p>
    <w:p>
      <w:r>
        <w:t>0001: @{  // Razor code block start</w:t>
      </w:r>
    </w:p>
    <w:p>
      <w:r>
        <w:t xml:space="preserve">0002: </w:t>
        <w:tab/>
        <w:t>ViewData["Title"] = "Customer • Policies";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class="mb-0"&gt;Policies&lt;/h2&gt;  // markup element</w:t>
      </w:r>
    </w:p>
    <w:p>
      <w:r>
        <w:t xml:space="preserve">0008: </w:t>
        <w:tab/>
        <w:tab/>
        <w:t>&lt;a class="btn btn-outline-secondary" asp-controller="Auth" asp-action="CustomerDashboard"&gt;Back&lt;/a&gt;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asp-action="PolicyCreate"&gt;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bg-success text-white mb-3"&gt;📄&lt;/div&gt;  // markup element</w:t>
      </w:r>
    </w:p>
    <w:p>
      <w:r>
        <w:t xml:space="preserve">0017: </w:t>
        <w:tab/>
        <w:tab/>
        <w:tab/>
        <w:tab/>
        <w:tab/>
        <w:tab/>
        <w:t>&lt;div class="fs-5 fw-bold"&gt;Create Policy&lt;/div&gt;  // markup element</w:t>
      </w:r>
    </w:p>
    <w:p>
      <w:r>
        <w:t xml:space="preserve">0018: </w:t>
        <w:tab/>
        <w:tab/>
        <w:tab/>
        <w:tab/>
        <w:tab/>
        <w:tab/>
        <w:t>&lt;div class="text-muted small"&gt;Add a new policy&lt;/div&gt;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asp-action="Policies"&gt;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bg-primary text-white mb-3"&gt;📃&lt;/div&gt;  // markup element</w:t>
      </w:r>
    </w:p>
    <w:p>
      <w:r>
        <w:t xml:space="preserve">0028: </w:t>
        <w:tab/>
        <w:tab/>
        <w:tab/>
        <w:tab/>
        <w:tab/>
        <w:tab/>
        <w:t>&lt;div class="fs-5 fw-bold"&gt;My Policies&lt;/div&gt;  // markup element</w:t>
      </w:r>
    </w:p>
    <w:p>
      <w:r>
        <w:t xml:space="preserve">0029: </w:t>
        <w:tab/>
        <w:tab/>
        <w:tab/>
        <w:tab/>
        <w:tab/>
        <w:tab/>
        <w:t>&lt;div class="text-muted small"&gt;View list&lt;/div&gt;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&lt;/div&gt;  // markup element</w:t>
      </w:r>
    </w:p>
    <w:p>
      <w:r>
        <w:t>0035: &lt;/div&gt;  // markup element</w:t>
      </w:r>
    </w:p>
    <w:p>
      <w:r>
        <w:t xml:space="preserve">0036: </w:t>
      </w:r>
    </w:p>
    <w:p>
      <w:r>
        <w:t>0037: &lt;style&gt;  // markup element</w:t>
      </w:r>
    </w:p>
    <w:p>
      <w:r>
        <w:t>0038: .icon-circle{ width:46px;height:46px;border-radius:50%;display:inline-flex;align-items:center;justify-content:center; }  // statement</w:t>
      </w:r>
    </w:p>
    <w:p>
      <w:r>
        <w:t>0039: .tile{ transition:transform .15s ease, box-shadow .15s ease; }  // statement</w:t>
      </w:r>
    </w:p>
    <w:p>
      <w:r>
        <w:t>0040: .tile:hover{ transform:translateY(-2px); box-shadow:0 .75rem 1rem rgba(0,0,0,.08)!important; }  // statement</w:t>
      </w:r>
    </w:p>
    <w:p>
      <w:r>
        <w:t>0041: &lt;/style&gt;   // statement</w:t>
      </w:r>
    </w:p>
    <w:p>
      <w:pPr>
        <w:pStyle w:val="Heading1"/>
      </w:pPr>
      <w:r>
        <w:t>Auto-Insurance/Auto_Insurance_System/Views/Customer/PolicyCreate.cshtml</w:t>
      </w:r>
    </w:p>
    <w:p>
      <w:r>
        <w:t>0001: @model Auto_Insurance_System.Models.Policy  // strongly-typed view model declaration</w:t>
      </w:r>
    </w:p>
    <w:p>
      <w:r>
        <w:t>0002: @{  // Razor code block start</w:t>
      </w:r>
    </w:p>
    <w:p>
      <w:r>
        <w:t xml:space="preserve">0003: </w:t>
        <w:tab/>
        <w:t>ViewData["Title"] = "Customer • Create Policy";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Policy&lt;/h2&gt;  // markup element</w:t>
      </w:r>
    </w:p>
    <w:p>
      <w:r>
        <w:t xml:space="preserve">0009: </w:t>
        <w:tab/>
        <w:tab/>
        <w:t>&lt;a class="btn btn-outline-secondary" asp-action="PoliciesHub"&gt;Back&lt;/a&gt;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class="col-12"&gt;  // markup element</w:t>
      </w:r>
    </w:p>
    <w:p>
      <w:r>
        <w:t xml:space="preserve">0025: </w:t>
        <w:tab/>
        <w:tab/>
        <w:tab/>
        <w:tab/>
        <w:tab/>
        <w:t>&lt;label class="form-label"&gt;Policy Number&lt;/label&gt;  // markup element</w:t>
      </w:r>
    </w:p>
    <w:p>
      <w:r>
        <w:t xml:space="preserve">0026: </w:t>
        <w:tab/>
        <w:tab/>
        <w:tab/>
        <w:tab/>
        <w:tab/>
        <w:t>&lt;input type="hidden" class="form-control"  asp-for="PolicyNumber" required /&gt; @Model.PolicyNumber  // statement</w:t>
      </w:r>
    </w:p>
    <w:p>
      <w:r>
        <w:t xml:space="preserve">0027: </w:t>
        <w:tab/>
        <w:tab/>
        <w:tab/>
        <w:tab/>
        <w:t>&lt;/div&gt;  // markup element</w:t>
      </w:r>
    </w:p>
    <w:p>
      <w:r>
        <w:t xml:space="preserve">0028: </w:t>
        <w:tab/>
        <w:tab/>
        <w:tab/>
        <w:tab/>
        <w:t>&lt;div class="col-12"&gt;  // markup element</w:t>
      </w:r>
    </w:p>
    <w:p>
      <w:r>
        <w:t xml:space="preserve">0029: </w:t>
        <w:tab/>
        <w:tab/>
        <w:tab/>
        <w:tab/>
        <w:tab/>
        <w:t>&lt;label class="form-label"&gt;Vehicle Details&lt;/label&gt;  // markup element</w:t>
      </w:r>
    </w:p>
    <w:p>
      <w:r>
        <w:t xml:space="preserve">0030: </w:t>
        <w:tab/>
        <w:tab/>
        <w:tab/>
        <w:tab/>
        <w:tab/>
        <w:t>&lt;input class="form-control" asp-for="VehicleDetails" required /&gt;  // markup element</w:t>
      </w:r>
    </w:p>
    <w:p>
      <w:r>
        <w:t xml:space="preserve">0031: </w:t>
        <w:tab/>
        <w:tab/>
        <w:tab/>
        <w:tab/>
        <w:t>&lt;/div&gt;  // markup element</w:t>
      </w:r>
    </w:p>
    <w:p>
      <w:r>
        <w:t xml:space="preserve">0032: </w:t>
        <w:tab/>
        <w:tab/>
        <w:tab/>
        <w:tab/>
        <w:t>&lt;div class="col-12"&gt;  // markup element</w:t>
      </w:r>
    </w:p>
    <w:p>
      <w:r>
        <w:t xml:space="preserve">0033: </w:t>
        <w:tab/>
        <w:tab/>
        <w:tab/>
        <w:tab/>
        <w:tab/>
        <w:t>&lt;label class="form-label"&gt;Coverage Amount&lt;/label&gt;  // markup element</w:t>
      </w:r>
    </w:p>
    <w:p>
      <w:r>
        <w:t xml:space="preserve">0034: </w:t>
        <w:tab/>
        <w:tab/>
        <w:tab/>
        <w:tab/>
        <w:tab/>
        <w:t>&lt;input class="form-control" type="number" step="0.01" asp-for="CoverageAmount" required /&gt;  // markup element</w:t>
      </w:r>
    </w:p>
    <w:p>
      <w:r>
        <w:t xml:space="preserve">0035: </w:t>
        <w:tab/>
        <w:tab/>
        <w:tab/>
        <w:tab/>
        <w:t>&lt;/div&gt;  // markup element</w:t>
      </w:r>
    </w:p>
    <w:p>
      <w:r>
        <w:t xml:space="preserve">0036: </w:t>
        <w:tab/>
        <w:tab/>
        <w:tab/>
        <w:tab/>
        <w:t>&lt;div class="col-12"&gt;  // markup element</w:t>
      </w:r>
    </w:p>
    <w:p>
      <w:r>
        <w:t xml:space="preserve">0037: </w:t>
        <w:tab/>
        <w:tab/>
        <w:tab/>
        <w:tab/>
        <w:tab/>
        <w:t>&lt;label class="form-label"&gt;Coverage Type&lt;/label&gt;  // markup element</w:t>
      </w:r>
    </w:p>
    <w:p>
      <w:r>
        <w:t xml:space="preserve">0038: </w:t>
        <w:tab/>
        <w:tab/>
        <w:tab/>
        <w:tab/>
        <w:tab/>
        <w:t>&lt;input class="form-control" asp-for="CoverageType" required /&gt;  // markup element</w:t>
      </w:r>
    </w:p>
    <w:p>
      <w:r>
        <w:t xml:space="preserve">0039: </w:t>
        <w:tab/>
        <w:tab/>
        <w:tab/>
        <w:tab/>
        <w:t>&lt;/div&gt;  // markup element</w:t>
      </w:r>
    </w:p>
    <w:p>
      <w:r>
        <w:t xml:space="preserve">0040: </w:t>
        <w:tab/>
        <w:tab/>
        <w:tab/>
        <w:tab/>
        <w:t>&lt;div class="col-12"&gt;  // markup element</w:t>
      </w:r>
    </w:p>
    <w:p>
      <w:r>
        <w:t xml:space="preserve">0041: </w:t>
        <w:tab/>
        <w:tab/>
        <w:tab/>
        <w:tab/>
        <w:tab/>
        <w:t>&lt;label class="form-label"&gt;Premium Amount&lt;/label&gt;  // markup element</w:t>
      </w:r>
    </w:p>
    <w:p>
      <w:r>
        <w:t xml:space="preserve">0042: </w:t>
        <w:tab/>
        <w:tab/>
        <w:tab/>
        <w:tab/>
        <w:tab/>
        <w:t>&lt;input class="form-control" type="number" step="0.01" asp-for="PremiumAmount" required /&gt;  // markup element</w:t>
      </w:r>
    </w:p>
    <w:p>
      <w:r>
        <w:t xml:space="preserve">0043: </w:t>
        <w:tab/>
        <w:tab/>
        <w:tab/>
        <w:tab/>
        <w:t>&lt;/div&gt;  // markup element</w:t>
      </w:r>
    </w:p>
    <w:p>
      <w:r>
        <w:t xml:space="preserve">0044: </w:t>
        <w:tab/>
        <w:tab/>
        <w:tab/>
        <w:tab/>
        <w:t>&lt;div class="col-md-6"&gt;  // markup element</w:t>
      </w:r>
    </w:p>
    <w:p>
      <w:r>
        <w:t xml:space="preserve">0045: </w:t>
        <w:tab/>
        <w:tab/>
        <w:tab/>
        <w:tab/>
        <w:tab/>
        <w:t>&lt;label class="form-label"&gt;Start Date&lt;/label&gt;  // markup element</w:t>
      </w:r>
    </w:p>
    <w:p>
      <w:r>
        <w:t xml:space="preserve">0046: </w:t>
        <w:tab/>
        <w:tab/>
        <w:tab/>
        <w:tab/>
        <w:tab/>
        <w:t>&lt;input class="form-control" type="date" asp-for="StartDate" required /&gt;  // markup element</w:t>
      </w:r>
    </w:p>
    <w:p>
      <w:r>
        <w:t xml:space="preserve">0047: </w:t>
        <w:tab/>
        <w:tab/>
        <w:tab/>
        <w:tab/>
        <w:t>&lt;/div&gt;  // markup element</w:t>
      </w:r>
    </w:p>
    <w:p>
      <w:r>
        <w:t xml:space="preserve">0048: </w:t>
        <w:tab/>
        <w:tab/>
        <w:tab/>
        <w:tab/>
        <w:t>&lt;div class="col-md-6"&gt;  // markup element</w:t>
      </w:r>
    </w:p>
    <w:p>
      <w:r>
        <w:t xml:space="preserve">0049: </w:t>
        <w:tab/>
        <w:tab/>
        <w:tab/>
        <w:tab/>
        <w:tab/>
        <w:t>&lt;label class="form-label"&gt;End Date&lt;/label&gt;  // markup element</w:t>
      </w:r>
    </w:p>
    <w:p>
      <w:r>
        <w:t xml:space="preserve">0050: </w:t>
        <w:tab/>
        <w:tab/>
        <w:tab/>
        <w:tab/>
        <w:tab/>
        <w:t>&lt;input class="form-control" type="date" asp-for="EndDate" required /&gt;  // markup element</w:t>
      </w:r>
    </w:p>
    <w:p>
      <w:r>
        <w:t xml:space="preserve">0051: </w:t>
        <w:tab/>
        <w:tab/>
        <w:tab/>
        <w:tab/>
        <w:t>&lt;/div&gt;  // markup element</w:t>
      </w:r>
    </w:p>
    <w:p>
      <w:r>
        <w:t xml:space="preserve">0052: </w:t>
        <w:tab/>
        <w:tab/>
        <w:tab/>
        <w:tab/>
        <w:t>&lt;input type="hidden" asp-for="PolicyStatus" value="ACTIVE" /&gt;  // markup element</w:t>
      </w:r>
    </w:p>
    <w:p>
      <w:r>
        <w:t xml:space="preserve">0053: </w:t>
        <w:tab/>
        <w:tab/>
        <w:tab/>
        <w:tab/>
        <w:t>&lt;div class="col-12 d-flex gap-2"&gt;  // markup element</w:t>
      </w:r>
    </w:p>
    <w:p>
      <w:r>
        <w:t xml:space="preserve">0054: </w:t>
        <w:tab/>
        <w:tab/>
        <w:tab/>
        <w:tab/>
        <w:tab/>
        <w:t>&lt;button class="btn btn-primary"&gt;Create&lt;/button&gt;  // markup element</w:t>
      </w:r>
    </w:p>
    <w:p>
      <w:r>
        <w:t xml:space="preserve">0055: </w:t>
        <w:tab/>
        <w:tab/>
        <w:tab/>
        <w:tab/>
        <w:tab/>
        <w:t>&lt;a class="btn btn-outline-secondary" asp-action="PoliciesHub"&gt;Cancel&lt;/a&gt;  // markup element</w:t>
      </w:r>
    </w:p>
    <w:p>
      <w:r>
        <w:t xml:space="preserve">0056: </w:t>
        <w:tab/>
        <w:tab/>
        <w:tab/>
        <w:tab/>
        <w:t>&lt;/div&gt;  // markup element</w:t>
      </w:r>
    </w:p>
    <w:p>
      <w:r>
        <w:t xml:space="preserve">0057: </w:t>
        <w:tab/>
        <w:tab/>
        <w:tab/>
        <w:t>&lt;/form&gt;  // markup element</w:t>
      </w:r>
    </w:p>
    <w:p>
      <w:r>
        <w:t xml:space="preserve">0058: </w:t>
        <w:tab/>
        <w:tab/>
        <w:t>&lt;/div&gt;  // markup element</w:t>
      </w:r>
    </w:p>
    <w:p>
      <w:r>
        <w:t xml:space="preserve">0059: </w:t>
        <w:tab/>
        <w:t>&lt;/div&gt;  // markup element</w:t>
      </w:r>
    </w:p>
    <w:p>
      <w:r>
        <w:t>0060: &lt;/div&gt;   // statement</w:t>
      </w:r>
    </w:p>
    <w:p>
      <w:pPr>
        <w:pStyle w:val="Heading1"/>
      </w:pPr>
      <w:r>
        <w:t>Auto-Insurance/Auto_Insurance_System/Views/Customer/TicketCreate.cshtml</w:t>
      </w:r>
    </w:p>
    <w:p>
      <w:r>
        <w:t>0001: @model Auto_Insurance_System.Models.SupportTicket  // strongly-typed view model declaration</w:t>
      </w:r>
    </w:p>
    <w:p>
      <w:r>
        <w:t>0002: @{  // Razor code block start</w:t>
      </w:r>
    </w:p>
    <w:p>
      <w:r>
        <w:t xml:space="preserve">0003: </w:t>
        <w:tab/>
        <w:t>ViewData["Title"] = "Customer • Create Ticket";  // statement</w:t>
      </w:r>
    </w:p>
    <w:p>
      <w:r>
        <w:t>0004: }  // statement</w:t>
      </w:r>
    </w:p>
    <w:p>
      <w:r>
        <w:t xml:space="preserve">0005: </w:t>
      </w:r>
    </w:p>
    <w:p>
      <w:r>
        <w:t>0006: &lt;div class="container py-4"&gt;  // markup element</w:t>
      </w:r>
    </w:p>
    <w:p>
      <w:r>
        <w:t xml:space="preserve">0007: </w:t>
        <w:tab/>
        <w:t>&lt;div class="d-flex align-items-center justify-content-between mb-3"&gt;  // markup element</w:t>
      </w:r>
    </w:p>
    <w:p>
      <w:r>
        <w:t xml:space="preserve">0008: </w:t>
        <w:tab/>
        <w:tab/>
        <w:t>&lt;h2 class="mb-0"&gt;Create Ticket&lt;/h2&gt;  // markup element</w:t>
      </w:r>
    </w:p>
    <w:p>
      <w:r>
        <w:t xml:space="preserve">0009: </w:t>
        <w:tab/>
        <w:tab/>
        <w:t>&lt;a class="btn btn-outline-secondary" asp-action="TicketsHub"&gt;Back&lt;/a&gt;  // markup element</w:t>
      </w:r>
    </w:p>
    <w:p>
      <w:r>
        <w:t xml:space="preserve">0010: </w:t>
        <w:tab/>
        <w:t>&lt;/div&gt;  // markup element</w:t>
      </w:r>
    </w:p>
    <w:p>
      <w:r>
        <w:t xml:space="preserve">0011: </w:t>
      </w:r>
    </w:p>
    <w:p>
      <w:r>
        <w:t xml:space="preserve">0012: </w:t>
        <w:tab/>
        <w:t>@if (TempData["Success"] != null)  // Razor conditional rendering</w:t>
      </w:r>
    </w:p>
    <w:p>
      <w:r>
        <w:t xml:space="preserve">0013: </w:t>
        <w:tab/>
        <w:t>{  // statement</w:t>
      </w:r>
    </w:p>
    <w:p>
      <w:r>
        <w:t xml:space="preserve">0014: </w:t>
        <w:tab/>
        <w:tab/>
        <w:t>&lt;div class="alert alert-success"&gt;@TempData["Success"]&lt;/div&gt;  // markup element</w:t>
      </w:r>
    </w:p>
    <w:p>
      <w:r>
        <w:t xml:space="preserve">0015: </w:t>
        <w:tab/>
        <w:t>}  // statement</w:t>
      </w:r>
    </w:p>
    <w:p>
      <w:r>
        <w:t xml:space="preserve">0016: </w:t>
        <w:tab/>
        <w:t>@if (ViewBag.Error != null)  // Razor conditional rendering</w:t>
      </w:r>
    </w:p>
    <w:p>
      <w:r>
        <w:t xml:space="preserve">0017: </w:t>
        <w:tab/>
        <w:t>{  // statement</w:t>
      </w:r>
    </w:p>
    <w:p>
      <w:r>
        <w:t xml:space="preserve">0018: </w:t>
        <w:tab/>
        <w:tab/>
        <w:t>&lt;div class="alert alert-warning"&gt;@ViewBag.Error&lt;/div&gt;  // markup element</w:t>
      </w:r>
    </w:p>
    <w:p>
      <w:r>
        <w:t xml:space="preserve">0019: </w:t>
        <w:tab/>
        <w:t>}  // statement</w:t>
      </w:r>
    </w:p>
    <w:p>
      <w:r>
        <w:t xml:space="preserve">0020: </w:t>
      </w:r>
    </w:p>
    <w:p>
      <w:r>
        <w:t xml:space="preserve">0021: </w:t>
        <w:tab/>
        <w:t>&lt;div class="card shadow-sm"&gt;  // markup element</w:t>
      </w:r>
    </w:p>
    <w:p>
      <w:r>
        <w:t xml:space="preserve">0022: </w:t>
        <w:tab/>
        <w:tab/>
        <w:t>&lt;div class="card-body"&gt;  // markup element</w:t>
      </w:r>
    </w:p>
    <w:p>
      <w:r>
        <w:t xml:space="preserve">0023: </w:t>
        <w:tab/>
        <w:tab/>
        <w:tab/>
        <w:t>&lt;form method="post" class="row g-3"&gt;  // markup element</w:t>
      </w:r>
    </w:p>
    <w:p>
      <w:r>
        <w:t xml:space="preserve">0024: </w:t>
        <w:tab/>
        <w:tab/>
        <w:tab/>
        <w:tab/>
        <w:t>&lt;div class="col-md-4"&gt;  // markup element</w:t>
      </w:r>
    </w:p>
    <w:p>
      <w:r>
        <w:t xml:space="preserve">0025: </w:t>
        <w:tab/>
        <w:tab/>
        <w:tab/>
        <w:tab/>
        <w:tab/>
        <w:t>&lt;label class="form-label"&gt;User Id&lt;/label&gt;  // markup element</w:t>
      </w:r>
    </w:p>
    <w:p>
      <w:r>
        <w:t xml:space="preserve">0026: </w:t>
        <w:tab/>
        <w:tab/>
        <w:tab/>
        <w:tab/>
        <w:tab/>
        <w:t>&lt;input class="form-control" asp-for="UserId" type="number" required /&gt;  // markup element</w:t>
      </w:r>
    </w:p>
    <w:p>
      <w:r>
        <w:t xml:space="preserve">0027: </w:t>
        <w:tab/>
        <w:tab/>
        <w:tab/>
        <w:tab/>
        <w:t>&lt;/div&gt;  // markup element</w:t>
      </w:r>
    </w:p>
    <w:p>
      <w:r>
        <w:t xml:space="preserve">0028: </w:t>
        <w:tab/>
        <w:tab/>
        <w:tab/>
        <w:tab/>
        <w:t>&lt;div class="col-md-8"&gt;  // markup element</w:t>
      </w:r>
    </w:p>
    <w:p>
      <w:r>
        <w:t xml:space="preserve">0029: </w:t>
        <w:tab/>
        <w:tab/>
        <w:tab/>
        <w:tab/>
        <w:tab/>
        <w:t>&lt;label class="form-label"&gt;Issue Description&lt;/label&gt;  // markup element</w:t>
      </w:r>
    </w:p>
    <w:p>
      <w:r>
        <w:t xml:space="preserve">0030: </w:t>
        <w:tab/>
        <w:tab/>
        <w:tab/>
        <w:tab/>
        <w:tab/>
        <w:t>&lt;input class="form-control" asp-for="IssueDescription" required /&gt;  // markup element</w:t>
      </w:r>
    </w:p>
    <w:p>
      <w:r>
        <w:t xml:space="preserve">0031: </w:t>
        <w:tab/>
        <w:tab/>
        <w:tab/>
        <w:tab/>
        <w:t>&lt;/div&gt;  // markup element</w:t>
      </w:r>
    </w:p>
    <w:p>
      <w:r>
        <w:t xml:space="preserve">0032: </w:t>
        <w:tab/>
        <w:tab/>
        <w:tab/>
        <w:tab/>
        <w:t>&lt;input type="hidden" asp-for="TicketStatus" value="OPEN" /&gt;  // markup element</w:t>
      </w:r>
    </w:p>
    <w:p>
      <w:r>
        <w:t xml:space="preserve">0033: </w:t>
        <w:tab/>
        <w:tab/>
        <w:tab/>
        <w:tab/>
        <w:t>&lt;div class="col-12 d-flex gap-2"&gt;  // markup element</w:t>
      </w:r>
    </w:p>
    <w:p>
      <w:r>
        <w:t xml:space="preserve">0034: </w:t>
        <w:tab/>
        <w:tab/>
        <w:tab/>
        <w:tab/>
        <w:tab/>
        <w:t>&lt;button class="btn btn-primary"&gt;Create&lt;/button&gt;  // markup element</w:t>
      </w:r>
    </w:p>
    <w:p>
      <w:r>
        <w:t xml:space="preserve">0035: </w:t>
        <w:tab/>
        <w:tab/>
        <w:tab/>
        <w:tab/>
        <w:tab/>
        <w:t>&lt;a class="btn btn-outline-secondary" asp-action="TicketsHub"&gt;Cancel&lt;/a&gt;  // markup element</w:t>
      </w:r>
    </w:p>
    <w:p>
      <w:r>
        <w:t xml:space="preserve">0036: </w:t>
        <w:tab/>
        <w:tab/>
        <w:tab/>
        <w:tab/>
        <w:t>&lt;/div&gt;  // markup element</w:t>
      </w:r>
    </w:p>
    <w:p>
      <w:r>
        <w:t xml:space="preserve">0037: </w:t>
        <w:tab/>
        <w:tab/>
        <w:tab/>
        <w:t>&lt;/form&gt;  // markup element</w:t>
      </w:r>
    </w:p>
    <w:p>
      <w:r>
        <w:t xml:space="preserve">0038: </w:t>
        <w:tab/>
        <w:tab/>
        <w:t>&lt;/div&gt;  // markup element</w:t>
      </w:r>
    </w:p>
    <w:p>
      <w:r>
        <w:t xml:space="preserve">0039: </w:t>
        <w:tab/>
        <w:t>&lt;/div&gt;  // markup element</w:t>
      </w:r>
    </w:p>
    <w:p>
      <w:r>
        <w:t>0040: &lt;/div&gt;   // statement</w:t>
      </w:r>
    </w:p>
    <w:p>
      <w:pPr>
        <w:pStyle w:val="Heading1"/>
      </w:pPr>
      <w:r>
        <w:t>Auto-Insurance/Auto_Insurance_System/Views/Customer/Tickets.cshtml</w:t>
      </w:r>
    </w:p>
    <w:p>
      <w:r>
        <w:t>0001: @model IEnumerable&lt;Auto_Insurance_System.Models.SupportTicket&gt;  // strongly-typed view model declaration</w:t>
      </w:r>
    </w:p>
    <w:p>
      <w:r>
        <w:t>0002: @{  // Razor code block start</w:t>
      </w:r>
    </w:p>
    <w:p>
      <w:r>
        <w:t>0003:     ViewData["Title"] = "Customer • My Tickets";  // statement</w:t>
      </w:r>
    </w:p>
    <w:p>
      <w:r>
        <w:t>0004: }  // statement</w:t>
      </w:r>
    </w:p>
    <w:p>
      <w:r>
        <w:t xml:space="preserve">0005: </w:t>
      </w:r>
    </w:p>
    <w:p>
      <w:r>
        <w:t>0006: &lt;div class="container"&gt;  // markup element</w:t>
      </w:r>
    </w:p>
    <w:p>
      <w:r>
        <w:t>0007:     &lt;div class="d-flex align-items-center justify-content-between mb-3"&gt;  // markup element</w:t>
      </w:r>
    </w:p>
    <w:p>
      <w:r>
        <w:t>0008:         &lt;h2 class="mb-0"&gt;My Tickets&lt;/h2&gt;  // markup element</w:t>
      </w:r>
    </w:p>
    <w:p>
      <w:r>
        <w:t>0009:         &lt;a class="btn btn-outline-secondary" asp-action="TicketsHub"&gt;Back&lt;/a&gt;  // markup element</w:t>
      </w:r>
    </w:p>
    <w:p>
      <w:r>
        <w:t>0010:     &lt;/div&gt;  // markup element</w:t>
      </w:r>
    </w:p>
    <w:p>
      <w:r>
        <w:t xml:space="preserve">0011: </w:t>
      </w:r>
    </w:p>
    <w:p>
      <w:r>
        <w:t>0012:     &lt;div class="card shadow-sm"&gt;  // markup element</w:t>
      </w:r>
    </w:p>
    <w:p>
      <w:r>
        <w:t>0013:         &lt;div class="card-body"&gt;  // markup element</w:t>
      </w:r>
    </w:p>
    <w:p>
      <w:r>
        <w:t>0014:             &lt;div class="table-responsive"&gt;  // markup element</w:t>
      </w:r>
    </w:p>
    <w:p>
      <w:r>
        <w:t>0015:                 &lt;table class="table table-striped align-middle"&gt;  // markup element</w:t>
      </w:r>
    </w:p>
    <w:p>
      <w:r>
        <w:t>0016:                     &lt;thead class="table-light"&gt;  // markup element</w:t>
      </w:r>
    </w:p>
    <w:p>
      <w:r>
        <w:t>0017:                         &lt;tr&gt;  // markup element</w:t>
      </w:r>
    </w:p>
    <w:p>
      <w:r>
        <w:t>0018:                             &lt;th&gt;Ticket Id&lt;/th&gt;  // markup element</w:t>
      </w:r>
    </w:p>
    <w:p>
      <w:r>
        <w:t>0019:                             &lt;th&gt;Description&lt;/th&gt;  // markup element</w:t>
      </w:r>
    </w:p>
    <w:p>
      <w:r>
        <w:t>0020:                             &lt;th&gt;Status&lt;/th&gt;  // markup element</w:t>
      </w:r>
    </w:p>
    <w:p>
      <w:r>
        <w:t>0021:                             &lt;th&gt;Created&lt;/th&gt;  // markup element</w:t>
      </w:r>
    </w:p>
    <w:p>
      <w:r>
        <w:t>0022:                             &lt;th&gt;Resolved&lt;/th&gt;  // markup element</w:t>
      </w:r>
    </w:p>
    <w:p>
      <w:r>
        <w:t>0023:                         &lt;/tr&gt;  // markup element</w:t>
      </w:r>
    </w:p>
    <w:p>
      <w:r>
        <w:t>0024:                     &lt;/thead&gt;  // markup element</w:t>
      </w:r>
    </w:p>
    <w:p>
      <w:r>
        <w:t>0025:                     &lt;tbody&gt;  // markup element</w:t>
      </w:r>
    </w:p>
    <w:p>
      <w:r>
        <w:t>0026:                     @foreach (var t in Model)  // statement</w:t>
      </w:r>
    </w:p>
    <w:p>
      <w:r>
        <w:t>0027:                     {  // statement</w:t>
      </w:r>
    </w:p>
    <w:p>
      <w:r>
        <w:t>0028:                         &lt;tr&gt;  // markup element</w:t>
      </w:r>
    </w:p>
    <w:p>
      <w:r>
        <w:t>0029:                             &lt;td&gt;@t.TicketId&lt;/td&gt;  // markup element</w:t>
      </w:r>
    </w:p>
    <w:p>
      <w:r>
        <w:t>0030:                             &lt;td&gt;@t.IssueDescription&lt;/td&gt;  // markup element</w:t>
      </w:r>
    </w:p>
    <w:p>
      <w:r>
        <w:t>0031:                             &lt;td&gt;&lt;span class="badge @(t.TicketStatus == TicketStatus.OPEN ? "bg-danger" : "bg-success")"&gt;@t.TicketStatus&lt;/span&gt;&lt;/td&gt;  // markup element</w:t>
      </w:r>
    </w:p>
    <w:p>
      <w:r>
        <w:t>0032:                             &lt;td&gt;@t.CreatedDate.ToString("dd-MMM-yyyy")&lt;/td&gt;  // markup element</w:t>
      </w:r>
    </w:p>
    <w:p>
      <w:r>
        <w:t>0033:                             &lt;td&gt;@(t.ResolvedDate.HasValue ? t.ResolvedDate.Value.ToString("dd-MMM-yyyy") : "-")&lt;/td&gt;  // markup element</w:t>
      </w:r>
    </w:p>
    <w:p>
      <w:r>
        <w:t>0034:                         &lt;/tr&gt;  // markup element</w:t>
      </w:r>
    </w:p>
    <w:p>
      <w:r>
        <w:t>0035:                     }  // statement</w:t>
      </w:r>
    </w:p>
    <w:p>
      <w:r>
        <w:t>0036:                     &lt;/tbody&gt;  // markup element</w:t>
      </w:r>
    </w:p>
    <w:p>
      <w:r>
        <w:t>0037:                 &lt;/table&gt;  // markup element</w:t>
      </w:r>
    </w:p>
    <w:p>
      <w:r>
        <w:t>0038:             &lt;/div&gt;  // markup element</w:t>
      </w:r>
    </w:p>
    <w:p>
      <w:r>
        <w:t>0039:         &lt;/div&gt;  // markup element</w:t>
      </w:r>
    </w:p>
    <w:p>
      <w:r>
        <w:t>0040:     &lt;/div&gt;  // markup element</w:t>
      </w:r>
    </w:p>
    <w:p>
      <w:r>
        <w:t>0041: &lt;/div&gt;   // statement</w:t>
      </w:r>
    </w:p>
    <w:p>
      <w:pPr>
        <w:pStyle w:val="Heading1"/>
      </w:pPr>
      <w:r>
        <w:t>Auto-Insurance/Auto_Insurance_System/Views/Customer/TicketsHub.cshtml</w:t>
      </w:r>
    </w:p>
    <w:p>
      <w:r>
        <w:t>0001: @{  // Razor code block start</w:t>
      </w:r>
    </w:p>
    <w:p>
      <w:r>
        <w:t xml:space="preserve">0002: </w:t>
        <w:tab/>
        <w:t>ViewData["Title"] = "Customer • Tickets";  // statement</w:t>
      </w:r>
    </w:p>
    <w:p>
      <w:r>
        <w:t>0003: }  // statement</w:t>
      </w:r>
    </w:p>
    <w:p>
      <w:r>
        <w:t xml:space="preserve">0004: </w:t>
      </w:r>
    </w:p>
    <w:p>
      <w:r>
        <w:t>0005: &lt;div class="container py-4"&gt;  // markup element</w:t>
      </w:r>
    </w:p>
    <w:p>
      <w:r>
        <w:t xml:space="preserve">0006: </w:t>
        <w:tab/>
        <w:t>&lt;div class="d-flex justify-content-between align-items-center mb-3"&gt;  // markup element</w:t>
      </w:r>
    </w:p>
    <w:p>
      <w:r>
        <w:t xml:space="preserve">0007: </w:t>
        <w:tab/>
        <w:tab/>
        <w:t>&lt;h2 class="mb-0"&gt;Support Tickets&lt;/h2&gt;  // markup element</w:t>
      </w:r>
    </w:p>
    <w:p>
      <w:r>
        <w:t xml:space="preserve">0008: </w:t>
        <w:tab/>
        <w:tab/>
        <w:t>&lt;a class="btn btn-outline-secondary" asp-controller="Auth" asp-action="CustomerDashboard"&gt;Back&lt;/a&gt;  // markup element</w:t>
      </w:r>
    </w:p>
    <w:p>
      <w:r>
        <w:t xml:space="preserve">0009: </w:t>
        <w:tab/>
        <w:t>&lt;/div&gt;  // markup element</w:t>
      </w:r>
    </w:p>
    <w:p>
      <w:r>
        <w:t xml:space="preserve">0010: </w:t>
      </w:r>
    </w:p>
    <w:p>
      <w:r>
        <w:t xml:space="preserve">0011: </w:t>
        <w:tab/>
        <w:t>&lt;div class="row g-4 mt-1"&gt;  // markup element</w:t>
      </w:r>
    </w:p>
    <w:p>
      <w:r>
        <w:t xml:space="preserve">0012: </w:t>
        <w:tab/>
        <w:tab/>
        <w:t>&lt;div class="col-md-3"&gt;  // markup element</w:t>
      </w:r>
    </w:p>
    <w:p>
      <w:r>
        <w:t xml:space="preserve">0013: </w:t>
        <w:tab/>
        <w:tab/>
        <w:tab/>
        <w:t>&lt;a class="text-decoration-none" asp-action="TicketCreate"&gt;  // markup element</w:t>
      </w:r>
    </w:p>
    <w:p>
      <w:r>
        <w:t xml:space="preserve">0014: </w:t>
        <w:tab/>
        <w:tab/>
        <w:tab/>
        <w:tab/>
        <w:t>&lt;div class="tile card shadow-sm border-0 h-100"&gt;  // markup element</w:t>
      </w:r>
    </w:p>
    <w:p>
      <w:r>
        <w:t xml:space="preserve">0015: </w:t>
        <w:tab/>
        <w:tab/>
        <w:tab/>
        <w:tab/>
        <w:tab/>
        <w:t>&lt;div class="card-body d-flex flex-column justify-content-center align-items-start"&gt;  // markup element</w:t>
      </w:r>
    </w:p>
    <w:p>
      <w:r>
        <w:t xml:space="preserve">0016: </w:t>
        <w:tab/>
        <w:tab/>
        <w:tab/>
        <w:tab/>
        <w:tab/>
        <w:tab/>
        <w:t>&lt;div class="icon-circle bg-success text-white mb-3"&gt;🎫&lt;/div&gt;  // markup element</w:t>
      </w:r>
    </w:p>
    <w:p>
      <w:r>
        <w:t xml:space="preserve">0017: </w:t>
        <w:tab/>
        <w:tab/>
        <w:tab/>
        <w:tab/>
        <w:tab/>
        <w:tab/>
        <w:t>&lt;div class="fs-5 fw-bold"&gt;Create Ticket&lt;/div&gt;  // markup element</w:t>
      </w:r>
    </w:p>
    <w:p>
      <w:r>
        <w:t xml:space="preserve">0018: </w:t>
        <w:tab/>
        <w:tab/>
        <w:tab/>
        <w:tab/>
        <w:tab/>
        <w:tab/>
        <w:t>&lt;div class="text-muted small"&gt;Log an issue&lt;/div&gt;  // markup element</w:t>
      </w:r>
    </w:p>
    <w:p>
      <w:r>
        <w:t xml:space="preserve">0019: </w:t>
        <w:tab/>
        <w:tab/>
        <w:tab/>
        <w:tab/>
        <w:tab/>
        <w:t>&lt;/div&gt;  // markup element</w:t>
      </w:r>
    </w:p>
    <w:p>
      <w:r>
        <w:t xml:space="preserve">0020: </w:t>
        <w:tab/>
        <w:tab/>
        <w:tab/>
        <w:tab/>
        <w:t>&lt;/div&gt;  // markup element</w:t>
      </w:r>
    </w:p>
    <w:p>
      <w:r>
        <w:t xml:space="preserve">0021: </w:t>
        <w:tab/>
        <w:tab/>
        <w:tab/>
        <w:t>&lt;/a&gt;  // markup element</w:t>
      </w:r>
    </w:p>
    <w:p>
      <w:r>
        <w:t xml:space="preserve">0022: </w:t>
        <w:tab/>
        <w:tab/>
        <w:t>&lt;/div&gt;  // markup element</w:t>
      </w:r>
    </w:p>
    <w:p>
      <w:r>
        <w:t xml:space="preserve">0023: </w:t>
        <w:tab/>
        <w:tab/>
        <w:t>&lt;div class="col-md-3"&gt;  // markup element</w:t>
      </w:r>
    </w:p>
    <w:p>
      <w:r>
        <w:t xml:space="preserve">0024: </w:t>
        <w:tab/>
        <w:tab/>
        <w:tab/>
        <w:t>&lt;a class="text-decoration-none" asp-action="Tickets"&gt;  // markup element</w:t>
      </w:r>
    </w:p>
    <w:p>
      <w:r>
        <w:t xml:space="preserve">0025: </w:t>
        <w:tab/>
        <w:tab/>
        <w:tab/>
        <w:tab/>
        <w:t>&lt;div class="tile card shadow-sm border-0 h-100"&gt;  // markup element</w:t>
      </w:r>
    </w:p>
    <w:p>
      <w:r>
        <w:t xml:space="preserve">0026: </w:t>
        <w:tab/>
        <w:tab/>
        <w:tab/>
        <w:tab/>
        <w:tab/>
        <w:t>&lt;div class="card-body d-flex flex-column justify-content-center align-items-start"&gt;  // markup element</w:t>
      </w:r>
    </w:p>
    <w:p>
      <w:r>
        <w:t xml:space="preserve">0027: </w:t>
        <w:tab/>
        <w:tab/>
        <w:tab/>
        <w:tab/>
        <w:tab/>
        <w:tab/>
        <w:t>&lt;div class="icon-circle bg-primary text-white mb-3"&gt;📃&lt;/div&gt;  // markup element</w:t>
      </w:r>
    </w:p>
    <w:p>
      <w:r>
        <w:t xml:space="preserve">0028: </w:t>
        <w:tab/>
        <w:tab/>
        <w:tab/>
        <w:tab/>
        <w:tab/>
        <w:tab/>
        <w:t>&lt;div class="fs-5 fw-bold"&gt;My Tickets&lt;/div&gt;  // markup element</w:t>
      </w:r>
    </w:p>
    <w:p>
      <w:r>
        <w:t xml:space="preserve">0029: </w:t>
        <w:tab/>
        <w:tab/>
        <w:tab/>
        <w:tab/>
        <w:tab/>
        <w:tab/>
        <w:t>&lt;div class="text-muted small"&gt;View status&lt;/div&gt;  // markup element</w:t>
      </w:r>
    </w:p>
    <w:p>
      <w:r>
        <w:t xml:space="preserve">0030: </w:t>
        <w:tab/>
        <w:tab/>
        <w:tab/>
        <w:tab/>
        <w:tab/>
        <w:t>&lt;/div&gt;  // markup element</w:t>
      </w:r>
    </w:p>
    <w:p>
      <w:r>
        <w:t xml:space="preserve">0031: </w:t>
        <w:tab/>
        <w:tab/>
        <w:tab/>
        <w:tab/>
        <w:t>&lt;/div&gt;  // markup element</w:t>
      </w:r>
    </w:p>
    <w:p>
      <w:r>
        <w:t xml:space="preserve">0032: </w:t>
        <w:tab/>
        <w:tab/>
        <w:tab/>
        <w:t>&lt;/a&gt;  // markup element</w:t>
      </w:r>
    </w:p>
    <w:p>
      <w:r>
        <w:t xml:space="preserve">0033: </w:t>
        <w:tab/>
        <w:tab/>
        <w:t>&lt;/div&gt;  // markup element</w:t>
      </w:r>
    </w:p>
    <w:p>
      <w:r>
        <w:t xml:space="preserve">0034: </w:t>
        <w:tab/>
        <w:t>&lt;/div&gt;  // markup element</w:t>
      </w:r>
    </w:p>
    <w:p>
      <w:r>
        <w:t>0035: &lt;/div&gt;  // markup element</w:t>
      </w:r>
    </w:p>
    <w:p>
      <w:r>
        <w:t xml:space="preserve">0036: </w:t>
      </w:r>
    </w:p>
    <w:p>
      <w:r>
        <w:t>0037: &lt;style&gt;  // markup element</w:t>
      </w:r>
    </w:p>
    <w:p>
      <w:r>
        <w:t>0038: .icon-circle{ width:46px;height:46px;border-radius:50%;display:inline-flex;align-items:center;justify-content:center; }  // statement</w:t>
      </w:r>
    </w:p>
    <w:p>
      <w:r>
        <w:t>0039: .tile{ transition:transform .15s ease, box-shadow .15s ease; }  // statement</w:t>
      </w:r>
    </w:p>
    <w:p>
      <w:r>
        <w:t>0040: .tile:hover{ transform:translateY(-2px); box-shadow:0 .75rem 1rem rgba(0,0,0,.08)!important; }  // statement</w:t>
      </w:r>
    </w:p>
    <w:p>
      <w:r>
        <w:t>0041: &lt;/style&gt;   // statement</w:t>
      </w:r>
    </w:p>
    <w:p>
      <w:pPr>
        <w:pStyle w:val="Heading1"/>
      </w:pPr>
      <w:r>
        <w:t>Auto-Insurance/Auto_Insurance_System/Views/Home/About.cshtml</w:t>
      </w:r>
    </w:p>
    <w:p>
      <w:r>
        <w:t>0001: @{  // Razor code block start</w:t>
      </w:r>
    </w:p>
    <w:p>
      <w:r>
        <w:t>0002:     ViewData["Title"] = "About · Auto Insurance System";  // statement</w:t>
      </w:r>
    </w:p>
    <w:p>
      <w:r>
        <w:t>0003:     ViewBag.FullWidth = true;  // statement</w:t>
      </w:r>
    </w:p>
    <w:p>
      <w:r>
        <w:t>0004: }  // statement</w:t>
      </w:r>
    </w:p>
    <w:p>
      <w:r>
        <w:t xml:space="preserve">0005: </w:t>
      </w:r>
    </w:p>
    <w:p>
      <w:r>
        <w:t>0006: &lt;style&gt;  // markup element</w:t>
      </w:r>
    </w:p>
    <w:p>
      <w:r>
        <w:t>0007:     /* Scoped styles for About page */  // comment</w:t>
      </w:r>
    </w:p>
    <w:p>
      <w:r>
        <w:t>0008:     .about-hero {  // statement</w:t>
      </w:r>
    </w:p>
    <w:p>
      <w:r>
        <w:t>0009:         background: linear-gradient(135deg, #0d6efd 0%, #0b5ed7 40%, #084298 100%);  // statement</w:t>
      </w:r>
    </w:p>
    <w:p>
      <w:r>
        <w:t>0010:         color: #fff;  // statement</w:t>
      </w:r>
    </w:p>
    <w:p>
      <w:r>
        <w:t>0011:         position: relative;  // statement</w:t>
      </w:r>
    </w:p>
    <w:p>
      <w:r>
        <w:t>0012:         overflow: hidden;  // statement</w:t>
      </w:r>
    </w:p>
    <w:p>
      <w:r>
        <w:t>0013:     }  // statement</w:t>
      </w:r>
    </w:p>
    <w:p>
      <w:r>
        <w:t>0014:     .about-hero::after {  // statement</w:t>
      </w:r>
    </w:p>
    <w:p>
      <w:r>
        <w:t>0015:         content: "";  // statement</w:t>
      </w:r>
    </w:p>
    <w:p>
      <w:r>
        <w:t>0016:         position: absolute;  // statement</w:t>
      </w:r>
    </w:p>
    <w:p>
      <w:r>
        <w:t>0017:         right: -10rem;  // statement</w:t>
      </w:r>
    </w:p>
    <w:p>
      <w:r>
        <w:t>0018:         top: -10rem;  // statement</w:t>
      </w:r>
    </w:p>
    <w:p>
      <w:r>
        <w:t>0019:         width: 32rem;  // statement</w:t>
      </w:r>
    </w:p>
    <w:p>
      <w:r>
        <w:t>0020:         height: 32rem;  // statement</w:t>
      </w:r>
    </w:p>
    <w:p>
      <w:r>
        <w:t>0021:         background: radial-gradient(closest-side, rgba(255,255,255,.15), rgba(255,255,255,0));  // statement</w:t>
      </w:r>
    </w:p>
    <w:p>
      <w:r>
        <w:t>0022:         filter: blur(2px);  // statement</w:t>
      </w:r>
    </w:p>
    <w:p>
      <w:r>
        <w:t>0023:         border-radius: 50%;  // statement</w:t>
      </w:r>
    </w:p>
    <w:p>
      <w:r>
        <w:t>0024:     }  // statement</w:t>
      </w:r>
    </w:p>
    <w:p>
      <w:r>
        <w:t>0025:     .about-badge {  // statement</w:t>
      </w:r>
    </w:p>
    <w:p>
      <w:r>
        <w:t>0026:         display: inline-flex;  // statement</w:t>
      </w:r>
    </w:p>
    <w:p>
      <w:r>
        <w:t>0027:         align-items: center;  // statement</w:t>
      </w:r>
    </w:p>
    <w:p>
      <w:r>
        <w:t>0028:         gap: .5rem;  // statement</w:t>
      </w:r>
    </w:p>
    <w:p>
      <w:r>
        <w:t>0029:         background: rgba(255,255,255,.12);  // statement</w:t>
      </w:r>
    </w:p>
    <w:p>
      <w:r>
        <w:t>0030:         border: 1px solid rgba(255,255,255,.2);  // statement</w:t>
      </w:r>
    </w:p>
    <w:p>
      <w:r>
        <w:t>0031:         color: #fff;  // statement</w:t>
      </w:r>
    </w:p>
    <w:p>
      <w:r>
        <w:t>0032:         padding: .375rem .75rem;  // statement</w:t>
      </w:r>
    </w:p>
    <w:p>
      <w:r>
        <w:t>0033:         border-radius: 999px;  // statement</w:t>
      </w:r>
    </w:p>
    <w:p>
      <w:r>
        <w:t>0034:         font-size: .875rem;  // statement</w:t>
      </w:r>
    </w:p>
    <w:p>
      <w:r>
        <w:t>0035:         letter-spacing: .02em;  // statement</w:t>
      </w:r>
    </w:p>
    <w:p>
      <w:r>
        <w:t>0036:         backdrop-filter: blur(2px);  // statement</w:t>
      </w:r>
    </w:p>
    <w:p>
      <w:r>
        <w:t>0037:     }  // statement</w:t>
      </w:r>
    </w:p>
    <w:p>
      <w:r>
        <w:t>0038:     .about-card {  // statement</w:t>
      </w:r>
    </w:p>
    <w:p>
      <w:r>
        <w:t>0039:         border: 1px solid #eef1f5;  // statement</w:t>
      </w:r>
    </w:p>
    <w:p>
      <w:r>
        <w:t>0040:         box-shadow: 0 6px 18px rgba(16,24,40,.06);  // statement</w:t>
      </w:r>
    </w:p>
    <w:p>
      <w:r>
        <w:t>0041:         border-radius: 1rem;  // statement</w:t>
      </w:r>
    </w:p>
    <w:p>
      <w:r>
        <w:t>0042:         transition: transform .2s ease, box-shadow .2s ease;  // statement</w:t>
      </w:r>
    </w:p>
    <w:p>
      <w:r>
        <w:t>0043:         background: #fff;  // statement</w:t>
      </w:r>
    </w:p>
    <w:p>
      <w:r>
        <w:t>0044:     }  // statement</w:t>
      </w:r>
    </w:p>
    <w:p>
      <w:r>
        <w:t>0045:     .about-card:hover { transform: translateY(-2px); box-shadow: 0 10px 24px rgba(16,24,40,.12); }  // statement</w:t>
      </w:r>
    </w:p>
    <w:p>
      <w:r>
        <w:t xml:space="preserve">0046: </w:t>
      </w:r>
    </w:p>
    <w:p>
      <w:r>
        <w:t>0047:     .feature-icon {  // statement</w:t>
      </w:r>
    </w:p>
    <w:p>
      <w:r>
        <w:t>0048:         width: 44px; height: 44px;  // statement</w:t>
      </w:r>
    </w:p>
    <w:p>
      <w:r>
        <w:t>0049:         border-radius: .75rem;  // statement</w:t>
      </w:r>
    </w:p>
    <w:p>
      <w:r>
        <w:t>0050:         display: inline-flex; align-items: center; justify-content: center;  // statement</w:t>
      </w:r>
    </w:p>
    <w:p>
      <w:r>
        <w:t>0051:         background: #eef4ff; color: #0d6efd;  // statement</w:t>
      </w:r>
    </w:p>
    <w:p>
      <w:r>
        <w:t>0052:         box-shadow: inset 0 0 0 1px rgba(13,110,253,.15);  // statement</w:t>
      </w:r>
    </w:p>
    <w:p>
      <w:r>
        <w:t>0053:     }  // statement</w:t>
      </w:r>
    </w:p>
    <w:p>
      <w:r>
        <w:t>0054:     .timeline {  // statement</w:t>
      </w:r>
    </w:p>
    <w:p>
      <w:r>
        <w:t>0055:         position: relative;  // statement</w:t>
      </w:r>
    </w:p>
    <w:p>
      <w:r>
        <w:t>0056:         padding-left: 1.75rem;  // statement</w:t>
      </w:r>
    </w:p>
    <w:p>
      <w:r>
        <w:t>0057:     }  // statement</w:t>
      </w:r>
    </w:p>
    <w:p>
      <w:r>
        <w:t>0058:     .timeline::before {  // statement</w:t>
      </w:r>
    </w:p>
    <w:p>
      <w:r>
        <w:t>0059:         content: ""; position: absolute; top: .25rem; bottom: .25rem; left: .5rem; width: 2px; background: #e5e7eb;  // statement</w:t>
      </w:r>
    </w:p>
    <w:p>
      <w:r>
        <w:t>0060:     }  // statement</w:t>
      </w:r>
    </w:p>
    <w:p>
      <w:r>
        <w:t>0061:     .timeline .dot { width: .75rem; height: .75rem; background: #0d6efd; border-radius: 999px; position: absolute; left: .125rem; margin-top: .5rem; }  // statement</w:t>
      </w:r>
    </w:p>
    <w:p>
      <w:r>
        <w:t xml:space="preserve">0062: </w:t>
      </w:r>
    </w:p>
    <w:p>
      <w:r>
        <w:t>0063:     .faq-item { border-bottom: 1px solid #eef1f5; }  // statement</w:t>
      </w:r>
    </w:p>
    <w:p>
      <w:r>
        <w:t>0064:     .faq-item:last-child { border-bottom: 0; }  // statement</w:t>
      </w:r>
    </w:p>
    <w:p>
      <w:r>
        <w:t xml:space="preserve">0065: </w:t>
      </w:r>
    </w:p>
    <w:p>
      <w:r>
        <w:t>0066:     .cta-banner { background: linear-gradient(135deg, #f8fafc 0%, #f1f5f9 100%); border: 1px solid #edf2f7; }  // statement</w:t>
      </w:r>
    </w:p>
    <w:p>
      <w:r>
        <w:t xml:space="preserve">0067: </w:t>
      </w:r>
    </w:p>
    <w:p>
      <w:r>
        <w:t>0068:     /* Page background wrapper */  // comment</w:t>
      </w:r>
    </w:p>
    <w:p>
      <w:r>
        <w:t>0069:     .about-page-bg { background: linear-gradient(180deg, #f6f9ff 0%, #f8fafc 100%); }  // statement</w:t>
      </w:r>
    </w:p>
    <w:p>
      <w:r>
        <w:t>0070: &lt;/style&gt;  // markup element</w:t>
      </w:r>
    </w:p>
    <w:p>
      <w:r>
        <w:t>0071: &lt;div class="about-page-bg"&gt;  // markup element</w:t>
      </w:r>
    </w:p>
    <w:p>
      <w:r>
        <w:t xml:space="preserve">0072: </w:t>
      </w:r>
    </w:p>
    <w:p>
      <w:r>
        <w:t>0073: &lt;section class="about-hero py-5 py-lg-6 full-bleed"&gt;  // markup element</w:t>
      </w:r>
    </w:p>
    <w:p>
      <w:r>
        <w:t>0074:     &lt;div class="container-xl"&gt;  // markup element</w:t>
      </w:r>
    </w:p>
    <w:p>
      <w:r>
        <w:t>0075:         &lt;div class="row align-items-center g-4"&gt;  // markup element</w:t>
      </w:r>
    </w:p>
    <w:p>
      <w:r>
        <w:t>0076:             &lt;div class="col-12 col-lg-8"&gt;  // markup element</w:t>
      </w:r>
    </w:p>
    <w:p>
      <w:r>
        <w:t xml:space="preserve">0077: </w:t>
      </w:r>
    </w:p>
    <w:p>
      <w:r>
        <w:t>0078:                 &lt;h1 class="display-5 fw-bold mb-3"&gt;About Auto Insurance System&lt;/h1&gt;  // markup element</w:t>
      </w:r>
    </w:p>
    <w:p>
      <w:r>
        <w:t>0079:                 &lt;p class="lead mb-4 opacity-75"&gt;  // markup element</w:t>
      </w:r>
    </w:p>
    <w:p>
      <w:r>
        <w:t>0080:                     A modern, secure platform for managing policies, claims, payments, and support—crafted for customers,  // statement</w:t>
      </w:r>
    </w:p>
    <w:p>
      <w:r>
        <w:t>0081:                     agents, and administrators.  // statement</w:t>
      </w:r>
    </w:p>
    <w:p>
      <w:r>
        <w:t>0082:                 &lt;/p&gt;  // markup element</w:t>
      </w:r>
    </w:p>
    <w:p>
      <w:r>
        <w:t>0083:                 &lt;div class="d-flex flex-wrap gap-2"&gt;  // markup element</w:t>
      </w:r>
    </w:p>
    <w:p>
      <w:r>
        <w:t>0084:                     &lt;a class="btn btn-light text-primary fw-semibold" asp-controller="Home" asp-action="Landing"&gt;Explore Portals&lt;/a&gt;  // markup element</w:t>
      </w:r>
    </w:p>
    <w:p>
      <w:r>
        <w:t>0085:                     &lt;a class="btn btn-outline-light" asp-controller="Home" asp-action="Privacy"&gt;Privacy Policy&lt;/a&gt;  // markup element</w:t>
      </w:r>
    </w:p>
    <w:p>
      <w:r>
        <w:t>0086:                 &lt;/div&gt;  // markup element</w:t>
      </w:r>
    </w:p>
    <w:p>
      <w:r>
        <w:t>0087:             &lt;/div&gt;  // markup element</w:t>
      </w:r>
    </w:p>
    <w:p>
      <w:r>
        <w:t>0088:         &lt;/div&gt;  // markup element</w:t>
      </w:r>
    </w:p>
    <w:p>
      <w:r>
        <w:t>0089:     &lt;/div&gt;  // markup element</w:t>
      </w:r>
    </w:p>
    <w:p>
      <w:r>
        <w:t>0090: &lt;/section&gt;  // markup element</w:t>
      </w:r>
    </w:p>
    <w:p>
      <w:r>
        <w:t xml:space="preserve">0091: </w:t>
      </w:r>
    </w:p>
    <w:p>
      <w:r>
        <w:t>0092: &lt;section class="py-5"&gt;  // markup element</w:t>
      </w:r>
    </w:p>
    <w:p>
      <w:r>
        <w:t>0093:     &lt;div class="container"&gt;  // markup element</w:t>
      </w:r>
    </w:p>
    <w:p>
      <w:r>
        <w:t>0094:         &lt;div class="row g-4"&gt;  // markup element</w:t>
      </w:r>
    </w:p>
    <w:p>
      <w:r>
        <w:t>0095:             &lt;div class="col-md-4"&gt;  // markup element</w:t>
      </w:r>
    </w:p>
    <w:p>
      <w:r>
        <w:t>0096:                 &lt;div class="about-card h-100 p-4"&gt;  // markup element</w:t>
      </w:r>
    </w:p>
    <w:p>
      <w:r>
        <w:t>0097:                     &lt;div class="feature-icon mb-3"&gt;🔒&lt;/div&gt;  // markup element</w:t>
      </w:r>
    </w:p>
    <w:p>
      <w:r>
        <w:t>0098:                     &lt;h5 class="fw-semibold mb-2"&gt;Security First&lt;/h5&gt;  // markup element</w:t>
      </w:r>
    </w:p>
    <w:p>
      <w:r>
        <w:t>0099:                     &lt;p class="text-secondary mb-0"&gt;Role-based access ensures Admins, Agents, and Customers see exactly what they need—nothing more.&lt;/p&gt;  // markup element</w:t>
      </w:r>
    </w:p>
    <w:p>
      <w:r>
        <w:t>0100:                 &lt;/div&gt;  // markup element</w:t>
      </w:r>
    </w:p>
    <w:p>
      <w:r>
        <w:t>0101:             &lt;/div&gt;  // markup element</w:t>
      </w:r>
    </w:p>
    <w:p>
      <w:r>
        <w:t>0102:             &lt;div class="col-md-4"&gt;  // markup element</w:t>
      </w:r>
    </w:p>
    <w:p>
      <w:r>
        <w:t>0103:                 &lt;div class="about-card h-100 p-4"&gt;  // markup element</w:t>
      </w:r>
    </w:p>
    <w:p>
      <w:r>
        <w:t>0104:                     &lt;div class="feature-icon mb-3"&gt;⚡&lt;/div&gt;  // markup element</w:t>
      </w:r>
    </w:p>
    <w:p>
      <w:r>
        <w:t>0105:                     &lt;h5 class="fw-semibold mb-2"&gt;Fast &amp; Responsive&lt;/h5&gt;  // markup element</w:t>
      </w:r>
    </w:p>
    <w:p>
      <w:r>
        <w:t>0106:                     &lt;p class="text-secondary mb-0"&gt;Optimized pages and clean UI components deliver a smooth experience on any device.&lt;/p&gt;  // markup element</w:t>
      </w:r>
    </w:p>
    <w:p>
      <w:r>
        <w:t>0107:                 &lt;/div&gt;  // markup element</w:t>
      </w:r>
    </w:p>
    <w:p>
      <w:r>
        <w:t>0108:             &lt;/div&gt;  // markup element</w:t>
      </w:r>
    </w:p>
    <w:p>
      <w:r>
        <w:t>0109:             &lt;div class="col-md-4"&gt;  // markup element</w:t>
      </w:r>
    </w:p>
    <w:p>
      <w:r>
        <w:t>0110:                 &lt;div class="about-card h-100 p-4"&gt;  // markup element</w:t>
      </w:r>
    </w:p>
    <w:p>
      <w:r>
        <w:t>0111:                     &lt;div class="feature-icon mb-3"&gt;📈&lt;/div&gt;  // markup element</w:t>
      </w:r>
    </w:p>
    <w:p>
      <w:r>
        <w:t>0112:                     &lt;h5 class="fw-semibold mb-2"&gt;Operational Insight&lt;/h5&gt;  // markup element</w:t>
      </w:r>
    </w:p>
    <w:p>
      <w:r>
        <w:t>0113:                     &lt;p class="text-secondary mb-0"&gt;Admins get at‑a‑glance metrics across policies, claims, payments, and tickets.&lt;/p&gt;  // markup element</w:t>
      </w:r>
    </w:p>
    <w:p>
      <w:r>
        <w:t>0114:                 &lt;/div&gt;  // markup element</w:t>
      </w:r>
    </w:p>
    <w:p>
      <w:r>
        <w:t>0115:             &lt;/div&gt;  // markup element</w:t>
      </w:r>
    </w:p>
    <w:p>
      <w:r>
        <w:t>0116:         &lt;/div&gt;  // markup element</w:t>
      </w:r>
    </w:p>
    <w:p>
      <w:r>
        <w:t>0117:     &lt;/div&gt;  // markup element</w:t>
      </w:r>
    </w:p>
    <w:p>
      <w:r>
        <w:t>0118: &lt;/section&gt;  // markup element</w:t>
      </w:r>
    </w:p>
    <w:p>
      <w:r>
        <w:t xml:space="preserve">0119: </w:t>
      </w:r>
    </w:p>
    <w:p>
      <w:r>
        <w:t>0120: &lt;section class="py-5 bg-light"&gt;  // markup element</w:t>
      </w:r>
    </w:p>
    <w:p>
      <w:r>
        <w:t>0121:     &lt;div class="container"&gt;  // markup element</w:t>
      </w:r>
    </w:p>
    <w:p>
      <w:r>
        <w:t>0122:         &lt;div class="row g-4"&gt;  // markup element</w:t>
      </w:r>
    </w:p>
    <w:p>
      <w:r>
        <w:t>0123:             &lt;div class="col-lg-6"&gt;  // markup element</w:t>
      </w:r>
    </w:p>
    <w:p>
      <w:r>
        <w:t>0124:                 &lt;div class="about-card p-4 p-lg-5 h-100"&gt;  // markup element</w:t>
      </w:r>
    </w:p>
    <w:p>
      <w:r>
        <w:t>0125:                     &lt;h4 class="fw-semibold mb-3"&gt;Who’s it for?&lt;/h4&gt;  // markup element</w:t>
      </w:r>
    </w:p>
    <w:p>
      <w:r>
        <w:t>0126:                     &lt;div class="row row-cols-1 row-cols-sm-2 g-3"&gt;  // markup element</w:t>
      </w:r>
    </w:p>
    <w:p>
      <w:r>
        <w:t>0127:                         &lt;div class="col"&gt;  // markup element</w:t>
      </w:r>
    </w:p>
    <w:p>
      <w:r>
        <w:t>0128:                             &lt;div class="p-3 border rounded-3 h-100"&gt;  // markup element</w:t>
      </w:r>
    </w:p>
    <w:p>
      <w:r>
        <w:t>0129:                                 &lt;div class="small text-uppercase text-secondary mb-1"&gt;Customers&lt;/div&gt;  // markup element</w:t>
      </w:r>
    </w:p>
    <w:p>
      <w:r>
        <w:t>0130:                                 &lt;div class="mb-2"&gt;View active policies, file claims, and pay securely.&lt;/div&gt;  // markup element</w:t>
      </w:r>
    </w:p>
    <w:p>
      <w:r>
        <w:t>0131:                                 &lt;a class="link-primary small" asp-controller="Auth" asp-action="Login" asp-route-Role="CUSTOMER"&gt;Login as Customer&lt;/a&gt;  // markup element</w:t>
      </w:r>
    </w:p>
    <w:p>
      <w:r>
        <w:t>0132:                             &lt;/div&gt;  // markup element</w:t>
      </w:r>
    </w:p>
    <w:p>
      <w:r>
        <w:t>0133:                         &lt;/div&gt;  // markup element</w:t>
      </w:r>
    </w:p>
    <w:p>
      <w:r>
        <w:t>0134:                         &lt;div class="col"&gt;  // markup element</w:t>
      </w:r>
    </w:p>
    <w:p>
      <w:r>
        <w:t>0135:                             &lt;div class="p-3 border rounded-3 h-100"&gt;  // markup element</w:t>
      </w:r>
    </w:p>
    <w:p>
      <w:r>
        <w:t>0136:                                 &lt;div class="small text-uppercase text-secondary mb-1"&gt;Agents&lt;/div&gt;  // markup element</w:t>
      </w:r>
    </w:p>
    <w:p>
      <w:r>
        <w:t>0137:                                 &lt;div class="mb-2"&gt;Manage claims, users, and tickets with clear workflows.&lt;/div&gt;  // markup element</w:t>
      </w:r>
    </w:p>
    <w:p>
      <w:r>
        <w:t>0138:                                 &lt;a class="link-warning small" asp-controller="Auth" asp-action="Login" asp-route-Role="AGENT"&gt;Login as Agent&lt;/a&gt;  // markup element</w:t>
      </w:r>
    </w:p>
    <w:p>
      <w:r>
        <w:t>0139:                             &lt;/div&gt;  // markup element</w:t>
      </w:r>
    </w:p>
    <w:p>
      <w:r>
        <w:t>0140:                         &lt;/div&gt;  // markup element</w:t>
      </w:r>
    </w:p>
    <w:p>
      <w:r>
        <w:t>0141:                         &lt;div class="col"&gt;  // markup element</w:t>
      </w:r>
    </w:p>
    <w:p>
      <w:r>
        <w:t>0142:                             &lt;div class="p-3 border rounded-3 h-100"&gt;  // markup element</w:t>
      </w:r>
    </w:p>
    <w:p>
      <w:r>
        <w:t>0143:                                 &lt;div class="small text-uppercase text-secondary mb-1"&gt;Admins&lt;/div&gt;  // markup element</w:t>
      </w:r>
    </w:p>
    <w:p>
      <w:r>
        <w:t>0144:                                 &lt;div class="mb-2"&gt;Oversee users, policies, payments, and system health.&lt;/div&gt;  // markup element</w:t>
      </w:r>
    </w:p>
    <w:p>
      <w:r>
        <w:t>0145:                                 &lt;a class="link-success small" asp-controller="Auth" asp-action="Login" asp-route-Role="ADMIN"&gt;Login as Admin&lt;/a&gt;  // markup element</w:t>
      </w:r>
    </w:p>
    <w:p>
      <w:r>
        <w:t>0146:                             &lt;/div&gt;  // markup element</w:t>
      </w:r>
    </w:p>
    <w:p>
      <w:r>
        <w:t>0147:                         &lt;/div&gt;  // markup element</w:t>
      </w:r>
    </w:p>
    <w:p>
      <w:r>
        <w:t>0148:                         &lt;div class="col"&gt;  // markup element</w:t>
      </w:r>
    </w:p>
    <w:p>
      <w:r>
        <w:t>0149:                             &lt;div class="p-3 border rounded-3 h-100"&gt;  // markup element</w:t>
      </w:r>
    </w:p>
    <w:p>
      <w:r>
        <w:t>0150:                                 &lt;div class="small text-uppercase text-secondary mb-1"&gt;Auditors&lt;/div&gt;  // markup element</w:t>
      </w:r>
    </w:p>
    <w:p>
      <w:r>
        <w:t>0151:                                 &lt;div class="mb-0"&gt;Export reports and review historical data for compliance.&lt;/div&gt;  // markup element</w:t>
      </w:r>
    </w:p>
    <w:p>
      <w:r>
        <w:t>0152:                             &lt;/div&gt;  // markup element</w:t>
      </w:r>
    </w:p>
    <w:p>
      <w:r>
        <w:t>0153:                         &lt;/div&gt;  // markup element</w:t>
      </w:r>
    </w:p>
    <w:p>
      <w:r>
        <w:t>0154:                     &lt;/div&gt;  // markup element</w:t>
      </w:r>
    </w:p>
    <w:p>
      <w:r>
        <w:t>0155:                 &lt;/div&gt;  // markup element</w:t>
      </w:r>
    </w:p>
    <w:p>
      <w:r>
        <w:t>0156:             &lt;/div&gt;  // markup element</w:t>
      </w:r>
    </w:p>
    <w:p>
      <w:r>
        <w:t>0157:             &lt;div class="col-lg-6"&gt;  // markup element</w:t>
      </w:r>
    </w:p>
    <w:p>
      <w:r>
        <w:t>0158:                 &lt;div class="about-card p-4 p-lg-5 h-100"&gt;  // markup element</w:t>
      </w:r>
    </w:p>
    <w:p>
      <w:r>
        <w:t>0159:                     &lt;h4 class="fw-semibold mb-3"&gt;How it works&lt;/h4&gt;  // markup element</w:t>
      </w:r>
    </w:p>
    <w:p>
      <w:r>
        <w:t>0160:                     &lt;div class="timeline"&gt;  // markup element</w:t>
      </w:r>
    </w:p>
    <w:p>
      <w:r>
        <w:t>0161:                         &lt;div class="position-relative ps-4 mb-3"&gt;  // markup element</w:t>
      </w:r>
    </w:p>
    <w:p>
      <w:r>
        <w:t>0162:                             &lt;div class="dot"&gt;&lt;/div&gt;  // markup element</w:t>
      </w:r>
    </w:p>
    <w:p>
      <w:r>
        <w:t>0163:                             &lt;div class="fw-semibold"&gt;Authenticate&lt;/div&gt;  // markup element</w:t>
      </w:r>
    </w:p>
    <w:p>
      <w:r>
        <w:t>0164:                             &lt;small class="text-secondary"&gt;Sign in with your role to access tailored tools.&lt;/small&gt;  // markup element</w:t>
      </w:r>
    </w:p>
    <w:p>
      <w:r>
        <w:t>0165:                         &lt;/div&gt;  // markup element</w:t>
      </w:r>
    </w:p>
    <w:p>
      <w:r>
        <w:t>0166:                         &lt;div class="position-relative ps-4 mb-3"&gt;  // markup element</w:t>
      </w:r>
    </w:p>
    <w:p>
      <w:r>
        <w:t>0167:                             &lt;div class="dot"&gt;&lt;/div&gt;  // markup element</w:t>
      </w:r>
    </w:p>
    <w:p>
      <w:r>
        <w:t>0168:                             &lt;div class="fw-semibold"&gt;Take Action&lt;/div&gt;  // markup element</w:t>
      </w:r>
    </w:p>
    <w:p>
      <w:r>
        <w:t>0169:                             &lt;small class="text-secondary"&gt;Create policies, submit or review claims, and manage payments.&lt;/small&gt;  // markup element</w:t>
      </w:r>
    </w:p>
    <w:p>
      <w:r>
        <w:t>0170:                         &lt;/div&gt;  // markup element</w:t>
      </w:r>
    </w:p>
    <w:p>
      <w:r>
        <w:t>0171:                         &lt;div class="position-relative ps-4"&gt;  // markup element</w:t>
      </w:r>
    </w:p>
    <w:p>
      <w:r>
        <w:t>0172:                             &lt;div class="dot"&gt;&lt;/div&gt;  // markup element</w:t>
      </w:r>
    </w:p>
    <w:p>
      <w:r>
        <w:t>0173:                             &lt;div class="fw-semibold"&gt;Track &amp; Report&lt;/div&gt;  // markup element</w:t>
      </w:r>
    </w:p>
    <w:p>
      <w:r>
        <w:t>0174:                             &lt;small class="text-secondary"&gt;Monitor statuses and export insights for decision‑making.&lt;/small&gt;  // markup element</w:t>
      </w:r>
    </w:p>
    <w:p>
      <w:r>
        <w:t>0175:                         &lt;/div&gt;  // markup element</w:t>
      </w:r>
    </w:p>
    <w:p>
      <w:r>
        <w:t>0176:                     &lt;/div&gt;  // markup element</w:t>
      </w:r>
    </w:p>
    <w:p>
      <w:r>
        <w:t>0177:                 &lt;/div&gt;  // markup element</w:t>
      </w:r>
    </w:p>
    <w:p>
      <w:r>
        <w:t>0178:             &lt;/div&gt;  // markup element</w:t>
      </w:r>
    </w:p>
    <w:p>
      <w:r>
        <w:t>0179:         &lt;/div&gt;  // markup element</w:t>
      </w:r>
    </w:p>
    <w:p>
      <w:r>
        <w:t>0180:     &lt;/div&gt;  // markup element</w:t>
      </w:r>
    </w:p>
    <w:p>
      <w:r>
        <w:t>0181: &lt;/section&gt;  // markup element</w:t>
      </w:r>
    </w:p>
    <w:p>
      <w:r>
        <w:t xml:space="preserve">0182: </w:t>
      </w:r>
    </w:p>
    <w:p>
      <w:r>
        <w:t>0183: &lt;section class="py-5"&gt;  // markup element</w:t>
      </w:r>
    </w:p>
    <w:p>
      <w:r>
        <w:t>0184:     &lt;div class="container"&gt;  // markup element</w:t>
      </w:r>
    </w:p>
    <w:p>
      <w:r>
        <w:t>0185:         &lt;div class="row g-4"&gt;  // markup element</w:t>
      </w:r>
    </w:p>
    <w:p>
      <w:r>
        <w:t>0186:             &lt;div class="col-lg-7"&gt;  // markup element</w:t>
      </w:r>
    </w:p>
    <w:p>
      <w:r>
        <w:t>0187:                 &lt;div class="about-card p-4 p-lg-5 h-100"&gt;  // markup element</w:t>
      </w:r>
    </w:p>
    <w:p>
      <w:r>
        <w:t>0188:                     &lt;h4 class="fw-semibold mb-3"&gt;Frequently Asked Questions&lt;/h4&gt;  // markup element</w:t>
      </w:r>
    </w:p>
    <w:p>
      <w:r>
        <w:t>0189:                     &lt;div class="faq-item py-3"&gt;  // markup element</w:t>
      </w:r>
    </w:p>
    <w:p>
      <w:r>
        <w:t>0190:                         &lt;button class="btn btn-link text-decoration-none p-0 w-100 text-start d-flex justify-content-between align-items-center" data-faq&gt;  // markup element</w:t>
      </w:r>
    </w:p>
    <w:p>
      <w:r>
        <w:t>0191:                             &lt;span class="fw-semibold"&gt;Can I switch roles after logging in?&lt;/span&gt;  // markup element</w:t>
      </w:r>
    </w:p>
    <w:p>
      <w:r>
        <w:t>0192:                             &lt;span class="text-secondary"&gt;▼&lt;/span&gt;  // markup element</w:t>
      </w:r>
    </w:p>
    <w:p>
      <w:r>
        <w:t>0193:                         &lt;/button&gt;  // markup element</w:t>
      </w:r>
    </w:p>
    <w:p>
      <w:r>
        <w:t>0194:                         &lt;div class="collapse show mt-2" data-faq-panel&gt;  // markup element</w:t>
      </w:r>
    </w:p>
    <w:p>
      <w:r>
        <w:t>0195:                             &lt;small class="text-secondary"&gt;Yes. Log out and sign back in with the intended role. Each role has unique permissions.&lt;/small&gt;  // markup element</w:t>
      </w:r>
    </w:p>
    <w:p>
      <w:r>
        <w:t>0196:                         &lt;/div&gt;  // markup element</w:t>
      </w:r>
    </w:p>
    <w:p>
      <w:r>
        <w:t>0197:                     &lt;/div&gt;  // markup element</w:t>
      </w:r>
    </w:p>
    <w:p>
      <w:r>
        <w:t>0198:                     &lt;div class="faq-item py-3"&gt;  // markup element</w:t>
      </w:r>
    </w:p>
    <w:p>
      <w:r>
        <w:t>0199:                         &lt;button class="btn btn-link text-decoration-none p-0 w-100 text-start d-flex justify-content-between align-items-center" data-faq&gt;  // markup element</w:t>
      </w:r>
    </w:p>
    <w:p>
      <w:r>
        <w:t>0200:                             &lt;span class="fw-semibold"&gt;How are payments handled?&lt;/span&gt;  // markup element</w:t>
      </w:r>
    </w:p>
    <w:p>
      <w:r>
        <w:t>0201:                             &lt;span class="text-secondary"&gt;▼&lt;/span&gt;  // markup element</w:t>
      </w:r>
    </w:p>
    <w:p>
      <w:r>
        <w:t>0202:                         &lt;/button&gt;  // markup element</w:t>
      </w:r>
    </w:p>
    <w:p>
      <w:r>
        <w:t>0203:                         &lt;div class="collapse mt-2" data-faq-panel&gt;  // markup element</w:t>
      </w:r>
    </w:p>
    <w:p>
      <w:r>
        <w:t>0204:                             &lt;small class="text-secondary"&gt;Payments are tracked with clear statuses. Admins can review transactions and monthly revenue.&lt;/small&gt;  // markup element</w:t>
      </w:r>
    </w:p>
    <w:p>
      <w:r>
        <w:t>0205:                         &lt;/div&gt;  // markup element</w:t>
      </w:r>
    </w:p>
    <w:p>
      <w:r>
        <w:t>0206:                     &lt;/div&gt;  // markup element</w:t>
      </w:r>
    </w:p>
    <w:p>
      <w:r>
        <w:t>0207:                     &lt;div class="faq-item py-3"&gt;  // markup element</w:t>
      </w:r>
    </w:p>
    <w:p>
      <w:r>
        <w:t>0208:                         &lt;button class="btn btn-link text-decoration-none p-0 w-100 text-start d-flex justify-content-between align-items-center" data-faq&gt;  // markup element</w:t>
      </w:r>
    </w:p>
    <w:p>
      <w:r>
        <w:t>0209:                             &lt;span class="fw-semibold"&gt;What happens if I’m not authorized?&lt;/span&gt;  // markup element</w:t>
      </w:r>
    </w:p>
    <w:p>
      <w:r>
        <w:t>0210:                             &lt;span class="text-secondary"&gt;▼&lt;/span&gt;  // markup element</w:t>
      </w:r>
    </w:p>
    <w:p>
      <w:r>
        <w:t>0211:                         &lt;/button&gt;  // markup element</w:t>
      </w:r>
    </w:p>
    <w:p>
      <w:r>
        <w:t>0212:                         &lt;div class="collapse mt-2" data-faq-panel&gt;  // markup element</w:t>
      </w:r>
    </w:p>
    <w:p>
      <w:r>
        <w:t>0213:                             &lt;small class="text-secondary"&gt;You’ll be redirected to an Access Denied page. Contact an administrator if you require elevated permissions.&lt;/small&gt;  // markup element</w:t>
      </w:r>
    </w:p>
    <w:p>
      <w:r>
        <w:t>0214:                         &lt;/div&gt;  // markup element</w:t>
      </w:r>
    </w:p>
    <w:p>
      <w:r>
        <w:t>0215:                     &lt;/div&gt;  // markup element</w:t>
      </w:r>
    </w:p>
    <w:p>
      <w:r>
        <w:t>0216:                 &lt;/div&gt;  // markup element</w:t>
      </w:r>
    </w:p>
    <w:p>
      <w:r>
        <w:t>0217:             &lt;/div&gt;  // markup element</w:t>
      </w:r>
    </w:p>
    <w:p>
      <w:r>
        <w:t>0218:             &lt;div class="col-lg-5"&gt;  // markup element</w:t>
      </w:r>
    </w:p>
    <w:p>
      <w:r>
        <w:t>0219:                 &lt;div class="about-card p-4 p-lg-5 cta-banner h-100"&gt;  // markup element</w:t>
      </w:r>
    </w:p>
    <w:p>
      <w:r>
        <w:t>0220:                     &lt;div class="d-flex align-items-center mb-3"&gt;  // markup element</w:t>
      </w:r>
    </w:p>
    <w:p>
      <w:r>
        <w:t>0221:                         &lt;div class="feature-icon me-3"&gt;🚀&lt;/div&gt;  // markup element</w:t>
      </w:r>
    </w:p>
    <w:p>
      <w:r>
        <w:t>0222:                         &lt;div class="fw-semibold"&gt;Get started now&lt;/div&gt;  // markup element</w:t>
      </w:r>
    </w:p>
    <w:p>
      <w:r>
        <w:t>0223:                     &lt;/div&gt;  // markup element</w:t>
      </w:r>
    </w:p>
    <w:p>
      <w:r>
        <w:t>0224:                     &lt;p class="text-secondary"&gt;Choose your portal and experience a streamlined insurance workflow.&lt;/p&gt;  // markup element</w:t>
      </w:r>
    </w:p>
    <w:p>
      <w:r>
        <w:t>0225:                     &lt;div class="d-grid gap-2"&gt;  // markup element</w:t>
      </w:r>
    </w:p>
    <w:p>
      <w:r>
        <w:t>0226:                         &lt;a class="btn btn-primary" asp-controller="Auth" asp-action="Login" asp-route-Role="CUSTOMER"&gt;Login as Customer&lt;/a&gt;  // markup element</w:t>
      </w:r>
    </w:p>
    <w:p>
      <w:r>
        <w:t>0227:                         &lt;a class="btn btn-outline-primary" asp-controller="Auth" asp-action="Login" asp-route-Role="AGENT"&gt;Login as Agent&lt;/a&gt;  // markup element</w:t>
      </w:r>
    </w:p>
    <w:p>
      <w:r>
        <w:t>0228:                         &lt;a class="btn btn-light" asp-controller="Auth" asp-action="Login" asp-route-Role="ADMIN"&gt;Login as Admin&lt;/a&gt;  // markup element</w:t>
      </w:r>
    </w:p>
    <w:p>
      <w:r>
        <w:t>0229:                     &lt;/div&gt;  // markup element</w:t>
      </w:r>
    </w:p>
    <w:p>
      <w:r>
        <w:t>0230:                 &lt;/div&gt;  // markup element</w:t>
      </w:r>
    </w:p>
    <w:p>
      <w:r>
        <w:t>0231:             &lt;/div&gt;  // markup element</w:t>
      </w:r>
    </w:p>
    <w:p>
      <w:r>
        <w:t>0232:         &lt;/div&gt;  // markup element</w:t>
      </w:r>
    </w:p>
    <w:p>
      <w:r>
        <w:t>0233:     &lt;/div&gt;  // markup element</w:t>
      </w:r>
    </w:p>
    <w:p>
      <w:r>
        <w:t>0234: &lt;/section&gt;  // markup element</w:t>
      </w:r>
    </w:p>
    <w:p>
      <w:r>
        <w:t xml:space="preserve">0235: </w:t>
      </w:r>
    </w:p>
    <w:p>
      <w:r>
        <w:t>0236: &lt;/div&gt;  // markup element</w:t>
      </w:r>
    </w:p>
    <w:p>
      <w:r>
        <w:t xml:space="preserve">0237: </w:t>
      </w:r>
    </w:p>
    <w:p>
      <w:r>
        <w:t>0238: &lt;script&gt;  // markup element</w:t>
      </w:r>
    </w:p>
    <w:p>
      <w:r>
        <w:t>0239:     // Minimal JS to enhance FAQ toggles  // comment</w:t>
      </w:r>
    </w:p>
    <w:p>
      <w:r>
        <w:t>0240:     document.querySelectorAll('[data-faq]').forEach(function(btn){  // statement</w:t>
      </w:r>
    </w:p>
    <w:p>
      <w:r>
        <w:t>0241:         btn.addEventListener('click', function(){  // statement</w:t>
      </w:r>
    </w:p>
    <w:p>
      <w:r>
        <w:t>0242:             const panel = this.parentElement.querySelector('[data-faq-panel]');  // statement</w:t>
      </w:r>
    </w:p>
    <w:p>
      <w:r>
        <w:t>0243:             document.querySelectorAll('[data-faq-panel]').forEach(p =&gt; { if (p !== panel) p.classList.remove('show'); });  // statement</w:t>
      </w:r>
    </w:p>
    <w:p>
      <w:r>
        <w:t>0244:             panel.classList.toggle('show');  // statement</w:t>
      </w:r>
    </w:p>
    <w:p>
      <w:r>
        <w:t>0245:         });  // statement</w:t>
      </w:r>
    </w:p>
    <w:p>
      <w:r>
        <w:t>0246:     });  // statement</w:t>
      </w:r>
    </w:p>
    <w:p>
      <w:r>
        <w:t>0247: &lt;/script&gt;   // statement</w:t>
      </w:r>
    </w:p>
    <w:p>
      <w:pPr>
        <w:pStyle w:val="Heading1"/>
      </w:pPr>
      <w:r>
        <w:t>Auto-Insurance/Auto_Insurance_System/Views/Home/Index.cshtml</w:t>
      </w:r>
    </w:p>
    <w:p>
      <w:r>
        <w:t>0001: ﻿@{  // statement</w:t>
      </w:r>
    </w:p>
    <w:p>
      <w:r>
        <w:t xml:space="preserve">0002: </w:t>
        <w:tab/>
        <w:t>ViewData["Title"] = "Home";  // statement</w:t>
      </w:r>
    </w:p>
    <w:p>
      <w:r>
        <w:t>0003: }  // statement</w:t>
      </w:r>
    </w:p>
    <w:p>
      <w:r>
        <w:t>0004: &lt;!-- Redirect handled by HomeController.Index() to Landing --&gt;  // markup element</w:t>
      </w:r>
    </w:p>
    <w:p>
      <w:pPr>
        <w:pStyle w:val="Heading1"/>
      </w:pPr>
      <w:r>
        <w:t>Auto-Insurance/Auto_Insurance_System/Views/Home/Landing.cshtml</w:t>
      </w:r>
    </w:p>
    <w:p>
      <w:r>
        <w:t>0001: ﻿@{  // statement</w:t>
      </w:r>
    </w:p>
    <w:p>
      <w:r>
        <w:t>0002:     ViewData["Title"] = "Auto Insurance System";  // statement</w:t>
      </w:r>
    </w:p>
    <w:p>
      <w:r>
        <w:t>0003:     ViewBag.FullWidth = true;  // statement</w:t>
      </w:r>
    </w:p>
    <w:p>
      <w:r>
        <w:t>0004:     ViewBag.NoTopPadding = true;  // statement</w:t>
      </w:r>
    </w:p>
    <w:p>
      <w:r>
        <w:t>0005:     ViewBag.BodyClass = "is-landing";  // statement</w:t>
      </w:r>
    </w:p>
    <w:p>
      <w:r>
        <w:t>0006: }  // statement</w:t>
      </w:r>
    </w:p>
    <w:p>
      <w:r>
        <w:t xml:space="preserve">0007: </w:t>
      </w:r>
    </w:p>
    <w:p>
      <w:r>
        <w:t>0008: @if (TempData["LoginError"] != null)  // Razor conditional rendering</w:t>
      </w:r>
    </w:p>
    <w:p>
      <w:r>
        <w:t>0009: {  // statement</w:t>
      </w:r>
    </w:p>
    <w:p>
      <w:r>
        <w:t>0010:     &lt;div class="alert alert-danger text-center"&gt;  // markup element</w:t>
      </w:r>
    </w:p>
    <w:p>
      <w:r>
        <w:t>0011:         @TempData["LoginError"]  // statement</w:t>
      </w:r>
    </w:p>
    <w:p>
      <w:r>
        <w:t>0012:     &lt;/div&gt;  // markup element</w:t>
      </w:r>
    </w:p>
    <w:p>
      <w:r>
        <w:t>0013: }  // statement</w:t>
      </w:r>
    </w:p>
    <w:p>
      <w:r>
        <w:t xml:space="preserve">0014: </w:t>
      </w:r>
    </w:p>
    <w:p>
      <w:r>
        <w:t>0015: &lt;section class="hero-banner text-white"&gt;  // markup element</w:t>
      </w:r>
    </w:p>
    <w:p>
      <w:r>
        <w:t>0016:     &lt;div class="px-3 px-md-4 py-4 py-lg-5"&gt;  // markup element</w:t>
      </w:r>
    </w:p>
    <w:p>
      <w:r>
        <w:t>0017:         &lt;div class="row align-items-center g-4"&gt;  // markup element</w:t>
      </w:r>
    </w:p>
    <w:p>
      <w:r>
        <w:t>0018:             &lt;div class="col-12 col-lg-10"&gt;  // markup element</w:t>
      </w:r>
    </w:p>
    <w:p>
      <w:r>
        <w:t>0019:                 &lt;div class="d-flex align-items-center mb-3"&gt;  // markup element</w:t>
      </w:r>
    </w:p>
    <w:p>
      <w:r>
        <w:t>0020:                     &lt;div class="logo-wrap me-3"&gt;  // markup element</w:t>
      </w:r>
    </w:p>
    <w:p>
      <w:r>
        <w:t>0021:                         &lt;svg width="56" height="56" viewBox="0 0 24 24" fill="none" xmlns="http://www.w3.org/2000/svg"&gt;  // markup element</w:t>
      </w:r>
    </w:p>
    <w:p>
      <w:r>
        <w:t>0022:                             &lt;rect width="24" height="24" rx="6" fill="#ffffff"/&gt;  // markup element</w:t>
      </w:r>
    </w:p>
    <w:p>
      <w:r>
        <w:t>0023:                             &lt;path d="M5 13c1.5-3.5 4.5-5.5 7-5.5s5.5 2 7 5.5" stroke="#0d6efd" stroke-width="2" stroke-linecap="round"/&gt;  // markup element</w:t>
      </w:r>
    </w:p>
    <w:p>
      <w:r>
        <w:t>0024:                             &lt;path d="M5 15h14" stroke="#0d6efd" stroke-width="2" stroke-linecap="round"/&gt;  // markup element</w:t>
      </w:r>
    </w:p>
    <w:p>
      <w:r>
        <w:t>0025:                             &lt;circle cx="12" cy="10" r="2" fill="#0d6efd"/&gt;  // markup element</w:t>
      </w:r>
    </w:p>
    <w:p>
      <w:r>
        <w:t>0026:                         &lt;/svg&gt;  // markup element</w:t>
      </w:r>
    </w:p>
    <w:p>
      <w:r>
        <w:t>0027:                     &lt;/div&gt;  // markup element</w:t>
      </w:r>
    </w:p>
    <w:p>
      <w:r>
        <w:t>0028:                     &lt;div&gt;  // markup element</w:t>
      </w:r>
    </w:p>
    <w:p>
      <w:r>
        <w:t>0029:                         &lt;h1 class="display-5 fw-bold m-0"&gt;Auto Insurance System&lt;/h1&gt;  // markup element</w:t>
      </w:r>
    </w:p>
    <w:p>
      <w:r>
        <w:t>0030:                         &lt;p class="lead m-0"&gt;Comprehensive claims and policy management.&lt;/p&gt;  // markup element</w:t>
      </w:r>
    </w:p>
    <w:p>
      <w:r>
        <w:t>0031:                     &lt;/div&gt;  // markup element</w:t>
      </w:r>
    </w:p>
    <w:p>
      <w:r>
        <w:t>0032:                 &lt;/div&gt;  // markup element</w:t>
      </w:r>
    </w:p>
    <w:p>
      <w:r>
        <w:t>0033:             &lt;/div&gt;  // markup element</w:t>
      </w:r>
    </w:p>
    <w:p>
      <w:r>
        <w:t>0034:         &lt;/div&gt;  // markup element</w:t>
      </w:r>
    </w:p>
    <w:p>
      <w:r>
        <w:t>0035:     &lt;/div&gt;  // markup element</w:t>
      </w:r>
    </w:p>
    <w:p>
      <w:r>
        <w:t>0036: &lt;/section&gt;  // markup element</w:t>
      </w:r>
    </w:p>
    <w:p>
      <w:r>
        <w:t xml:space="preserve">0037: </w:t>
      </w:r>
    </w:p>
    <w:p>
      <w:r>
        <w:t>0038: &lt;section class="py-5"&gt;  // markup element</w:t>
      </w:r>
    </w:p>
    <w:p>
      <w:r>
        <w:t>0039:     &lt;div class="container"&gt;  // markup element</w:t>
      </w:r>
    </w:p>
    <w:p>
      <w:r>
        <w:t>0040:         &lt;div class="row g-4"&gt;  // markup element</w:t>
      </w:r>
    </w:p>
    <w:p>
      <w:r>
        <w:t>0041:             &lt;div class="col-md-4"&gt;  // markup element</w:t>
      </w:r>
    </w:p>
    <w:p>
      <w:r>
        <w:t>0042:                 &lt;div class="card card-portal h-100"&gt;  // markup element</w:t>
      </w:r>
    </w:p>
    <w:p>
      <w:r>
        <w:t>0043:                     &lt;div class="card-body"&gt;  // markup element</w:t>
      </w:r>
    </w:p>
    <w:p>
      <w:r>
        <w:t>0044:                         &lt;div class="portal-icon bg-primary-subtle text-app-primary"&gt;  // markup element</w:t>
      </w:r>
    </w:p>
    <w:p>
      <w:r>
        <w:t>0045:                             &lt;svg width="28" height="28" viewBox="0 0 24 24" fill="none" xmlns="http://www.w3.org/2000/svg"&gt;  // markup element</w:t>
      </w:r>
    </w:p>
    <w:p>
      <w:r>
        <w:t>0046:                                 &lt;circle cx="12" cy="8" r="3.5" stroke="#0d6efd" stroke-width="2" /&gt;  // markup element</w:t>
      </w:r>
    </w:p>
    <w:p>
      <w:r>
        <w:t>0047:                                 &lt;path d="M5 20c0-3.5 3.5-6 7-6s7 2.5 7 6" stroke="#0d6efd" stroke-width="2" stroke-linecap="round"/&gt;  // markup element</w:t>
      </w:r>
    </w:p>
    <w:p>
      <w:r>
        <w:t>0048:                             &lt;/svg&gt;  // markup element</w:t>
      </w:r>
    </w:p>
    <w:p>
      <w:r>
        <w:t>0049:                         &lt;/div&gt;  // markup element</w:t>
      </w:r>
    </w:p>
    <w:p>
      <w:r>
        <w:t>0050:                         &lt;h5 class="card-title mt-3"&gt;Customer Portal&lt;/h5&gt;  // markup element</w:t>
      </w:r>
    </w:p>
    <w:p>
      <w:r>
        <w:t>0051:                         &lt;p class="card-text"&gt;Access your policies, file claims, and track claim status.&lt;/p&gt;  // markup element</w:t>
      </w:r>
    </w:p>
    <w:p>
      <w:r>
        <w:t>0052:                         &lt;a class="stretched-link" asp-controller="Auth" asp-action="Login" asp-route-Role="CUSTOMER" aria-label="Login as Customer"&gt;&lt;/a&gt;  // markup element</w:t>
      </w:r>
    </w:p>
    <w:p>
      <w:r>
        <w:t>0053:                         &lt;a class="btn btn-outline-primary w-100" asp-controller="Auth" asp-action="Login" asp-route-Role="CUSTOMER"&gt;Login as Customer&lt;/a&gt;  // markup element</w:t>
      </w:r>
    </w:p>
    <w:p>
      <w:r>
        <w:t>0054:                     &lt;/div&gt;  // markup element</w:t>
      </w:r>
    </w:p>
    <w:p>
      <w:r>
        <w:t>0055:                 &lt;/div&gt;  // markup element</w:t>
      </w:r>
    </w:p>
    <w:p>
      <w:r>
        <w:t>0056:             &lt;/div&gt;  // markup element</w:t>
      </w:r>
    </w:p>
    <w:p>
      <w:r>
        <w:t>0057:             &lt;div class="col-md-4"&gt;  // markup element</w:t>
      </w:r>
    </w:p>
    <w:p>
      <w:r>
        <w:t>0058:                 &lt;div class="card card-portal h-100"&gt;  // markup element</w:t>
      </w:r>
    </w:p>
    <w:p>
      <w:r>
        <w:t>0059:                     &lt;div class="card-body"&gt;  // markup element</w:t>
      </w:r>
    </w:p>
    <w:p>
      <w:r>
        <w:t>0060:                         &lt;div class="portal-icon bg-warning-subtle text-warning"&gt;  // markup element</w:t>
      </w:r>
    </w:p>
    <w:p>
      <w:r>
        <w:t>0061:                             &lt;svg width="28" height="28" viewBox="0 0 24 24" fill="none" xmlns="http://www.w3.org/2000/svg"&gt;  // markup element</w:t>
      </w:r>
    </w:p>
    <w:p>
      <w:r>
        <w:t>0062:                                 &lt;path d="M5 5h14v10H5z" stroke="#f0ad4e" stroke-width="2"/&gt;  // markup element</w:t>
      </w:r>
    </w:p>
    <w:p>
      <w:r>
        <w:t>0063:                                 &lt;path d="M9 19h6" stroke="#f0ad4e" stroke-width="2" stroke-linecap="round"/&gt;  // markup element</w:t>
      </w:r>
    </w:p>
    <w:p>
      <w:r>
        <w:t>0064:                                 &lt;circle cx="12" cy="10" r="2" fill="#f0ad4e"/&gt;  // markup element</w:t>
      </w:r>
    </w:p>
    <w:p>
      <w:r>
        <w:t>0065:                             &lt;/svg&gt;  // markup element</w:t>
      </w:r>
    </w:p>
    <w:p>
      <w:r>
        <w:t>0066:                         &lt;/div&gt;  // markup element</w:t>
      </w:r>
    </w:p>
    <w:p>
      <w:r>
        <w:t>0067:                         &lt;h5 class="card-title mt-3"&gt;Agent Workspace&lt;/h5&gt;  // markup element</w:t>
      </w:r>
    </w:p>
    <w:p>
      <w:r>
        <w:t>0068:                         &lt;p class="card-text"&gt;Manage assigned claims, update statuses, and assist customers.&lt;/p&gt;  // markup element</w:t>
      </w:r>
    </w:p>
    <w:p>
      <w:r>
        <w:t>0069:                         &lt;a class="stretched-link" asp-controller="Auth" asp-action="Login" asp-route-Role="AGENT" aria-label="Login as Agent"&gt;&lt;/a&gt;  // markup element</w:t>
      </w:r>
    </w:p>
    <w:p>
      <w:r>
        <w:t>0070:                         &lt;a class="btn btn-outline-warning w-100" asp-controller="Auth" asp-action="Login" asp-route-Role="AGENT"&gt;Login as Agent&lt;/a&gt;  // markup element</w:t>
      </w:r>
    </w:p>
    <w:p>
      <w:r>
        <w:t>0071:                     &lt;/div&gt;  // markup element</w:t>
      </w:r>
    </w:p>
    <w:p>
      <w:r>
        <w:t>0072:                 &lt;/div&gt;  // markup element</w:t>
      </w:r>
    </w:p>
    <w:p>
      <w:r>
        <w:t>0073:             &lt;/div&gt;  // markup element</w:t>
      </w:r>
    </w:p>
    <w:p>
      <w:r>
        <w:t>0074:             &lt;div class="col-md-4"&gt;  // markup element</w:t>
      </w:r>
    </w:p>
    <w:p>
      <w:r>
        <w:t>0075:                 &lt;div class="card card-portal h-100"&gt;  // markup element</w:t>
      </w:r>
    </w:p>
    <w:p>
      <w:r>
        <w:t>0076:                     &lt;div class="card-body"&gt;  // markup element</w:t>
      </w:r>
    </w:p>
    <w:p>
      <w:r>
        <w:t>0077:                         &lt;div class="portal-icon bg-success-subtle text-success"&gt;  // markup element</w:t>
      </w:r>
    </w:p>
    <w:p>
      <w:r>
        <w:t>0078:                             &lt;svg width="28" height="28" viewBox="0 0 24 24" fill="none" xmlns="http://www.w3.org/2000/svg"&gt;  // markup element</w:t>
      </w:r>
    </w:p>
    <w:p>
      <w:r>
        <w:t>0079:                                 &lt;path d="M5 7h14v10H5z" stroke="#28a745" stroke-width="2"/&gt;  // markup element</w:t>
      </w:r>
    </w:p>
    <w:p>
      <w:r>
        <w:t>0080:                                 &lt;path d="M8 10h5M8 13h8" stroke="#28a745" stroke-width="2" stroke-linecap="round"/&gt;  // markup element</w:t>
      </w:r>
    </w:p>
    <w:p>
      <w:r>
        <w:t>0081:                             &lt;/svg&gt;  // markup element</w:t>
      </w:r>
    </w:p>
    <w:p>
      <w:r>
        <w:t>0082:                         &lt;/div&gt;  // markup element</w:t>
      </w:r>
    </w:p>
    <w:p>
      <w:r>
        <w:t>0083:                         &lt;h5 class="card-title mt-3"&gt;Admin Panel&lt;/h5&gt;  // markup element</w:t>
      </w:r>
    </w:p>
    <w:p>
      <w:r>
        <w:t>0084:                         &lt;p class="card-text"&gt;Oversee users, policies, claims, payments, and support tickets.&lt;/p&gt;  // markup element</w:t>
      </w:r>
    </w:p>
    <w:p>
      <w:r>
        <w:t>0085:                         &lt;a class="stretched-link" asp-controller="Auth" asp-action="Login" asp-route-Role="ADMIN" aria-label="Login as Admin"&gt;&lt;/a&gt;  // markup element</w:t>
      </w:r>
    </w:p>
    <w:p>
      <w:r>
        <w:t>0086:                         &lt;a class="btn btn-success w-100" asp-controller="Auth" asp-action="Login" asp-route-Role="ADMIN"&gt;Login as Admin&lt;/a&gt;  // markup element</w:t>
      </w:r>
    </w:p>
    <w:p>
      <w:r>
        <w:t>0087:                     &lt;/div&gt;  // markup element</w:t>
      </w:r>
    </w:p>
    <w:p>
      <w:r>
        <w:t>0088:                 &lt;/div&gt;  // markup element</w:t>
      </w:r>
    </w:p>
    <w:p>
      <w:r>
        <w:t>0089:             &lt;/div&gt;  // markup element</w:t>
      </w:r>
    </w:p>
    <w:p>
      <w:r>
        <w:t>0090:         &lt;/div&gt;  // markup element</w:t>
      </w:r>
    </w:p>
    <w:p>
      <w:r>
        <w:t>0091:     &lt;/div&gt;  // markup element</w:t>
      </w:r>
    </w:p>
    <w:p>
      <w:r>
        <w:t>0092: &lt;/section&gt;  // markup element</w:t>
      </w:r>
    </w:p>
    <w:p>
      <w:pPr>
        <w:pStyle w:val="Heading1"/>
      </w:pPr>
      <w:r>
        <w:t>Auto-Insurance/Auto_Insurance_System/Views/Home/Privacy.cshtml</w:t>
      </w:r>
    </w:p>
    <w:p>
      <w:r>
        <w:t>0001: ﻿@{  // statement</w:t>
      </w:r>
    </w:p>
    <w:p>
      <w:r>
        <w:t>0002:     ViewData["Title"] = "Privacy Policy";  // statement</w:t>
      </w:r>
    </w:p>
    <w:p>
      <w:r>
        <w:t>0003: }  // statement</w:t>
      </w:r>
    </w:p>
    <w:p>
      <w:r>
        <w:t xml:space="preserve">0004: </w:t>
      </w:r>
    </w:p>
    <w:p>
      <w:r>
        <w:t>0005: &lt;section class="pb-2"&gt;  // markup element</w:t>
      </w:r>
    </w:p>
    <w:p>
      <w:r>
        <w:t>0006:     &lt;h1 class="h4 fw-semibold mb-1"&gt;@ViewData["Title"]&lt;/h1&gt;  // markup element</w:t>
      </w:r>
    </w:p>
    <w:p>
      <w:r>
        <w:t>0007:     &lt;p class="text-secondary small mb-0"&gt;Your privacy matters. This Policy explains what we collect, why we collect it, and how you can manage your information when using Auto Insurance System.&lt;/p&gt;  // markup element</w:t>
      </w:r>
    </w:p>
    <w:p>
      <w:r>
        <w:t>0008: &lt;/section&gt;  // markup element</w:t>
      </w:r>
    </w:p>
    <w:p>
      <w:r>
        <w:t xml:space="preserve">0009: </w:t>
      </w:r>
    </w:p>
    <w:p>
      <w:r>
        <w:t>0010: &lt;hr/&gt;  // markup element</w:t>
      </w:r>
    </w:p>
    <w:p>
      <w:r>
        <w:t xml:space="preserve">0011: </w:t>
      </w:r>
    </w:p>
    <w:p>
      <w:r>
        <w:t>0012: &lt;section class="pt-3"&gt;  // markup element</w:t>
      </w:r>
    </w:p>
    <w:p>
      <w:r>
        <w:t>0013:     &lt;div class="row g-4"&gt;  // markup element</w:t>
      </w:r>
    </w:p>
    <w:p>
      <w:r>
        <w:t>0014:         &lt;div class="col-12"&gt;  // markup element</w:t>
      </w:r>
    </w:p>
    <w:p>
      <w:r>
        <w:t>0015:             &lt;h2 id="info-we-collect" class="h5"&gt;Information We Collect&lt;/h2&gt;  // markup element</w:t>
      </w:r>
    </w:p>
    <w:p>
      <w:r>
        <w:t>0016:             &lt;p class="small"&gt;We collect information to deliver insurance services, process claims, and secure your account.&lt;/p&gt;  // markup element</w:t>
      </w:r>
    </w:p>
    <w:p>
      <w:r>
        <w:t>0017:             &lt;ul class="small"&gt;  // markup element</w:t>
      </w:r>
    </w:p>
    <w:p>
      <w:r>
        <w:t>0018:                 &lt;li&gt;&lt;strong&gt;Account details&lt;/strong&gt;: name, email, phone, address, and authentication data.&lt;/li&gt;  // markup element</w:t>
      </w:r>
    </w:p>
    <w:p>
      <w:r>
        <w:t>0019:                 &lt;li&gt;&lt;strong&gt;Policy &amp; claim data&lt;/strong&gt;: policy numbers, coverage details, claim submissions, evidence you upload.&lt;/li&gt;  // markup element</w:t>
      </w:r>
    </w:p>
    <w:p>
      <w:r>
        <w:t>0020:                 &lt;li&gt;&lt;strong&gt;Payments&lt;/strong&gt;: transaction identifiers and status. Card data is handled by our payment processor and is not stored on our servers.&lt;/li&gt;  // markup element</w:t>
      </w:r>
    </w:p>
    <w:p>
      <w:r>
        <w:t>0021:                 &lt;li&gt;&lt;strong&gt;Device &amp; usage&lt;/strong&gt;: IP address, browser, pages visited, and interactions to improve reliability and security.&lt;/li&gt;  // markup element</w:t>
      </w:r>
    </w:p>
    <w:p>
      <w:r>
        <w:t>0022:                 &lt;li&gt;&lt;strong&gt;Cookies&lt;/strong&gt;: small files to keep you signed in and to remember preferences. See Cookies below.&lt;/li&gt;  // markup element</w:t>
      </w:r>
    </w:p>
    <w:p>
      <w:r>
        <w:t>0023:             &lt;/ul&gt;  // markup element</w:t>
      </w:r>
    </w:p>
    <w:p>
      <w:r>
        <w:t xml:space="preserve">0024: </w:t>
      </w:r>
    </w:p>
    <w:p>
      <w:r>
        <w:t>0025:             &lt;h2 id="how-we-use" class="h5 mt-4"&gt;How We Use Information&lt;/h2&gt;  // markup element</w:t>
      </w:r>
    </w:p>
    <w:p>
      <w:r>
        <w:t>0026:             &lt;ul class="small"&gt;  // markup element</w:t>
      </w:r>
    </w:p>
    <w:p>
      <w:r>
        <w:t>0027:                 &lt;li&gt;Provide, operate, and maintain policy and claims features.&lt;/li&gt;  // markup element</w:t>
      </w:r>
    </w:p>
    <w:p>
      <w:r>
        <w:t>0028:                 &lt;li&gt;Authenticate users, prevent fraud, and secure the platform.&lt;/li&gt;  // markup element</w:t>
      </w:r>
    </w:p>
    <w:p>
      <w:r>
        <w:t>0029:                 &lt;li&gt;Process payments and send transactional communications.&lt;/li&gt;  // markup element</w:t>
      </w:r>
    </w:p>
    <w:p>
      <w:r>
        <w:t>0030:                 &lt;li&gt;Respond to support requests and improve our services.&lt;/li&gt;  // markup element</w:t>
      </w:r>
    </w:p>
    <w:p>
      <w:r>
        <w:t>0031:                 &lt;li&gt;Comply with legal obligations.&lt;/li&gt;  // markup element</w:t>
      </w:r>
    </w:p>
    <w:p>
      <w:r>
        <w:t>0032:             &lt;/ul&gt;  // markup element</w:t>
      </w:r>
    </w:p>
    <w:p>
      <w:r>
        <w:t xml:space="preserve">0033: </w:t>
      </w:r>
    </w:p>
    <w:p>
      <w:r>
        <w:t xml:space="preserve">0034: </w:t>
      </w:r>
    </w:p>
    <w:p>
      <w:r>
        <w:t>0035:             &lt;h2 id="sharing" class="h5 mt-4"&gt;Sharing &amp; Disclosure&lt;/h2&gt;  // markup element</w:t>
      </w:r>
    </w:p>
    <w:p>
      <w:r>
        <w:t>0036:             &lt;ul class="small"&gt;  // markup element</w:t>
      </w:r>
    </w:p>
    <w:p>
      <w:r>
        <w:t>0037:                 &lt;li&gt;&lt;strong&gt;Service providers&lt;/strong&gt;: infrastructure, payments, communications, and analytics providers under contract.&lt;/li&gt;  // markup element</w:t>
      </w:r>
    </w:p>
    <w:p>
      <w:r>
        <w:t>0038:                 &lt;li&gt;&lt;strong&gt;Legal &amp; compliance&lt;/strong&gt;: to comply with law, enforce terms, or protect rights.&lt;/li&gt;  // markup element</w:t>
      </w:r>
    </w:p>
    <w:p>
      <w:r>
        <w:t>0039:                 &lt;li&gt;&lt;strong&gt;Business transfers&lt;/strong&gt;: in connection with a merger, sale, or acquisition.&lt;/li&gt;  // markup element</w:t>
      </w:r>
    </w:p>
    <w:p>
      <w:r>
        <w:t>0040:             &lt;/ul&gt;  // markup element</w:t>
      </w:r>
    </w:p>
    <w:p>
      <w:r>
        <w:t xml:space="preserve">0041: </w:t>
      </w:r>
    </w:p>
    <w:p>
      <w:r>
        <w:t xml:space="preserve">0042: </w:t>
      </w:r>
    </w:p>
    <w:p>
      <w:r>
        <w:t>0043:             &lt;h2 id="security" class="h5 mt-4"&gt;Security&lt;/h2&gt;  // markup element</w:t>
      </w:r>
    </w:p>
    <w:p>
      <w:r>
        <w:t>0044:             &lt;p class="small"&gt;We use administrative, technical, and physical safeguards to protect information, including encryption in transit, access controls, and monitoring. No method of transmission or storage is completely secure; we work continuously to enhance our protections.&lt;/p&gt;  // markup element</w:t>
      </w:r>
    </w:p>
    <w:p>
      <w:r>
        <w:t xml:space="preserve">0045: </w:t>
      </w:r>
    </w:p>
    <w:p>
      <w:r>
        <w:t>0046:             &lt;h2 id="your-rights" class="h5 mt-4"&gt;Your Rights&lt;/h2&gt;  // markup element</w:t>
      </w:r>
    </w:p>
    <w:p>
      <w:r>
        <w:t>0047:             &lt;p class="small"&gt;Depending on your location, you may have rights to:&lt;/p&gt;  // markup element</w:t>
      </w:r>
    </w:p>
    <w:p>
      <w:r>
        <w:t>0048:             &lt;ul class="small"&gt;  // markup element</w:t>
      </w:r>
    </w:p>
    <w:p>
      <w:r>
        <w:t>0049:                 &lt;li&gt;Access, correct, or delete your personal information.&lt;/li&gt;  // markup element</w:t>
      </w:r>
    </w:p>
    <w:p>
      <w:r>
        <w:t>0050:                 &lt;li&gt;Object to or restrict certain processing.&lt;/li&gt;  // markup element</w:t>
      </w:r>
    </w:p>
    <w:p>
      <w:r>
        <w:t>0051:                 &lt;li&gt;Port a copy of your information.&lt;/li&gt;  // markup element</w:t>
      </w:r>
    </w:p>
    <w:p>
      <w:r>
        <w:t>0052:                 &lt;li&gt;Withdraw consent where processing is based on consent.&lt;/li&gt;  // markup element</w:t>
      </w:r>
    </w:p>
    <w:p>
      <w:r>
        <w:t>0053:             &lt;/ul&gt;  // markup element</w:t>
      </w:r>
    </w:p>
    <w:p>
      <w:r>
        <w:t>0054:             &lt;p class="small"&gt;To exercise these rights, see &lt;a href="#contact"&gt;Contact Us&lt;/a&gt;. You may also have the right to lodge a complaint with your local data protection authority.&lt;/p&gt;  // markup element</w:t>
      </w:r>
    </w:p>
    <w:p>
      <w:r>
        <w:t xml:space="preserve">0055: </w:t>
      </w:r>
    </w:p>
    <w:p>
      <w:r>
        <w:t>0056:             &lt;h2 id="cookies" class="h5 mt-4"&gt;Cookies&lt;/h2&gt;  // markup element</w:t>
      </w:r>
    </w:p>
    <w:p>
      <w:r>
        <w:t>0057:             &lt;p class="small"&gt;We use essential cookies for authentication and session management, and optional cookies to remember preferences and measure usage. You can control cookies in your browser settings; disabling essential cookies may limit functionality.&lt;/p&gt;  // markup element</w:t>
      </w:r>
    </w:p>
    <w:p>
      <w:r>
        <w:t xml:space="preserve">0058: </w:t>
      </w:r>
    </w:p>
    <w:p>
      <w:r>
        <w:t xml:space="preserve">0059: </w:t>
      </w:r>
    </w:p>
    <w:p>
      <w:r>
        <w:t>0060:             &lt;h2 id="children" class="h5 mt-4"&gt;Children’s Privacy&lt;/h2&gt;  // markup element</w:t>
      </w:r>
    </w:p>
    <w:p>
      <w:r>
        <w:t>0061:             &lt;p class="small"&gt;Our services are not directed to children under 13 (or the age required by your jurisdiction). We do not knowingly collect information from children. If you believe a child has provided personal information, please contact us and we will take appropriate steps.&lt;/p&gt;  // markup element</w:t>
      </w:r>
    </w:p>
    <w:p>
      <w:r>
        <w:t xml:space="preserve">0062: </w:t>
      </w:r>
    </w:p>
    <w:p>
      <w:r>
        <w:t>0063:             &lt;h2 id="changes" class="h5 mt-4"&gt;Changes to This Policy&lt;/h2&gt;  // markup element</w:t>
      </w:r>
    </w:p>
    <w:p>
      <w:r>
        <w:t>0064:             &lt;p class="small"&gt;We may update this Policy from time to time. We will post the updated version and revise the date in the file history. Material changes will be communicated as required by law.&lt;/p&gt;  // markup element</w:t>
      </w:r>
    </w:p>
    <w:p>
      <w:r>
        <w:t xml:space="preserve">0065: </w:t>
      </w:r>
    </w:p>
    <w:p>
      <w:r>
        <w:t>0066:             &lt;h2 id="contact" class="h5 mt-4"&gt;Contact Us&lt;/h2&gt;  // markup element</w:t>
      </w:r>
    </w:p>
    <w:p>
      <w:r>
        <w:t>0067:             &lt;p class="small mb-0"&gt;  // markup element</w:t>
      </w:r>
    </w:p>
    <w:p>
      <w:r>
        <w:t>0068:                 Auto Insurance System&lt;br/&gt;  // statement</w:t>
      </w:r>
    </w:p>
    <w:p>
      <w:r>
        <w:t>0069:                 Email: &lt;a href="mailto:privacy@autoinsurance.local"&gt;privacy@autoinsurance.local&lt;/a&gt;&lt;br/&gt;  // statement</w:t>
      </w:r>
    </w:p>
    <w:p>
      <w:r>
        <w:t>0070:                 Address: 123 Example Street, Suite 100, Your City, Your Country  // statement</w:t>
      </w:r>
    </w:p>
    <w:p>
      <w:r>
        <w:t>0071:             &lt;/p&gt;  // markup element</w:t>
      </w:r>
    </w:p>
    <w:p>
      <w:r>
        <w:t>0072:         &lt;/div&gt;  // markup element</w:t>
      </w:r>
    </w:p>
    <w:p>
      <w:r>
        <w:t>0073:     &lt;/div&gt;  // markup element</w:t>
      </w:r>
    </w:p>
    <w:p>
      <w:r>
        <w:t>0074: &lt;/section&gt;  // markup element</w:t>
      </w:r>
    </w:p>
    <w:p>
      <w:pPr>
        <w:pStyle w:val="Heading1"/>
      </w:pPr>
      <w:r>
        <w:t>Auto-Insurance/Auto_Insurance_System/Views/Shared/AccessDenied.cshtml</w:t>
      </w:r>
    </w:p>
    <w:p>
      <w:r>
        <w:t>0001: @{  // Razor code block start</w:t>
      </w:r>
    </w:p>
    <w:p>
      <w:r>
        <w:t>0002:     ViewData["Title"] = "Access Denied";  // statement</w:t>
      </w:r>
    </w:p>
    <w:p>
      <w:r>
        <w:t>0003: }  // statement</w:t>
      </w:r>
    </w:p>
    <w:p>
      <w:r>
        <w:t xml:space="preserve">0004: </w:t>
      </w:r>
    </w:p>
    <w:p>
      <w:r>
        <w:t>0005: &lt;div class="container py-5"&gt;  // markup element</w:t>
      </w:r>
    </w:p>
    <w:p>
      <w:r>
        <w:t>0006:     &lt;h1 class="text-danger"&gt;Access Denied&lt;/h1&gt;  // markup element</w:t>
      </w:r>
    </w:p>
    <w:p>
      <w:r>
        <w:t>0007:     &lt;p&gt;You do not have permission to access this resource.&lt;/p&gt;  // markup element</w:t>
      </w:r>
    </w:p>
    <w:p>
      <w:r>
        <w:t>0008:     &lt;p&gt;  // markup element</w:t>
      </w:r>
    </w:p>
    <w:p>
      <w:r>
        <w:t>0009:         &lt;a class="btn btn-primary" href="@Url.Action("Landing", "Home")"&gt;Go to Home&lt;/a&gt;  // markup element</w:t>
      </w:r>
    </w:p>
    <w:p>
      <w:r>
        <w:t>0010:     &lt;/p&gt;  // markup element</w:t>
      </w:r>
    </w:p>
    <w:p>
      <w:r>
        <w:t>0011: &lt;/div&gt;   // statement</w:t>
      </w:r>
    </w:p>
    <w:p>
      <w:pPr>
        <w:pStyle w:val="Heading1"/>
      </w:pPr>
      <w:r>
        <w:t>Auto-Insurance/Auto_Insurance_System/Views/Shared/Error.cshtml</w:t>
      </w:r>
    </w:p>
    <w:p>
      <w:r>
        <w:t>0001: ﻿@model ErrorViewModel  // statement</w:t>
      </w:r>
    </w:p>
    <w:p>
      <w:r>
        <w:t>0002: @{  // Razor code block start</w:t>
      </w:r>
    </w:p>
    <w:p>
      <w:r>
        <w:t>0003:     ViewData["Title"] = "Error";  // statement</w:t>
      </w:r>
    </w:p>
    <w:p>
      <w:r>
        <w:t>0004: }  // statement</w:t>
      </w:r>
    </w:p>
    <w:p>
      <w:r>
        <w:t xml:space="preserve">0005: </w:t>
      </w:r>
    </w:p>
    <w:p>
      <w:r>
        <w:t>0006: &lt;h1 class="text-danger"&gt;Error.&lt;/h1&gt;  // markup element</w:t>
      </w:r>
    </w:p>
    <w:p>
      <w:r>
        <w:t>0007: &lt;h2 class="text-danger"&gt;An error occurred while processing your request.&lt;/h2&gt;  // markup element</w:t>
      </w:r>
    </w:p>
    <w:p>
      <w:r>
        <w:t xml:space="preserve">0008: </w:t>
      </w:r>
    </w:p>
    <w:p>
      <w:r>
        <w:t>0009: @if (Model.ShowRequestId)  // Razor conditional rendering</w:t>
      </w:r>
    </w:p>
    <w:p>
      <w:r>
        <w:t>0010: {  // statement</w:t>
      </w:r>
    </w:p>
    <w:p>
      <w:r>
        <w:t>0011:     &lt;p&gt;  // markup element</w:t>
      </w:r>
    </w:p>
    <w:p>
      <w:r>
        <w:t>0012:         &lt;strong&gt;Request ID:&lt;/strong&gt; &lt;code&gt;@Model.RequestId&lt;/code&gt;  // markup element</w:t>
      </w:r>
    </w:p>
    <w:p>
      <w:r>
        <w:t>0013:     &lt;/p&gt;  // markup element</w:t>
      </w:r>
    </w:p>
    <w:p>
      <w:r>
        <w:t>0014: }  // statement</w:t>
      </w:r>
    </w:p>
    <w:p>
      <w:r>
        <w:t xml:space="preserve">0015: </w:t>
      </w:r>
    </w:p>
    <w:p>
      <w:r>
        <w:t>0016: &lt;h3&gt;Development Mode&lt;/h3&gt;  // markup element</w:t>
      </w:r>
    </w:p>
    <w:p>
      <w:r>
        <w:t>0017: &lt;p&gt;  // markup element</w:t>
      </w:r>
    </w:p>
    <w:p>
      <w:r>
        <w:t>0018:     Swapping to &lt;strong&gt;Development&lt;/strong&gt; environment will display more detailed information about the error that occurred.  // statement</w:t>
      </w:r>
    </w:p>
    <w:p>
      <w:r>
        <w:t>0019: &lt;/p&gt;  // markup element</w:t>
      </w:r>
    </w:p>
    <w:p>
      <w:r>
        <w:t>0020: &lt;p&gt;  // markup element</w:t>
      </w:r>
    </w:p>
    <w:p>
      <w:r>
        <w:t>0021:     &lt;strong&gt;The Development environment shouldn't be enabled for deployed applications.&lt;/strong&gt;  // markup element</w:t>
      </w:r>
    </w:p>
    <w:p>
      <w:r>
        <w:t>0022:     It can result in displaying sensitive information from exceptions to end users.  // statement</w:t>
      </w:r>
    </w:p>
    <w:p>
      <w:r>
        <w:t>0023:     For local debugging, enable the &lt;strong&gt;Development&lt;/strong&gt; environment by setting the &lt;strong&gt;ASPNETCORE_ENVIRONMENT&lt;/strong&gt; environment variable to &lt;strong&gt;Development&lt;/strong&gt;  // statement</w:t>
      </w:r>
    </w:p>
    <w:p>
      <w:r>
        <w:t>0024:     and restarting the app.  // statement</w:t>
      </w:r>
    </w:p>
    <w:p>
      <w:r>
        <w:t>0025: &lt;/p&gt;  // markup element</w:t>
      </w:r>
    </w:p>
    <w:p>
      <w:pPr>
        <w:pStyle w:val="Heading1"/>
      </w:pPr>
      <w:r>
        <w:t>Auto-Insurance/Auto_Insurance_System/Views/Shared/_AdminStats.cshtml</w:t>
      </w:r>
    </w:p>
    <w:p>
      <w:r>
        <w:t>0001: @{  // Razor code block start</w:t>
      </w:r>
    </w:p>
    <w:p>
      <w:r>
        <w:t>0002:     var activePolicies = ViewBag.ActivePolicies as int? ?? 0;  // local variable declaration</w:t>
      </w:r>
    </w:p>
    <w:p>
      <w:r>
        <w:t>0003:     var pendingClaims = ViewBag.PendingClaims as int? ?? 0;  // local variable declaration</w:t>
      </w:r>
    </w:p>
    <w:p>
      <w:r>
        <w:t>0004:     var revenueThisMonth = ViewBag.RevenueThisMonth as decimal? ?? 0m;  // local variable declaration</w:t>
      </w:r>
    </w:p>
    <w:p>
      <w:r>
        <w:t>0005:     var openTickets = ViewBag.OpenTickets as int? ?? 0;  // local variable declaration</w:t>
      </w:r>
    </w:p>
    <w:p>
      <w:r>
        <w:t>0006: }  // statement</w:t>
      </w:r>
    </w:p>
    <w:p>
      <w:r>
        <w:t xml:space="preserve">0007: </w:t>
      </w:r>
    </w:p>
    <w:p>
      <w:r>
        <w:t>0008: &lt;div class="row g-3 mb-4"&gt;  // markup element</w:t>
      </w:r>
    </w:p>
    <w:p>
      <w:r>
        <w:t>0009:     &lt;div class="col-md-3"&gt;  // markup element</w:t>
      </w:r>
    </w:p>
    <w:p>
      <w:r>
        <w:t>0010:         &lt;div class="card shadow-sm border-0 stat-card h-100"&gt;  // markup element</w:t>
      </w:r>
    </w:p>
    <w:p>
      <w:r>
        <w:t>0011:             &lt;div class="card-body"&gt;  // markup element</w:t>
      </w:r>
    </w:p>
    <w:p>
      <w:r>
        <w:t>0012:                 &lt;div class="d-flex align-items-center"&gt;  // markup element</w:t>
      </w:r>
    </w:p>
    <w:p>
      <w:r>
        <w:t>0013:                     &lt;div class="portal-icon bg-success-subtle text-success me-2"&gt;📄&lt;/div&gt;  // markup element</w:t>
      </w:r>
    </w:p>
    <w:p>
      <w:r>
        <w:t>0014:                     &lt;div&gt;  // markup element</w:t>
      </w:r>
    </w:p>
    <w:p>
      <w:r>
        <w:t>0015:                         &lt;div class="text-muted small"&gt;Active Policies&lt;/div&gt;  // markup element</w:t>
      </w:r>
    </w:p>
    <w:p>
      <w:r>
        <w:t>0016:                         &lt;div class="fs-2 fw-semibold"&gt;@activePolicies&lt;/div&gt;  // markup element</w:t>
      </w:r>
    </w:p>
    <w:p>
      <w:r>
        <w:t>0017:                     &lt;/div&gt;  // markup element</w:t>
      </w:r>
    </w:p>
    <w:p>
      <w:r>
        <w:t>0018:                 &lt;/div&gt;  // markup element</w:t>
      </w:r>
    </w:p>
    <w:p>
      <w:r>
        <w:t>0019:             &lt;/div&gt;  // markup element</w:t>
      </w:r>
    </w:p>
    <w:p>
      <w:r>
        <w:t>0020:         &lt;/div&gt;  // markup element</w:t>
      </w:r>
    </w:p>
    <w:p>
      <w:r>
        <w:t>0021:     &lt;/div&gt;  // markup element</w:t>
      </w:r>
    </w:p>
    <w:p>
      <w:r>
        <w:t>0022:     &lt;div class="col-md-3"&gt;  // markup element</w:t>
      </w:r>
    </w:p>
    <w:p>
      <w:r>
        <w:t>0023:         &lt;div class="card shadow-sm border-0 stat-card h-100"&gt;  // markup element</w:t>
      </w:r>
    </w:p>
    <w:p>
      <w:r>
        <w:t>0024:             &lt;div class="card-body"&gt;  // markup element</w:t>
      </w:r>
    </w:p>
    <w:p>
      <w:r>
        <w:t>0025:                 &lt;div class="d-flex align-items-center"&gt;  // markup element</w:t>
      </w:r>
    </w:p>
    <w:p>
      <w:r>
        <w:t>0026:                     &lt;div class="portal-icon bg-warning-subtle text-warning me-2"&gt;⏳&lt;/div&gt;  // markup element</w:t>
      </w:r>
    </w:p>
    <w:p>
      <w:r>
        <w:t>0027:                     &lt;div&gt;  // markup element</w:t>
      </w:r>
    </w:p>
    <w:p>
      <w:r>
        <w:t>0028:                         &lt;div class="text-muted small"&gt;Pending Claims&lt;/div&gt;  // markup element</w:t>
      </w:r>
    </w:p>
    <w:p>
      <w:r>
        <w:t>0029:                         &lt;div class="fs-2 fw-semibold"&gt;@pendingClaims&lt;/div&gt;  // markup element</w:t>
      </w:r>
    </w:p>
    <w:p>
      <w:r>
        <w:t>0030:                     &lt;/div&gt;  // markup element</w:t>
      </w:r>
    </w:p>
    <w:p>
      <w:r>
        <w:t>0031:                 &lt;/div&gt;  // markup element</w:t>
      </w:r>
    </w:p>
    <w:p>
      <w:r>
        <w:t>0032:             &lt;/div&gt;  // markup element</w:t>
      </w:r>
    </w:p>
    <w:p>
      <w:r>
        <w:t>0033:         &lt;/div&gt;  // markup element</w:t>
      </w:r>
    </w:p>
    <w:p>
      <w:r>
        <w:t>0034:     &lt;/div&gt;  // markup element</w:t>
      </w:r>
    </w:p>
    <w:p>
      <w:r>
        <w:t>0035:     &lt;div class="col-md-3"&gt;  // markup element</w:t>
      </w:r>
    </w:p>
    <w:p>
      <w:r>
        <w:t>0036:         &lt;div class="card shadow-sm border-0 stat-card h-100"&gt;  // markup element</w:t>
      </w:r>
    </w:p>
    <w:p>
      <w:r>
        <w:t>0037:             &lt;div class="card-body"&gt;  // markup element</w:t>
      </w:r>
    </w:p>
    <w:p>
      <w:r>
        <w:t>0038:                 &lt;div class="d-flex align-items-center"&gt;  // markup element</w:t>
      </w:r>
    </w:p>
    <w:p>
      <w:r>
        <w:t>0039:                     &lt;div class="portal-icon bg-info-subtle text-info me-2"&gt;💰&lt;/div&gt;  // markup element</w:t>
      </w:r>
    </w:p>
    <w:p>
      <w:r>
        <w:t>0040:                     &lt;div&gt;  // markup element</w:t>
      </w:r>
    </w:p>
    <w:p>
      <w:r>
        <w:t>0041:                         &lt;div class="text-muted small"&gt;Revenue This Month&lt;/div&gt;  // markup element</w:t>
      </w:r>
    </w:p>
    <w:p>
      <w:r>
        <w:t>0042:                         &lt;div class="fs-2 fw-semibold"&gt;@String.Format(System.Globalization.CultureInfo.GetCultureInfo("en-IN"), "₹{0:N2}", revenueThisMonth)&lt;/div&gt;  // markup element</w:t>
      </w:r>
    </w:p>
    <w:p>
      <w:r>
        <w:t>0043:                     &lt;/div&gt;  // markup element</w:t>
      </w:r>
    </w:p>
    <w:p>
      <w:r>
        <w:t>0044:                 &lt;/div&gt;  // markup element</w:t>
      </w:r>
    </w:p>
    <w:p>
      <w:r>
        <w:t>0045:             &lt;/div&gt;  // markup element</w:t>
      </w:r>
    </w:p>
    <w:p>
      <w:r>
        <w:t>0046:         &lt;/div&gt;  // markup element</w:t>
      </w:r>
    </w:p>
    <w:p>
      <w:r>
        <w:t>0047:     &lt;/div&gt;  // markup element</w:t>
      </w:r>
    </w:p>
    <w:p>
      <w:r>
        <w:t>0048:     &lt;div class="col-md-3"&gt;  // markup element</w:t>
      </w:r>
    </w:p>
    <w:p>
      <w:r>
        <w:t>0049:         &lt;div class="card shadow-sm border-0 stat-card h-100"&gt;  // markup element</w:t>
      </w:r>
    </w:p>
    <w:p>
      <w:r>
        <w:t>0050:             &lt;div class="card-body"&gt;  // markup element</w:t>
      </w:r>
    </w:p>
    <w:p>
      <w:r>
        <w:t>0051:                 &lt;div class="d-flex align-items-center"&gt;  // markup element</w:t>
      </w:r>
    </w:p>
    <w:p>
      <w:r>
        <w:t>0052:                     &lt;div class="portal-icon bg-danger-subtle text-danger me-2"&gt;🎫&lt;/div&gt;  // markup element</w:t>
      </w:r>
    </w:p>
    <w:p>
      <w:r>
        <w:t>0053:                     &lt;div&gt;  // markup element</w:t>
      </w:r>
    </w:p>
    <w:p>
      <w:r>
        <w:t>0054:                         &lt;div class="text-muted small"&gt;Open Tickets&lt;/div&gt;  // markup element</w:t>
      </w:r>
    </w:p>
    <w:p>
      <w:r>
        <w:t>0055:                         &lt;div class="fs-2 fw-semibold"&gt;@openTickets&lt;/div&gt;  // markup element</w:t>
      </w:r>
    </w:p>
    <w:p>
      <w:r>
        <w:t>0056:                     &lt;/div&gt;  // markup element</w:t>
      </w:r>
    </w:p>
    <w:p>
      <w:r>
        <w:t>0057:                 &lt;/div&gt;  // markup element</w:t>
      </w:r>
    </w:p>
    <w:p>
      <w:r>
        <w:t>0058:             &lt;/div&gt;  // markup element</w:t>
      </w:r>
    </w:p>
    <w:p>
      <w:r>
        <w:t>0059:         &lt;/div&gt;  // markup element</w:t>
      </w:r>
    </w:p>
    <w:p>
      <w:r>
        <w:t>0060:     &lt;/div&gt;  // markup element</w:t>
      </w:r>
    </w:p>
    <w:p>
      <w:r>
        <w:t>0061: &lt;/div&gt;   // statement</w:t>
      </w:r>
    </w:p>
    <w:p>
      <w:pPr>
        <w:pStyle w:val="Heading1"/>
      </w:pPr>
      <w:r>
        <w:t>Auto-Insurance/Auto_Insurance_System/Views/Shared/_Layout.cshtml</w:t>
      </w:r>
    </w:p>
    <w:p>
      <w:r>
        <w:t>0001: ﻿ &lt;!DOCTYPE html&gt;  // statement</w:t>
      </w:r>
    </w:p>
    <w:p>
      <w:r>
        <w:t>0002: &lt;html lang="en"&gt;  // markup element</w:t>
      </w:r>
    </w:p>
    <w:p>
      <w:r>
        <w:t>0003: &lt;head&gt;  // markup element</w:t>
      </w:r>
    </w:p>
    <w:p>
      <w:r>
        <w:t>0004:     &lt;meta charset="utf-8" /&gt;  // markup element</w:t>
      </w:r>
    </w:p>
    <w:p>
      <w:r>
        <w:t>0005:     &lt;meta name="viewport" content="width=device-width, initial-scale=1.0" /&gt;  // markup element</w:t>
      </w:r>
    </w:p>
    <w:p>
      <w:r>
        <w:t>0006:     &lt;title&gt;@(ViewData["Title"] ?? "Auto Insurance System") - Auto_Insurance_System&lt;/title&gt;  // markup element</w:t>
      </w:r>
    </w:p>
    <w:p>
      <w:r>
        <w:t>0007:     &lt;script type="importmap"&gt;&lt;/script&gt;  // markup element</w:t>
      </w:r>
    </w:p>
    <w:p>
      <w:r>
        <w:t>0008:     &lt;link rel="stylesheet" href="~/lib/bootstrap/dist/css/bootstrap.min.css" /&gt;  // markup element</w:t>
      </w:r>
    </w:p>
    <w:p>
      <w:r>
        <w:t>0009:     &lt;link rel="stylesheet" href="https://cdn.jsdelivr.net/npm/bootstrap-icons@1.11.3/font/bootstrap-icons.css" integrity="sha384-9Gz6TgM8LzJY0w7L9a4m0mQh1m7mUQ4pE2Fz9qj6cQq7k6OQF3yXl5C4jD9v9V8e" crossorigin="anonymous"&gt;  // markup element</w:t>
      </w:r>
    </w:p>
    <w:p>
      <w:r>
        <w:t>0010:     &lt;link rel="stylesheet" href="~/css/site.css" asp-append-version="true" /&gt;  // markup element</w:t>
      </w:r>
    </w:p>
    <w:p>
      <w:r>
        <w:t>0011:     &lt;link rel="stylesheet" href="~/Auto_Insurance_System.styles.css" asp-append-version="true" /&gt;  // markup element</w:t>
      </w:r>
    </w:p>
    <w:p>
      <w:r>
        <w:t>0012: &lt;/head&gt;  // markup element</w:t>
      </w:r>
    </w:p>
    <w:p>
      <w:r>
        <w:t>0013: &lt;body class="@((ViewBag.BodyClass as string) ?? "")"&gt;  // markup element</w:t>
      </w:r>
    </w:p>
    <w:p>
      <w:r>
        <w:t>0014:     &lt;header class="shadow-sm"&gt;  // markup element</w:t>
      </w:r>
    </w:p>
    <w:p>
      <w:r>
        <w:t>0015:         &lt;nav class="navbar navbar-expand-lg navbar-dark bg-app-primary"&gt;  // markup element</w:t>
      </w:r>
    </w:p>
    <w:p>
      <w:r>
        <w:t>0016:             &lt;div class="container-fluid"&gt;  // markup element</w:t>
      </w:r>
    </w:p>
    <w:p>
      <w:r>
        <w:t>0017:                 @{  // Razor code block start</w:t>
      </w:r>
    </w:p>
    <w:p>
      <w:r>
        <w:t>0018:                     var role = Context.Session.GetString("UserRole");  // local variable declaration</w:t>
      </w:r>
    </w:p>
    <w:p>
      <w:r>
        <w:t>0019:                     var userName = Context.Session.GetString("UserName");  // local variable declaration</w:t>
      </w:r>
    </w:p>
    <w:p>
      <w:r>
        <w:t>0020:                     var brandTitle = "Auto Insurance System";  // local variable declaration</w:t>
      </w:r>
    </w:p>
    <w:p>
      <w:r>
        <w:t>0021:                     if (!string.IsNullOrEmpty(role))  // conditional check</w:t>
      </w:r>
    </w:p>
    <w:p>
      <w:r>
        <w:t>0022:                     {  // statement</w:t>
      </w:r>
    </w:p>
    <w:p>
      <w:r>
        <w:t>0023:                         brandTitle = role switch  // statement</w:t>
      </w:r>
    </w:p>
    <w:p>
      <w:r>
        <w:t>0024:                         {  // statement</w:t>
      </w:r>
    </w:p>
    <w:p>
      <w:r>
        <w:t>0025:                             "ADMIN" =&gt; "Admin Dashboard · Auto Insurance System",  // statement</w:t>
      </w:r>
    </w:p>
    <w:p>
      <w:r>
        <w:t>0026:                             "AGENT" =&gt; "Agent Dashboard · Auto Insurance System",  // statement</w:t>
      </w:r>
    </w:p>
    <w:p>
      <w:r>
        <w:t>0027:                             "CUSTOMER" =&gt; "Customer Dashboard · Auto Insurance System",  // statement</w:t>
      </w:r>
    </w:p>
    <w:p>
      <w:r>
        <w:t>0028:                             _ =&gt; "Auto Insurance System"  // statement</w:t>
      </w:r>
    </w:p>
    <w:p>
      <w:r>
        <w:t>0029:                         };  // statement</w:t>
      </w:r>
    </w:p>
    <w:p>
      <w:r>
        <w:t>0030:                     }  // statement</w:t>
      </w:r>
    </w:p>
    <w:p>
      <w:r>
        <w:t>0031:                     var currentController = ViewContext.RouteData.Values["controller"]?.ToString();  // local variable declaration</w:t>
      </w:r>
    </w:p>
    <w:p>
      <w:r>
        <w:t>0032:                     var currentAction = ViewContext.RouteData.Values["action"]?.ToString();  // local variable declaration</w:t>
      </w:r>
    </w:p>
    <w:p>
      <w:r>
        <w:t>0033:                     var isFullWidth = (ViewBag.FullWidth as bool?) ?? false;  // local variable declaration</w:t>
      </w:r>
    </w:p>
    <w:p>
      <w:r>
        <w:t>0034:                     var noTopPadding = (ViewBag.NoTopPadding as bool?) ?? false;  // local variable declaration</w:t>
      </w:r>
    </w:p>
    <w:p>
      <w:r>
        <w:t>0035:                 }  // statement</w:t>
      </w:r>
    </w:p>
    <w:p>
      <w:r>
        <w:t xml:space="preserve">0036: </w:t>
      </w:r>
    </w:p>
    <w:p>
      <w:r>
        <w:t>0037:                 &lt;a class="navbar-brand fw-semibold d-flex align-items-center" asp-area="" asp-controller="Home" asp-action="Landing"&gt;  // markup element</w:t>
      </w:r>
    </w:p>
    <w:p>
      <w:r>
        <w:t>0038:                     &lt;span class="badge rounded-circle bg-light text-app-primary me-2"&gt;AI&lt;/span&gt;  // markup element</w:t>
      </w:r>
    </w:p>
    <w:p>
      <w:r>
        <w:t>0039:                     &lt;span&gt;@brandTitle&lt;/span&gt;  // markup element</w:t>
      </w:r>
    </w:p>
    <w:p>
      <w:r>
        <w:t>0040:                 &lt;/a&gt;  // markup element</w:t>
      </w:r>
    </w:p>
    <w:p>
      <w:r>
        <w:t xml:space="preserve">0041: </w:t>
      </w:r>
    </w:p>
    <w:p>
      <w:r>
        <w:t>0042:                 &lt;button class="navbar-toggler" type="button" data-bs-toggle="collapse" data-bs-target="#mainNavbar" aria-controls="mainNavbar" aria-expanded="false" aria-label="Toggle navigation"&gt;  // markup element</w:t>
      </w:r>
    </w:p>
    <w:p>
      <w:r>
        <w:t>0043:                     &lt;span class="navbar-toggler-icon"&gt;&lt;/span&gt;  // markup element</w:t>
      </w:r>
    </w:p>
    <w:p>
      <w:r>
        <w:t>0044:                 &lt;/button&gt;  // markup element</w:t>
      </w:r>
    </w:p>
    <w:p>
      <w:r>
        <w:t xml:space="preserve">0045: </w:t>
      </w:r>
    </w:p>
    <w:p>
      <w:r>
        <w:t>0046:                 &lt;div class="collapse navbar-collapse" id="mainNavbar"&gt;  // markup element</w:t>
      </w:r>
    </w:p>
    <w:p>
      <w:r>
        <w:t>0047:                     &lt;ul class="navbar-nav me-auto mb-2 mb-lg-0"&gt;  // markup element</w:t>
      </w:r>
    </w:p>
    <w:p>
      <w:r>
        <w:t>0048:                         &lt;li class="nav-item"&gt;&lt;a class="nav-link" asp-controller="Home" asp-action="Landing"&gt;Home&lt;/a&gt;&lt;/li&gt;  // markup element</w:t>
      </w:r>
    </w:p>
    <w:p>
      <w:r>
        <w:t>0049:                         &lt;li class="nav-item"&gt;&lt;a class="nav-link" asp-controller="Home" asp-action="About"&gt;About&lt;/a&gt;&lt;/li&gt;  // markup element</w:t>
      </w:r>
    </w:p>
    <w:p>
      <w:r>
        <w:t>0050:                         &lt;li class="nav-item"&gt;&lt;a class="nav-link" asp-controller="Home" asp-action="Privacy"&gt;Privacy&lt;/a&gt;&lt;/li&gt;  // markup element</w:t>
      </w:r>
    </w:p>
    <w:p>
      <w:r>
        <w:t>0051:                     &lt;/ul&gt;  // markup element</w:t>
      </w:r>
    </w:p>
    <w:p>
      <w:r>
        <w:t xml:space="preserve">0052: </w:t>
      </w:r>
    </w:p>
    <w:p>
      <w:r>
        <w:t>0053:                     &lt;ul class="navbar-nav ms-auto align-items-lg-center"&gt;  // markup element</w:t>
      </w:r>
    </w:p>
    <w:p>
      <w:r>
        <w:t>0054:                         @if (!string.IsNullOrEmpty(role))  // Razor conditional rendering</w:t>
      </w:r>
    </w:p>
    <w:p>
      <w:r>
        <w:t>0055:                         {  // statement</w:t>
      </w:r>
    </w:p>
    <w:p>
      <w:r>
        <w:t>0056:                             &lt;li class="nav-item dropdown"&gt;  // markup element</w:t>
      </w:r>
    </w:p>
    <w:p>
      <w:r>
        <w:t>0057:                                 &lt;a class="nav-link dropdown-toggle d-flex align-items-center" href="#" role="button" data-bs-toggle="dropdown" aria-expanded="false"&gt;  // markup element</w:t>
      </w:r>
    </w:p>
    <w:p>
      <w:r>
        <w:t>0058:                                     &lt;span class="icon-circle bg-light text-dark me-2"&gt;👤&lt;/span&gt;  // markup element</w:t>
      </w:r>
    </w:p>
    <w:p>
      <w:r>
        <w:t>0059:                                     &lt;span class="text-capitalize"&gt;@role.ToLower()&lt;/span&gt;  // markup element</w:t>
      </w:r>
    </w:p>
    <w:p>
      <w:r>
        <w:t>0060:                                 &lt;/a&gt;  // markup element</w:t>
      </w:r>
    </w:p>
    <w:p>
      <w:r>
        <w:t>0061:                                 &lt;ul class="dropdown-menu dropdown-menu-end"&gt;  // markup element</w:t>
      </w:r>
    </w:p>
    <w:p>
      <w:r>
        <w:t>0062:                                     &lt;li class="dropdown-item-text"&gt;&lt;small class="text-muted"&gt;Signed in as&lt;/small&gt;&lt;div class="fw-semibold"&gt;@userName&lt;/div&gt;&lt;/li&gt;  // markup element</w:t>
      </w:r>
    </w:p>
    <w:p>
      <w:r>
        <w:t>0063:                                     &lt;li&gt;&lt;hr class="dropdown-divider" /&gt;&lt;/li&gt;  // markup element</w:t>
      </w:r>
    </w:p>
    <w:p>
      <w:r>
        <w:t>0064:                                     &lt;li&gt;&lt;a class="dropdown-item" asp-controller="Auth" asp-action="Logout"&gt;Logout&lt;/a&gt;&lt;/li&gt;  // markup element</w:t>
      </w:r>
    </w:p>
    <w:p>
      <w:r>
        <w:t>0065:                                 &lt;/ul&gt;  // markup element</w:t>
      </w:r>
    </w:p>
    <w:p>
      <w:r>
        <w:t>0066:                             &lt;/li&gt;  // markup element</w:t>
      </w:r>
    </w:p>
    <w:p>
      <w:r>
        <w:t>0067:                         }  // statement</w:t>
      </w:r>
    </w:p>
    <w:p>
      <w:r>
        <w:t>0068:                         else  // statement</w:t>
      </w:r>
    </w:p>
    <w:p>
      <w:r>
        <w:t>0069:                         {  // statement</w:t>
      </w:r>
    </w:p>
    <w:p>
      <w:r>
        <w:t>0070:                             &lt;li class="nav-item"&gt;  // markup element</w:t>
      </w:r>
    </w:p>
    <w:p>
      <w:r>
        <w:t>0071:                                 &lt;a class="btn btn-outline-light btn-sm" asp-controller="Auth" asp-action="Login"&gt;Login&lt;/a&gt;  // markup element</w:t>
      </w:r>
    </w:p>
    <w:p>
      <w:r>
        <w:t>0072:                             &lt;/li&gt;  // markup element</w:t>
      </w:r>
    </w:p>
    <w:p>
      <w:r>
        <w:t>0073:                         }  // statement</w:t>
      </w:r>
    </w:p>
    <w:p>
      <w:r>
        <w:t>0074:                     &lt;/ul&gt;  // markup element</w:t>
      </w:r>
    </w:p>
    <w:p>
      <w:r>
        <w:t>0075:                 &lt;/div&gt;  // markup element</w:t>
      </w:r>
    </w:p>
    <w:p>
      <w:r>
        <w:t>0076:             &lt;/div&gt;  // markup element</w:t>
      </w:r>
    </w:p>
    <w:p>
      <w:r>
        <w:t>0077:         &lt;/nav&gt;  // markup element</w:t>
      </w:r>
    </w:p>
    <w:p>
      <w:r>
        <w:t xml:space="preserve">0078: </w:t>
      </w:r>
    </w:p>
    <w:p>
      <w:r>
        <w:t>0079:         @* @if (Context.Session.GetString("UserRole") == "ADMIN")  // comment</w:t>
      </w:r>
    </w:p>
    <w:p>
      <w:r>
        <w:t>0080:         {  // statement</w:t>
      </w:r>
    </w:p>
    <w:p>
      <w:r>
        <w:t>0081:             &lt;div class="bg-light-subtle border-bottom"&gt;  // markup element</w:t>
      </w:r>
    </w:p>
    <w:p>
      <w:r>
        <w:t>0082:                 &lt;div class="container py-2"&gt;  // markup element</w:t>
      </w:r>
    </w:p>
    <w:p>
      <w:r>
        <w:t>0083:                     &lt;ul class="nav gap-3 align-items-center"&gt;  // markup element</w:t>
      </w:r>
    </w:p>
    <w:p>
      <w:r>
        <w:t>0084:                         &lt;li class="nav-item"&gt;  // markup element</w:t>
      </w:r>
    </w:p>
    <w:p>
      <w:r>
        <w:t>0085:                             &lt;a class="nav-link d-flex align-items-center" asp-controller="Admin" asp-action="UsersHub"&gt;  // markup element</w:t>
      </w:r>
    </w:p>
    <w:p>
      <w:r>
        <w:t>0086:                                 &lt;i class="bi bi-people me-1"&gt;&lt;/i&gt; Users  // statement</w:t>
      </w:r>
    </w:p>
    <w:p>
      <w:r>
        <w:t>0087:                             &lt;/a&gt;  // markup element</w:t>
      </w:r>
    </w:p>
    <w:p>
      <w:r>
        <w:t>0088:                         &lt;/li&gt;  // markup element</w:t>
      </w:r>
    </w:p>
    <w:p>
      <w:r>
        <w:t>0089:                         &lt;li class="nav-item"&gt;  // markup element</w:t>
      </w:r>
    </w:p>
    <w:p>
      <w:r>
        <w:t>0090:                             &lt;a class="nav-link d-flex align-items-center" asp-controller="Admin" asp-action="ClaimsHub"&gt;  // markup element</w:t>
      </w:r>
    </w:p>
    <w:p>
      <w:r>
        <w:t>0091:                                 &lt;i class="bi bi-clipboard-check me-1"&gt;&lt;/i&gt; Claims  // statement</w:t>
      </w:r>
    </w:p>
    <w:p>
      <w:r>
        <w:t>0092:                             &lt;/a&gt;  // markup element</w:t>
      </w:r>
    </w:p>
    <w:p>
      <w:r>
        <w:t>0093:                         &lt;/li&gt;  // markup element</w:t>
      </w:r>
    </w:p>
    <w:p>
      <w:r>
        <w:t>0094:                         &lt;li class="nav-item"&gt;  // markup element</w:t>
      </w:r>
    </w:p>
    <w:p>
      <w:r>
        <w:t>0095:                             &lt;a class="nav-link d-flex align-items-center" asp-controller="Admin" asp-action="PoliciesHub"&gt;  // markup element</w:t>
      </w:r>
    </w:p>
    <w:p>
      <w:r>
        <w:t>0096:                                 &lt;i class="bi bi-file-earmark-text me-1"&gt;&lt;/i&gt; Policies  // statement</w:t>
      </w:r>
    </w:p>
    <w:p>
      <w:r>
        <w:t>0097:                             &lt;/a&gt;  // markup element</w:t>
      </w:r>
    </w:p>
    <w:p>
      <w:r>
        <w:t>0098:                         &lt;/li&gt;  // markup element</w:t>
      </w:r>
    </w:p>
    <w:p>
      <w:r>
        <w:t>0099:                         &lt;li class="nav-item"&gt;  // markup element</w:t>
      </w:r>
    </w:p>
    <w:p>
      <w:r>
        <w:t>0100:                             &lt;a class="nav-link d-flex align-items-center" asp-controller="Admin" asp-action="PaymentsHub"&gt;  // markup element</w:t>
      </w:r>
    </w:p>
    <w:p>
      <w:r>
        <w:t>0101:                                 &lt;i class="bi bi-credit-card me-1"&gt;&lt;/i&gt; Payments  // statement</w:t>
      </w:r>
    </w:p>
    <w:p>
      <w:r>
        <w:t>0102:                             &lt;/a&gt;  // markup element</w:t>
      </w:r>
    </w:p>
    <w:p>
      <w:r>
        <w:t>0103:                         &lt;/li&gt;  // markup element</w:t>
      </w:r>
    </w:p>
    <w:p>
      <w:r>
        <w:t>0104:                         &lt;li class="nav-item"&gt;  // markup element</w:t>
      </w:r>
    </w:p>
    <w:p>
      <w:r>
        <w:t>0105:                             &lt;a class="nav-link d-flex align-items-center" asp-controller="Admin" asp-action="TicketsHub"&gt;  // markup element</w:t>
      </w:r>
    </w:p>
    <w:p>
      <w:r>
        <w:t>0106:                                 &lt;i class="bi bi-life-preserver me-1"&gt;&lt;/i&gt; Tickets  // statement</w:t>
      </w:r>
    </w:p>
    <w:p>
      <w:r>
        <w:t>0107:                             &lt;/a&gt;  // markup element</w:t>
      </w:r>
    </w:p>
    <w:p>
      <w:r>
        <w:t>0108:                         &lt;/li&gt;  // markup element</w:t>
      </w:r>
    </w:p>
    <w:p>
      <w:r>
        <w:t>0109:                     &lt;/ul&gt;  // markup element</w:t>
      </w:r>
    </w:p>
    <w:p>
      <w:r>
        <w:t>0110:                 &lt;/div&gt;  // markup element</w:t>
      </w:r>
    </w:p>
    <w:p>
      <w:r>
        <w:t>0111:             &lt;/div&gt;  // markup element</w:t>
      </w:r>
    </w:p>
    <w:p>
      <w:r>
        <w:t>0112:         } *@  // statement</w:t>
      </w:r>
    </w:p>
    <w:p>
      <w:r>
        <w:t>0113:     &lt;/header&gt;  // markup element</w:t>
      </w:r>
    </w:p>
    <w:p>
      <w:r>
        <w:t xml:space="preserve">0114: </w:t>
      </w:r>
    </w:p>
    <w:p>
      <w:r>
        <w:t>0115:     &lt;div class="@(isFullWidth ? "container-fluid px-0" : "container") @(noTopPadding ? "py-0" : "py-4")"&gt;  // markup element</w:t>
      </w:r>
    </w:p>
    <w:p>
      <w:r>
        <w:t>0116:         &lt;main id="mainContent" role="main"&gt;  // markup element</w:t>
      </w:r>
    </w:p>
    <w:p>
      <w:r>
        <w:t>0117:             @RenderBody()  // statement</w:t>
      </w:r>
    </w:p>
    <w:p>
      <w:r>
        <w:t>0118:         &lt;/main&gt;  // markup element</w:t>
      </w:r>
    </w:p>
    <w:p>
      <w:r>
        <w:t>0119:     &lt;/div&gt;  // markup element</w:t>
      </w:r>
    </w:p>
    <w:p>
      <w:r>
        <w:t xml:space="preserve">0120: </w:t>
      </w:r>
    </w:p>
    <w:p>
      <w:r>
        <w:t>0121:     &lt;footer class="border-top footer text-muted bg-white-50 footer-compact"&gt;  // markup element</w:t>
      </w:r>
    </w:p>
    <w:p>
      <w:r>
        <w:t>0122:         &lt;div class="container-sm d-flex justify-content-between align-items-center py-2"&gt;  // markup element</w:t>
      </w:r>
    </w:p>
    <w:p>
      <w:r>
        <w:t>0123:             &lt;span&gt;&amp;copy; @DateTime.UtcNow.Year - Auto Insurance System&lt;/span&gt;  // markup element</w:t>
      </w:r>
    </w:p>
    <w:p>
      <w:r>
        <w:t>0124:             &lt;a asp-area="" asp-controller="Home" asp-action="Privacy" class="text-decoration-none"&gt;Privacy&lt;/a&gt;  // markup element</w:t>
      </w:r>
    </w:p>
    <w:p>
      <w:r>
        <w:t>0125:         &lt;/div&gt;  // markup element</w:t>
      </w:r>
    </w:p>
    <w:p>
      <w:r>
        <w:t>0126:     &lt;/footer&gt;  // markup element</w:t>
      </w:r>
    </w:p>
    <w:p>
      <w:r>
        <w:t>0127:     &lt;script src="~/lib/jquery/dist/jquery.min.js"&gt;&lt;/script&gt;  // markup element</w:t>
      </w:r>
    </w:p>
    <w:p>
      <w:r>
        <w:t>0128:     &lt;script src="~/lib/bootstrap/dist/js/bootstrap.bundle.min.js"&gt;&lt;/script&gt;  // markup element</w:t>
      </w:r>
    </w:p>
    <w:p>
      <w:r>
        <w:t>0129:     &lt;script src="~/js/site.js" asp-append-version="true"&gt;&lt;/script&gt;  // markup element</w:t>
      </w:r>
    </w:p>
    <w:p>
      <w:r>
        <w:t>0130:     @await RenderSectionAsync("Scripts", required: false)  // statement</w:t>
      </w:r>
    </w:p>
    <w:p>
      <w:r>
        <w:t>0131: &lt;/body&gt;  // markup element</w:t>
      </w:r>
    </w:p>
    <w:p>
      <w:r>
        <w:t>0132: &lt;/html&gt;  // markup element</w:t>
      </w:r>
    </w:p>
    <w:p>
      <w:pPr>
        <w:pStyle w:val="Heading1"/>
      </w:pPr>
      <w:r>
        <w:t>Auto-Insurance/Auto_Insurance_System/Views/Shared/_ValidationScriptsPartial.cshtml</w:t>
      </w:r>
    </w:p>
    <w:p>
      <w:r>
        <w:t>0001: ﻿&lt;script src="~/lib/jquery-validation/dist/jquery.validate.min.js"&gt;&lt;/script&gt;  // statement</w:t>
      </w:r>
    </w:p>
    <w:p>
      <w:r>
        <w:t>0002: &lt;script src="~/lib/jquery-validation-unobtrusive/dist/jquery.validate.unobtrusive.min.js"&gt;&lt;/script&gt;  // markup element</w:t>
      </w:r>
    </w:p>
    <w:p>
      <w:pPr>
        <w:pStyle w:val="Heading1"/>
      </w:pPr>
      <w:r>
        <w:t>Auto-Insurance/Auto_Insurance_System/Views/_ViewImports.cshtml</w:t>
      </w:r>
    </w:p>
    <w:p>
      <w:r>
        <w:t>0001: ﻿@using Auto_Insurance_System  // statement</w:t>
      </w:r>
    </w:p>
    <w:p>
      <w:r>
        <w:t>0002: @using Auto_Insurance_System.Models  // statement</w:t>
      </w:r>
    </w:p>
    <w:p>
      <w:r>
        <w:t>0003: @addTagHelper *, Microsoft.AspNetCore.Mvc.TagHelpers  // statement</w:t>
      </w:r>
    </w:p>
    <w:p>
      <w:pPr>
        <w:pStyle w:val="Heading1"/>
      </w:pPr>
      <w:r>
        <w:t>Auto-Insurance/Auto_Insurance_System/Views/_ViewStart.cshtml</w:t>
      </w:r>
    </w:p>
    <w:p>
      <w:r>
        <w:t>0001: ﻿@{  // statement</w:t>
      </w:r>
    </w:p>
    <w:p>
      <w:r>
        <w:t>0002:     Layout = "_Layout";  // statement</w:t>
      </w:r>
    </w:p>
    <w:p>
      <w:r>
        <w:t>0003: }  // statement</w:t>
      </w:r>
    </w:p>
    <w:p>
      <w:pPr>
        <w:pStyle w:val="Heading1"/>
      </w:pPr>
      <w:r>
        <w:t>Auto-Insurance/Auto_Insurance_System/appsettings.Development.json</w:t>
      </w:r>
    </w:p>
    <w:p>
      <w:r>
        <w:t>0001: {  // statement</w:t>
      </w:r>
    </w:p>
    <w:p>
      <w:r>
        <w:t>0002:   "Logging": {  // statement</w:t>
      </w:r>
    </w:p>
    <w:p>
      <w:r>
        <w:t>0003:     "LogLevel": {  // statement</w:t>
      </w:r>
    </w:p>
    <w:p>
      <w:r>
        <w:t>0004:       "Default": "Information",  // statement</w:t>
      </w:r>
    </w:p>
    <w:p>
      <w:r>
        <w:t>0005:       "Microsoft.AspNetCore": "Warning"  // statement</w:t>
      </w:r>
    </w:p>
    <w:p>
      <w:r>
        <w:t>0006:     }  // statement</w:t>
      </w:r>
    </w:p>
    <w:p>
      <w:r>
        <w:t>0007:   }  // statement</w:t>
      </w:r>
    </w:p>
    <w:p>
      <w:r>
        <w:t>0008: }  // statement</w:t>
      </w:r>
    </w:p>
    <w:p>
      <w:pPr>
        <w:pStyle w:val="Heading1"/>
      </w:pPr>
      <w:r>
        <w:t>Auto-Insurance/Auto_Insurance_System/appsettings.json</w:t>
      </w:r>
    </w:p>
    <w:p>
      <w:r>
        <w:t>0001: {  // statement</w:t>
      </w:r>
    </w:p>
    <w:p>
      <w:r>
        <w:t>0002:   "Logging": {  // statement</w:t>
      </w:r>
    </w:p>
    <w:p>
      <w:r>
        <w:t>0003:     "LogLevel": {  // statement</w:t>
      </w:r>
    </w:p>
    <w:p>
      <w:r>
        <w:t>0004:       "Default": "Information",  // statement</w:t>
      </w:r>
    </w:p>
    <w:p>
      <w:r>
        <w:t>0005:       "Microsoft.AspNetCore": "Warning"  // statement</w:t>
      </w:r>
    </w:p>
    <w:p>
      <w:r>
        <w:t>0006:     }  // statement</w:t>
      </w:r>
    </w:p>
    <w:p>
      <w:r>
        <w:t>0007:   },  // statement</w:t>
      </w:r>
    </w:p>
    <w:p>
      <w:r>
        <w:t>0008:   "ConnectionStrings": {  // statement</w:t>
      </w:r>
    </w:p>
    <w:p>
      <w:r>
        <w:t>0009:     "SqlCon": "Data Source=(localdb)\\MSSQLLocalDB;Initial Catalog=AutoInsuranceSystemManagementDB;Integrated Security=True;TrustServerCertificate=True"  // statement</w:t>
      </w:r>
    </w:p>
    <w:p>
      <w:r>
        <w:t>0010:   },  // statement</w:t>
      </w:r>
    </w:p>
    <w:p>
      <w:r>
        <w:t>0011:   "AllowedHosts": "*"  // statement</w:t>
      </w:r>
    </w:p>
    <w:p>
      <w:r>
        <w:t>0012: }  // statement</w:t>
      </w:r>
    </w:p>
    <w:p>
      <w:pPr>
        <w:pStyle w:val="Heading1"/>
      </w:pPr>
      <w:r>
        <w:t>Auto-Insurance/Auto_Insurance_System_Soln.sln</w:t>
      </w:r>
    </w:p>
    <w:p>
      <w:r>
        <w:t>0001: ﻿  // statement</w:t>
      </w:r>
    </w:p>
    <w:p>
      <w:r>
        <w:t>0002: Microsoft Visual Studio Solution File, Format Version 12.00  // statement</w:t>
      </w:r>
    </w:p>
    <w:p>
      <w:r>
        <w:t>0003: # Visual Studio Version 17  // statement</w:t>
      </w:r>
    </w:p>
    <w:p>
      <w:r>
        <w:t>0004: VisualStudioVersion = 17.14.36202.13  // statement</w:t>
      </w:r>
    </w:p>
    <w:p>
      <w:r>
        <w:t>0005: MinimumVisualStudioVersion = 10.0.40219.1  // statement</w:t>
      </w:r>
    </w:p>
    <w:p>
      <w:r>
        <w:t>0006: Project("{FAE04EC0-301F-11D3-BF4B-00C04F79EFBC}") = "Auto_Insurance_System", "Auto_Insurance_System\Auto_Insurance_System.csproj", "{5B6A4D34-72D0-4AAF-9B1A-63E3D5DBB14A}"  // statement</w:t>
      </w:r>
    </w:p>
    <w:p>
      <w:r>
        <w:t>0007: EndProject  // statement</w:t>
      </w:r>
    </w:p>
    <w:p>
      <w:r>
        <w:t>0008: Project("{2150E333-8FDC-42A3-9474-1A3956D46DE8}") = "Solution Items", "Solution Items", "{8EC462FD-D22E-90A8-E5CE-7E832BA40C5D}"  // statement</w:t>
      </w:r>
    </w:p>
    <w:p>
      <w:r>
        <w:t xml:space="preserve">0009: </w:t>
        <w:tab/>
        <w:t>ProjectSection(SolutionItems) = preProject  // statement</w:t>
      </w:r>
    </w:p>
    <w:p>
      <w:r>
        <w:t xml:space="preserve">0010: </w:t>
        <w:tab/>
        <w:tab/>
        <w:t>SqlQueryPro.sql = SqlQueryPro.sql  // statement</w:t>
      </w:r>
    </w:p>
    <w:p>
      <w:r>
        <w:t xml:space="preserve">0011: </w:t>
        <w:tab/>
        <w:tab/>
        <w:t>SqlQuery_2.sql = SqlQuery_2.sql  // statement</w:t>
      </w:r>
    </w:p>
    <w:p>
      <w:r>
        <w:t xml:space="preserve">0012: </w:t>
        <w:tab/>
        <w:t>EndProjectSection  // statement</w:t>
      </w:r>
    </w:p>
    <w:p>
      <w:r>
        <w:t>0013: EndProject  // statement</w:t>
      </w:r>
    </w:p>
    <w:p>
      <w:r>
        <w:t>0014: Project("{FAE04EC0-301F-11D3-BF4B-00C04F79EFBC}") = "AutoInsuranceSystemAPI", "AutoInsuranceSystemAPI\AutoInsuranceSystemAPI.csproj", "{5B566C93-5B54-48EC-8300-F94DDC380F40}"  // statement</w:t>
      </w:r>
    </w:p>
    <w:p>
      <w:r>
        <w:t>0015: EndProject  // statement</w:t>
      </w:r>
    </w:p>
    <w:p>
      <w:r>
        <w:t>0016: Global  // statement</w:t>
      </w:r>
    </w:p>
    <w:p>
      <w:r>
        <w:t xml:space="preserve">0017: </w:t>
        <w:tab/>
        <w:t>GlobalSection(SolutionConfigurationPlatforms) = preSolution  // statement</w:t>
      </w:r>
    </w:p>
    <w:p>
      <w:r>
        <w:t xml:space="preserve">0018: </w:t>
        <w:tab/>
        <w:tab/>
        <w:t>Debug|Any CPU = Debug|Any CPU  // statement</w:t>
      </w:r>
    </w:p>
    <w:p>
      <w:r>
        <w:t xml:space="preserve">0019: </w:t>
        <w:tab/>
        <w:tab/>
        <w:t>Release|Any CPU = Release|Any CPU  // statement</w:t>
      </w:r>
    </w:p>
    <w:p>
      <w:r>
        <w:t xml:space="preserve">0020: </w:t>
        <w:tab/>
        <w:t>EndGlobalSection  // statement</w:t>
      </w:r>
    </w:p>
    <w:p>
      <w:r>
        <w:t xml:space="preserve">0021: </w:t>
        <w:tab/>
        <w:t>GlobalSection(ProjectConfigurationPlatforms) = postSolution  // statement</w:t>
      </w:r>
    </w:p>
    <w:p>
      <w:r>
        <w:t xml:space="preserve">0022: </w:t>
        <w:tab/>
        <w:tab/>
        <w:t>{5B6A4D34-72D0-4AAF-9B1A-63E3D5DBB14A}.Debug|Any CPU.ActiveCfg = Debug|Any CPU  // statement</w:t>
      </w:r>
    </w:p>
    <w:p>
      <w:r>
        <w:t xml:space="preserve">0023: </w:t>
        <w:tab/>
        <w:tab/>
        <w:t>{5B6A4D34-72D0-4AAF-9B1A-63E3D5DBB14A}.Debug|Any CPU.Build.0 = Debug|Any CPU  // statement</w:t>
      </w:r>
    </w:p>
    <w:p>
      <w:r>
        <w:t xml:space="preserve">0024: </w:t>
        <w:tab/>
        <w:tab/>
        <w:t>{5B6A4D34-72D0-4AAF-9B1A-63E3D5DBB14A}.Release|Any CPU.ActiveCfg = Release|Any CPU  // statement</w:t>
      </w:r>
    </w:p>
    <w:p>
      <w:r>
        <w:t xml:space="preserve">0025: </w:t>
        <w:tab/>
        <w:tab/>
        <w:t>{5B6A4D34-72D0-4AAF-9B1A-63E3D5DBB14A}.Release|Any CPU.Build.0 = Release|Any CPU  // statement</w:t>
      </w:r>
    </w:p>
    <w:p>
      <w:r>
        <w:t xml:space="preserve">0026: </w:t>
        <w:tab/>
        <w:tab/>
        <w:t>{5B566C93-5B54-48EC-8300-F94DDC380F40}.Debug|Any CPU.ActiveCfg = Debug|Any CPU  // statement</w:t>
      </w:r>
    </w:p>
    <w:p>
      <w:r>
        <w:t xml:space="preserve">0027: </w:t>
        <w:tab/>
        <w:tab/>
        <w:t>{5B566C93-5B54-48EC-8300-F94DDC380F40}.Debug|Any CPU.Build.0 = Debug|Any CPU  // statement</w:t>
      </w:r>
    </w:p>
    <w:p>
      <w:r>
        <w:t xml:space="preserve">0028: </w:t>
        <w:tab/>
        <w:tab/>
        <w:t>{5B566C93-5B54-48EC-8300-F94DDC380F40}.Release|Any CPU.ActiveCfg = Release|Any CPU  // statement</w:t>
      </w:r>
    </w:p>
    <w:p>
      <w:r>
        <w:t xml:space="preserve">0029: </w:t>
        <w:tab/>
        <w:tab/>
        <w:t>{5B566C93-5B54-48EC-8300-F94DDC380F40}.Release|Any CPU.Build.0 = Release|Any CPU  // statement</w:t>
      </w:r>
    </w:p>
    <w:p>
      <w:r>
        <w:t xml:space="preserve">0030: </w:t>
        <w:tab/>
        <w:t>EndGlobalSection  // statement</w:t>
      </w:r>
    </w:p>
    <w:p>
      <w:r>
        <w:t xml:space="preserve">0031: </w:t>
        <w:tab/>
        <w:t>GlobalSection(SolutionProperties) = preSolution  // statement</w:t>
      </w:r>
    </w:p>
    <w:p>
      <w:r>
        <w:t xml:space="preserve">0032: </w:t>
        <w:tab/>
        <w:tab/>
        <w:t>HideSolutionNode = FALSE  // statement</w:t>
      </w:r>
    </w:p>
    <w:p>
      <w:r>
        <w:t xml:space="preserve">0033: </w:t>
        <w:tab/>
        <w:t>EndGlobalSection  // statement</w:t>
      </w:r>
    </w:p>
    <w:p>
      <w:r>
        <w:t xml:space="preserve">0034: </w:t>
        <w:tab/>
        <w:t>GlobalSection(ExtensibilityGlobals) = postSolution  // statement</w:t>
      </w:r>
    </w:p>
    <w:p>
      <w:r>
        <w:t xml:space="preserve">0035: </w:t>
        <w:tab/>
        <w:tab/>
        <w:t>SolutionGuid = {04DF0C42-2F71-4313-A90B-405E2E42A8D8}  // statement</w:t>
      </w:r>
    </w:p>
    <w:p>
      <w:r>
        <w:t xml:space="preserve">0036: </w:t>
        <w:tab/>
        <w:t>EndGlobalSection  // statement</w:t>
      </w:r>
    </w:p>
    <w:p>
      <w:r>
        <w:t>0037: EndGlobal  // statement</w:t>
      </w:r>
    </w:p>
    <w:p>
      <w:pPr>
        <w:pStyle w:val="Heading1"/>
      </w:pPr>
      <w:r>
        <w:t>Auto-Insurance/SqlQueryPro.sql</w:t>
      </w:r>
    </w:p>
    <w:p>
      <w:r>
        <w:t>0001: ﻿create database AutoInsuranceSystemManagementDB;  // statement</w:t>
      </w:r>
    </w:p>
    <w:p>
      <w:r>
        <w:t>0002: use AutoInsuranceSystemManagementDB  // statement</w:t>
      </w:r>
    </w:p>
    <w:p>
      <w:pPr>
        <w:pStyle w:val="Heading1"/>
      </w:pPr>
      <w:r>
        <w:t>Auto-Insurance/SqlQuery_2.sql</w:t>
      </w:r>
    </w:p>
    <w:p>
      <w:r>
        <w:t>0001: ﻿  // statement</w:t>
      </w:r>
    </w:p>
    <w:p>
      <w:pPr>
        <w:pStyle w:val="Heading1"/>
      </w:pPr>
      <w:r>
        <w:t>Application Working Flow Summary</w:t>
      </w:r>
    </w:p>
    <w:p>
      <w:r>
        <w:t>1) A user hits a URL; routing (Program.cs) maps to {controller}/{action}/{id?}.</w:t>
      </w:r>
    </w:p>
    <w:p>
      <w:r>
        <w:t>2) The Controller action runs; model binding fills parameters/models from the request.</w:t>
      </w:r>
    </w:p>
    <w:p>
      <w:r>
        <w:t>3) The Controller validates input (ModelState), then calls a DI-injected Service.</w:t>
      </w:r>
    </w:p>
    <w:p>
      <w:r>
        <w:t>4) The Service uses EF Core via AutoInsuranceDbContext (or API project DbContext) to query/update DbSet&lt;T&gt;.</w:t>
      </w:r>
    </w:p>
    <w:p>
      <w:r>
        <w:t>5) For Customer policy creation, MVC calls the Admin API (HttpClient) which persists via AutoInsuranceApiDbContext.</w:t>
      </w:r>
    </w:p>
    <w:p>
      <w:r>
        <w:t>6) The Service returns domain models/booleans; the Controller decides to render a View, redirect, or return JSON.</w:t>
      </w:r>
    </w:p>
    <w:p>
      <w:r>
        <w:t>7) Razor Views render HTML with Bootstrap styling; _Layout.cshtml provides shared nav and layout.</w:t>
      </w:r>
    </w:p>
    <w:p>
      <w:r>
        <w:t>8) Session-based RoleAuthorizationFilter checks Session["UserRole"] to guard role-specific controllers/actions.</w:t>
      </w:r>
    </w:p>
    <w:p>
      <w:r>
        <w:t>9) The response (HTML/JSON/redirect) is sent back to the browser.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